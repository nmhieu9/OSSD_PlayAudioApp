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rPr>
          <w:sz w:val="20"/>
        </w:rPr>
      </w:pPr>
    </w:p>
    <w:p>
      <w:pPr>
        <w:pStyle w:val="6"/>
        <w:spacing w:before="216"/>
        <w:ind w:left="0"/>
        <w:rPr>
          <w:sz w:val="20"/>
        </w:rPr>
      </w:pPr>
    </w:p>
    <w:p>
      <w:pPr>
        <w:spacing w:before="1" w:line="283" w:lineRule="auto"/>
        <w:ind w:left="2781" w:right="2562" w:firstLine="204"/>
        <w:jc w:val="left"/>
        <w:rPr>
          <w:rFonts w:ascii="Cambria" w:hAnsi="Cambria"/>
          <w:sz w:val="20"/>
        </w:rPr>
      </w:pPr>
      <w:r>
        <w:rPr>
          <w:rFonts w:ascii="Cambria" w:hAnsi="Cambria"/>
          <w:w w:val="115"/>
          <w:sz w:val="20"/>
        </w:rPr>
        <w:t>TRƯỜNG ĐẠI HỌC SÀI GÒN KHOA CÔNG NGHỆ THÔNG TIN</w:t>
      </w:r>
    </w:p>
    <w:p>
      <w:pPr>
        <w:pStyle w:val="6"/>
        <w:ind w:left="0"/>
        <w:rPr>
          <w:rFonts w:ascii="Cambria"/>
          <w:sz w:val="20"/>
        </w:rPr>
      </w:pPr>
    </w:p>
    <w:p>
      <w:pPr>
        <w:pStyle w:val="6"/>
        <w:ind w:left="0"/>
        <w:rPr>
          <w:rFonts w:ascii="Cambria"/>
          <w:sz w:val="20"/>
        </w:rPr>
      </w:pPr>
    </w:p>
    <w:p>
      <w:pPr>
        <w:pStyle w:val="6"/>
        <w:ind w:left="0"/>
        <w:rPr>
          <w:rFonts w:ascii="Cambria"/>
          <w:sz w:val="20"/>
        </w:rPr>
      </w:pPr>
    </w:p>
    <w:p>
      <w:pPr>
        <w:pStyle w:val="6"/>
        <w:spacing w:before="28"/>
        <w:ind w:left="0"/>
        <w:rPr>
          <w:rFonts w:ascii="Cambria"/>
          <w:sz w:val="20"/>
        </w:rPr>
      </w:pPr>
      <w:r>
        <w:drawing>
          <wp:anchor distT="0" distB="0" distL="0" distR="0" simplePos="0" relativeHeight="251662336" behindDoc="1" locked="0" layoutInCell="1" allowOverlap="1">
            <wp:simplePos x="0" y="0"/>
            <wp:positionH relativeFrom="page">
              <wp:posOffset>3265170</wp:posOffset>
            </wp:positionH>
            <wp:positionV relativeFrom="paragraph">
              <wp:posOffset>182245</wp:posOffset>
            </wp:positionV>
            <wp:extent cx="1017270" cy="101727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17460" cy="1017460"/>
                    </a:xfrm>
                    <a:prstGeom prst="rect">
                      <a:avLst/>
                    </a:prstGeom>
                  </pic:spPr>
                </pic:pic>
              </a:graphicData>
            </a:graphic>
          </wp:anchor>
        </w:drawing>
      </w:r>
    </w:p>
    <w:p>
      <w:pPr>
        <w:pStyle w:val="6"/>
        <w:ind w:left="0"/>
        <w:rPr>
          <w:rFonts w:ascii="Cambria"/>
        </w:rPr>
      </w:pPr>
    </w:p>
    <w:p>
      <w:pPr>
        <w:pStyle w:val="6"/>
        <w:ind w:left="0"/>
        <w:rPr>
          <w:rFonts w:ascii="Cambria"/>
        </w:rPr>
      </w:pPr>
    </w:p>
    <w:p>
      <w:pPr>
        <w:pStyle w:val="6"/>
        <w:ind w:left="0"/>
        <w:rPr>
          <w:rFonts w:ascii="Cambria"/>
        </w:rPr>
      </w:pPr>
    </w:p>
    <w:p>
      <w:pPr>
        <w:pStyle w:val="6"/>
        <w:spacing w:before="6"/>
        <w:ind w:left="0"/>
        <w:rPr>
          <w:rFonts w:ascii="Cambria"/>
        </w:rPr>
      </w:pPr>
    </w:p>
    <w:p>
      <w:pPr>
        <w:pStyle w:val="2"/>
        <w:ind w:left="998" w:firstLine="0"/>
      </w:pPr>
      <w:r>
        <w:rPr>
          <w:color w:val="0000FF"/>
          <w:w w:val="110"/>
        </w:rPr>
        <w:t>PHÁT</w:t>
      </w:r>
      <w:r>
        <w:rPr>
          <w:color w:val="0000FF"/>
          <w:spacing w:val="44"/>
          <w:w w:val="110"/>
        </w:rPr>
        <w:t xml:space="preserve"> </w:t>
      </w:r>
      <w:r>
        <w:rPr>
          <w:color w:val="0000FF"/>
          <w:w w:val="110"/>
        </w:rPr>
        <w:t>TRIỂN</w:t>
      </w:r>
      <w:r>
        <w:rPr>
          <w:color w:val="0000FF"/>
          <w:spacing w:val="45"/>
          <w:w w:val="110"/>
        </w:rPr>
        <w:t xml:space="preserve"> </w:t>
      </w:r>
      <w:r>
        <w:rPr>
          <w:color w:val="0000FF"/>
          <w:w w:val="110"/>
        </w:rPr>
        <w:t>PHẦN</w:t>
      </w:r>
      <w:r>
        <w:rPr>
          <w:color w:val="0000FF"/>
          <w:spacing w:val="44"/>
          <w:w w:val="110"/>
        </w:rPr>
        <w:t xml:space="preserve"> </w:t>
      </w:r>
      <w:r>
        <w:rPr>
          <w:color w:val="0000FF"/>
          <w:w w:val="110"/>
        </w:rPr>
        <w:t>MỀM</w:t>
      </w:r>
      <w:r>
        <w:rPr>
          <w:color w:val="0000FF"/>
          <w:spacing w:val="45"/>
          <w:w w:val="110"/>
        </w:rPr>
        <w:t xml:space="preserve"> </w:t>
      </w:r>
      <w:r>
        <w:rPr>
          <w:color w:val="0000FF"/>
          <w:w w:val="110"/>
        </w:rPr>
        <w:t>MÃ</w:t>
      </w:r>
      <w:r>
        <w:rPr>
          <w:color w:val="0000FF"/>
          <w:spacing w:val="44"/>
          <w:w w:val="110"/>
        </w:rPr>
        <w:t xml:space="preserve"> </w:t>
      </w:r>
      <w:r>
        <w:rPr>
          <w:color w:val="0000FF"/>
          <w:w w:val="110"/>
        </w:rPr>
        <w:t>NGUỒN</w:t>
      </w:r>
      <w:r>
        <w:rPr>
          <w:color w:val="0000FF"/>
          <w:spacing w:val="45"/>
          <w:w w:val="110"/>
        </w:rPr>
        <w:t xml:space="preserve"> </w:t>
      </w:r>
      <w:r>
        <w:rPr>
          <w:color w:val="0000FF"/>
          <w:spacing w:val="-5"/>
          <w:w w:val="110"/>
        </w:rPr>
        <w:t>MỞ</w:t>
      </w:r>
    </w:p>
    <w:p>
      <w:pPr>
        <w:pStyle w:val="6"/>
        <w:spacing w:before="4"/>
        <w:ind w:left="0"/>
        <w:rPr>
          <w:rFonts w:ascii="Palatino Linotype"/>
          <w:b/>
          <w:sz w:val="15"/>
        </w:rPr>
      </w:pPr>
      <w:r>
        <mc:AlternateContent>
          <mc:Choice Requires="wps">
            <w:drawing>
              <wp:anchor distT="0" distB="0" distL="0" distR="0" simplePos="0" relativeHeight="251662336" behindDoc="1" locked="0" layoutInCell="1" allowOverlap="1">
                <wp:simplePos x="0" y="0"/>
                <wp:positionH relativeFrom="page">
                  <wp:posOffset>1560830</wp:posOffset>
                </wp:positionH>
                <wp:positionV relativeFrom="paragraph">
                  <wp:posOffset>146685</wp:posOffset>
                </wp:positionV>
                <wp:extent cx="4437380" cy="1270"/>
                <wp:effectExtent l="0" t="0" r="0" b="0"/>
                <wp:wrapTopAndBottom/>
                <wp:docPr id="2" name="Graphic 2"/>
                <wp:cNvGraphicFramePr/>
                <a:graphic xmlns:a="http://schemas.openxmlformats.org/drawingml/2006/main">
                  <a:graphicData uri="http://schemas.microsoft.com/office/word/2010/wordprocessingShape">
                    <wps:wsp>
                      <wps:cNvSpPr/>
                      <wps:spPr>
                        <a:xfrm>
                          <a:off x="0" y="0"/>
                          <a:ext cx="4437380" cy="1270"/>
                        </a:xfrm>
                        <a:custGeom>
                          <a:avLst/>
                          <a:gdLst/>
                          <a:ahLst/>
                          <a:cxnLst/>
                          <a:rect l="l" t="t" r="r" b="b"/>
                          <a:pathLst>
                            <a:path w="4437380">
                              <a:moveTo>
                                <a:pt x="0" y="0"/>
                              </a:moveTo>
                              <a:lnTo>
                                <a:pt x="4437253" y="0"/>
                              </a:lnTo>
                            </a:path>
                          </a:pathLst>
                        </a:custGeom>
                        <a:ln w="5054">
                          <a:solidFill>
                            <a:srgbClr val="0000FF"/>
                          </a:solidFill>
                          <a:prstDash val="solid"/>
                        </a:ln>
                      </wps:spPr>
                      <wps:bodyPr wrap="square" lIns="0" tIns="0" rIns="0" bIns="0" rtlCol="0">
                        <a:noAutofit/>
                      </wps:bodyPr>
                    </wps:wsp>
                  </a:graphicData>
                </a:graphic>
              </wp:anchor>
            </w:drawing>
          </mc:Choice>
          <mc:Fallback>
            <w:pict>
              <v:shape id="Graphic 2" o:spid="_x0000_s1026" o:spt="100" style="position:absolute;left:0pt;margin-left:122.9pt;margin-top:11.55pt;height:0.1pt;width:349.4pt;mso-position-horizontal-relative:page;mso-wrap-distance-bottom:0pt;mso-wrap-distance-top:0pt;z-index:-251654144;mso-width-relative:page;mso-height-relative:page;" filled="f" stroked="t" coordsize="4437380,1" o:gfxdata="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QiZxLZAAAACQEAAA8A&#10;AAAAAAAAAQAgAAAAIgAAAGRycy9kb3ducmV2LnhtbFBLAQIUABQAAAAIAIdO4kARo01bFgIAAHoE&#10;AAAOAAAAAAAAAAEAIAAAACgBAABkcnMvZTJvRG9jLnhtbFBLBQYAAAAABgAGAFkBAACwBQAAAAA=&#10;" path="m0,0l4437253,0e">
                <v:fill on="f" focussize="0,0"/>
                <v:stroke weight="0.397952755905512pt" color="#0000FF" joinstyle="round"/>
                <v:imagedata o:title=""/>
                <o:lock v:ext="edit" aspectratio="f"/>
                <v:textbox inset="0mm,0mm,0mm,0mm"/>
                <w10:wrap type="topAndBottom"/>
              </v:shape>
            </w:pict>
          </mc:Fallback>
        </mc:AlternateContent>
      </w:r>
    </w:p>
    <w:p>
      <w:pPr>
        <w:spacing w:before="206"/>
        <w:ind w:left="998" w:right="0" w:firstLine="0"/>
        <w:jc w:val="left"/>
        <w:rPr>
          <w:rFonts w:ascii="Palatino Linotype" w:hAnsi="Palatino Linotype"/>
          <w:b/>
          <w:sz w:val="28"/>
        </w:rPr>
      </w:pPr>
      <w:r>
        <w:rPr>
          <w:rFonts w:ascii="Palatino Linotype" w:hAnsi="Palatino Linotype"/>
          <w:b/>
          <w:color w:val="0000FF"/>
          <w:w w:val="110"/>
          <w:sz w:val="28"/>
        </w:rPr>
        <w:t>Tên</w:t>
      </w:r>
      <w:r>
        <w:rPr>
          <w:rFonts w:ascii="Palatino Linotype" w:hAnsi="Palatino Linotype"/>
          <w:b/>
          <w:color w:val="0000FF"/>
          <w:spacing w:val="6"/>
          <w:w w:val="110"/>
          <w:sz w:val="28"/>
        </w:rPr>
        <w:t xml:space="preserve"> </w:t>
      </w:r>
      <w:r>
        <w:rPr>
          <w:rFonts w:ascii="Palatino Linotype" w:hAnsi="Palatino Linotype"/>
          <w:b/>
          <w:color w:val="0000FF"/>
          <w:w w:val="110"/>
          <w:sz w:val="28"/>
        </w:rPr>
        <w:t>đề</w:t>
      </w:r>
      <w:r>
        <w:rPr>
          <w:rFonts w:ascii="Palatino Linotype" w:hAnsi="Palatino Linotype"/>
          <w:b/>
          <w:color w:val="0000FF"/>
          <w:spacing w:val="7"/>
          <w:w w:val="110"/>
          <w:sz w:val="28"/>
        </w:rPr>
        <w:t xml:space="preserve"> </w:t>
      </w:r>
      <w:r>
        <w:rPr>
          <w:rFonts w:ascii="Palatino Linotype" w:hAnsi="Palatino Linotype"/>
          <w:b/>
          <w:color w:val="0000FF"/>
          <w:spacing w:val="-5"/>
          <w:w w:val="110"/>
          <w:sz w:val="28"/>
        </w:rPr>
        <w:t>tài</w:t>
      </w:r>
    </w:p>
    <w:p>
      <w:pPr>
        <w:pStyle w:val="2"/>
        <w:spacing w:before="264"/>
        <w:ind w:left="998" w:firstLine="0"/>
      </w:pPr>
      <w:r>
        <w:rPr>
          <w:color w:val="0000FF"/>
          <w:w w:val="115"/>
        </w:rPr>
        <w:t>PHÁT</w:t>
      </w:r>
      <w:r>
        <w:rPr>
          <w:color w:val="0000FF"/>
          <w:spacing w:val="18"/>
          <w:w w:val="115"/>
        </w:rPr>
        <w:t xml:space="preserve"> </w:t>
      </w:r>
      <w:r>
        <w:rPr>
          <w:color w:val="0000FF"/>
          <w:w w:val="115"/>
        </w:rPr>
        <w:t>TRIỂN</w:t>
      </w:r>
      <w:r>
        <w:rPr>
          <w:color w:val="0000FF"/>
          <w:spacing w:val="18"/>
          <w:w w:val="115"/>
        </w:rPr>
        <w:t xml:space="preserve"> </w:t>
      </w:r>
      <w:r>
        <w:rPr>
          <w:color w:val="0000FF"/>
          <w:w w:val="115"/>
        </w:rPr>
        <w:t>PHẦN</w:t>
      </w:r>
      <w:r>
        <w:rPr>
          <w:color w:val="0000FF"/>
          <w:spacing w:val="18"/>
          <w:w w:val="115"/>
        </w:rPr>
        <w:t xml:space="preserve"> </w:t>
      </w:r>
      <w:r>
        <w:rPr>
          <w:color w:val="0000FF"/>
          <w:w w:val="115"/>
        </w:rPr>
        <w:t>MỀM</w:t>
      </w:r>
      <w:r>
        <w:rPr>
          <w:color w:val="0000FF"/>
          <w:spacing w:val="18"/>
          <w:w w:val="115"/>
        </w:rPr>
        <w:t xml:space="preserve"> </w:t>
      </w:r>
      <w:r>
        <w:rPr>
          <w:color w:val="0000FF"/>
          <w:w w:val="115"/>
        </w:rPr>
        <w:t>PLAY</w:t>
      </w:r>
      <w:r>
        <w:rPr>
          <w:color w:val="0000FF"/>
          <w:spacing w:val="18"/>
          <w:w w:val="115"/>
        </w:rPr>
        <w:t xml:space="preserve"> </w:t>
      </w:r>
      <w:r>
        <w:rPr>
          <w:color w:val="0000FF"/>
          <w:spacing w:val="-2"/>
          <w:w w:val="115"/>
        </w:rPr>
        <w:t>AUDIO</w:t>
      </w:r>
    </w:p>
    <w:p>
      <w:pPr>
        <w:pStyle w:val="6"/>
        <w:spacing w:before="4"/>
        <w:ind w:left="0"/>
        <w:rPr>
          <w:rFonts w:ascii="Palatino Linotype"/>
          <w:b/>
          <w:sz w:val="15"/>
        </w:rPr>
      </w:pPr>
      <w:r>
        <mc:AlternateContent>
          <mc:Choice Requires="wps">
            <w:drawing>
              <wp:anchor distT="0" distB="0" distL="0" distR="0" simplePos="0" relativeHeight="251663360" behindDoc="1" locked="0" layoutInCell="1" allowOverlap="1">
                <wp:simplePos x="0" y="0"/>
                <wp:positionH relativeFrom="page">
                  <wp:posOffset>1560830</wp:posOffset>
                </wp:positionH>
                <wp:positionV relativeFrom="paragraph">
                  <wp:posOffset>146685</wp:posOffset>
                </wp:positionV>
                <wp:extent cx="443738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4437380" cy="1270"/>
                        </a:xfrm>
                        <a:custGeom>
                          <a:avLst/>
                          <a:gdLst/>
                          <a:ahLst/>
                          <a:cxnLst/>
                          <a:rect l="l" t="t" r="r" b="b"/>
                          <a:pathLst>
                            <a:path w="4437380">
                              <a:moveTo>
                                <a:pt x="0" y="0"/>
                              </a:moveTo>
                              <a:lnTo>
                                <a:pt x="4437253" y="0"/>
                              </a:lnTo>
                            </a:path>
                          </a:pathLst>
                        </a:custGeom>
                        <a:ln w="5054">
                          <a:solidFill>
                            <a:srgbClr val="0000FF"/>
                          </a:solidFill>
                          <a:prstDash val="solid"/>
                        </a:ln>
                      </wps:spPr>
                      <wps:bodyPr wrap="square" lIns="0" tIns="0" rIns="0" bIns="0" rtlCol="0">
                        <a:noAutofit/>
                      </wps:bodyPr>
                    </wps:wsp>
                  </a:graphicData>
                </a:graphic>
              </wp:anchor>
            </w:drawing>
          </mc:Choice>
          <mc:Fallback>
            <w:pict>
              <v:shape id="Graphic 3" o:spid="_x0000_s1026" o:spt="100" style="position:absolute;left:0pt;margin-left:122.9pt;margin-top:11.55pt;height:0.1pt;width:349.4pt;mso-position-horizontal-relative:page;mso-wrap-distance-bottom:0pt;mso-wrap-distance-top:0pt;z-index:-251653120;mso-width-relative:page;mso-height-relative:page;" filled="f" stroked="t" coordsize="4437380,1" o:gfxdata="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pCJnEtkAAAAJAQAADwAA&#10;AAAAAAABACAAAAAiAAAAZHJzL2Rvd25yZXYueG1sUEsBAhQAFAAAAAgAh07iQPC34GsVAgAAegQA&#10;AA4AAAAAAAAAAQAgAAAAKAEAAGRycy9lMm9Eb2MueG1sUEsFBgAAAAAGAAYAWQEAAK8FAAAAAA==&#10;" path="m0,0l4437253,0e">
                <v:fill on="f" focussize="0,0"/>
                <v:stroke weight="0.397952755905512pt" color="#0000FF" joinstyle="round"/>
                <v:imagedata o:title=""/>
                <o:lock v:ext="edit" aspectratio="f"/>
                <v:textbox inset="0mm,0mm,0mm,0mm"/>
                <w10:wrap type="topAndBottom"/>
              </v:shape>
            </w:pict>
          </mc:Fallback>
        </mc:AlternateContent>
      </w:r>
    </w:p>
    <w:p>
      <w:pPr>
        <w:pStyle w:val="6"/>
        <w:ind w:left="0"/>
        <w:rPr>
          <w:rFonts w:ascii="Palatino Linotype"/>
          <w:b/>
          <w:sz w:val="20"/>
        </w:rPr>
      </w:pPr>
    </w:p>
    <w:p>
      <w:pPr>
        <w:pStyle w:val="6"/>
        <w:ind w:left="0"/>
        <w:rPr>
          <w:rFonts w:hint="default" w:ascii="Palatino Linotype"/>
          <w:b/>
          <w:sz w:val="20"/>
          <w:lang w:val="en-US"/>
        </w:rPr>
      </w:pPr>
      <w:r>
        <w:rPr>
          <w:rFonts w:hint="default" w:ascii="Palatino Linotype"/>
          <w:b/>
          <w:sz w:val="20"/>
          <w:lang w:val="en-US"/>
        </w:rPr>
        <w:tab/>
        <w:t/>
      </w:r>
      <w:r>
        <w:rPr>
          <w:rFonts w:hint="default" w:ascii="Palatino Linotype"/>
          <w:b/>
          <w:sz w:val="20"/>
          <w:lang w:val="en-US"/>
        </w:rPr>
        <w:tab/>
        <w:t/>
      </w:r>
      <w:r>
        <w:rPr>
          <w:rFonts w:hint="default" w:ascii="Palatino Linotype"/>
          <w:b/>
          <w:sz w:val="20"/>
          <w:lang w:val="en-US"/>
        </w:rPr>
        <w:tab/>
        <w:t/>
      </w:r>
      <w:r>
        <w:rPr>
          <w:rFonts w:hint="default" w:ascii="Palatino Linotype"/>
          <w:b/>
          <w:sz w:val="20"/>
          <w:lang w:val="en-US"/>
        </w:rPr>
        <w:tab/>
        <w:t/>
      </w:r>
      <w:r>
        <w:rPr>
          <w:rFonts w:hint="default" w:ascii="Palatino Linotype"/>
          <w:b/>
          <w:sz w:val="20"/>
          <w:lang w:val="en-US"/>
        </w:rPr>
        <w:tab/>
      </w:r>
      <w:r>
        <w:rPr>
          <w:rFonts w:hint="default" w:ascii="Arial" w:hAnsi="Arial" w:cs="Arial"/>
          <w:color w:val="0000FF"/>
          <w:w w:val="105"/>
          <w:sz w:val="20"/>
        </w:rPr>
        <w:t xml:space="preserve">Nhóm </w:t>
      </w:r>
      <w:r>
        <w:rPr>
          <w:rFonts w:hint="default" w:ascii="Arial" w:hAnsi="Arial" w:cs="Arial"/>
          <w:color w:val="0000FF"/>
          <w:w w:val="105"/>
          <w:sz w:val="20"/>
          <w:lang w:val="en-US"/>
        </w:rPr>
        <w:t>31</w:t>
      </w:r>
    </w:p>
    <w:p>
      <w:pPr>
        <w:pStyle w:val="6"/>
        <w:ind w:left="0"/>
        <w:rPr>
          <w:rFonts w:ascii="Palatino Linotype"/>
          <w:b/>
          <w:sz w:val="20"/>
        </w:rPr>
      </w:pPr>
    </w:p>
    <w:p>
      <w:pPr>
        <w:pStyle w:val="6"/>
        <w:spacing w:before="236"/>
        <w:ind w:left="0"/>
        <w:rPr>
          <w:rFonts w:ascii="Palatino Linotype"/>
          <w:b/>
          <w:sz w:val="20"/>
        </w:rPr>
      </w:pPr>
    </w:p>
    <w:p>
      <w:pPr>
        <w:tabs>
          <w:tab w:val="left" w:pos="4300"/>
        </w:tabs>
        <w:spacing w:before="0" w:line="254" w:lineRule="auto"/>
        <w:ind w:right="2779" w:firstLine="2472" w:firstLineChars="1200"/>
        <w:jc w:val="left"/>
        <w:rPr>
          <w:rFonts w:hint="default" w:ascii="Arial" w:hAnsi="Arial" w:cs="Arial"/>
          <w:sz w:val="20"/>
          <w:lang w:val="en-US"/>
        </w:rPr>
      </w:pPr>
      <w:r>
        <w:rPr>
          <w:rFonts w:hint="default" w:ascii="Arial" w:hAnsi="Arial" w:cs="Arial"/>
          <w:color w:val="0000FF"/>
          <w:spacing w:val="-2"/>
          <w:w w:val="105"/>
          <w:sz w:val="20"/>
        </w:rPr>
        <w:t>GVHD:</w:t>
      </w:r>
      <w:r>
        <w:rPr>
          <w:rFonts w:hint="default" w:ascii="Arial" w:hAnsi="Arial" w:cs="Arial"/>
          <w:color w:val="0000FF"/>
          <w:sz w:val="20"/>
        </w:rPr>
        <w:tab/>
      </w:r>
      <w:r>
        <w:rPr>
          <w:rFonts w:hint="default" w:ascii="Arial" w:hAnsi="Arial" w:cs="Arial"/>
          <w:color w:val="0000FF"/>
          <w:w w:val="105"/>
          <w:sz w:val="20"/>
        </w:rPr>
        <w:t xml:space="preserve">Từ Lãng Phiêu </w:t>
      </w:r>
      <w:r>
        <w:rPr>
          <w:rFonts w:hint="default" w:ascii="Arial" w:hAnsi="Arial" w:cs="Arial"/>
          <w:color w:val="0000FF"/>
          <w:w w:val="105"/>
          <w:sz w:val="20"/>
          <w:lang w:val="en-US"/>
        </w:rPr>
        <w:tab/>
      </w:r>
    </w:p>
    <w:p>
      <w:pPr>
        <w:tabs>
          <w:tab w:val="left" w:pos="4300"/>
        </w:tabs>
        <w:spacing w:before="0" w:line="254" w:lineRule="auto"/>
        <w:ind w:right="1575" w:firstLine="2496" w:firstLineChars="1300"/>
        <w:jc w:val="left"/>
        <w:rPr>
          <w:rFonts w:hint="default" w:ascii="Arial" w:hAnsi="Arial" w:cs="Arial"/>
          <w:color w:val="0000FF"/>
          <w:sz w:val="20"/>
          <w:lang w:val="en-US"/>
        </w:rPr>
      </w:pPr>
      <w:r>
        <w:rPr>
          <w:rFonts w:hint="default" w:ascii="Arial" w:hAnsi="Arial" w:cs="Arial"/>
          <w:color w:val="0000FF"/>
          <w:spacing w:val="-4"/>
          <w:sz w:val="20"/>
          <w:lang w:val="en-US"/>
        </w:rPr>
        <w:t>Thành viên nhóm</w:t>
      </w:r>
      <w:r>
        <w:rPr>
          <w:rFonts w:hint="default" w:ascii="Arial" w:hAnsi="Arial" w:cs="Arial"/>
          <w:color w:val="0000FF"/>
          <w:spacing w:val="-4"/>
          <w:sz w:val="20"/>
        </w:rPr>
        <w:t>:</w:t>
      </w:r>
      <w:r>
        <w:rPr>
          <w:rFonts w:hint="default" w:ascii="Arial" w:hAnsi="Arial" w:cs="Arial"/>
          <w:color w:val="0000FF"/>
          <w:sz w:val="20"/>
        </w:rPr>
        <w:tab/>
      </w:r>
      <w:r>
        <w:rPr>
          <w:rFonts w:hint="default" w:ascii="Arial" w:hAnsi="Arial" w:cs="Arial"/>
          <w:color w:val="0000FF"/>
          <w:sz w:val="20"/>
          <w:lang w:val="en-US"/>
        </w:rPr>
        <w:t>Nguyễn Minh Hiếu</w:t>
      </w:r>
      <w:r>
        <w:rPr>
          <w:rFonts w:hint="default" w:ascii="Arial" w:hAnsi="Arial" w:cs="Arial"/>
          <w:color w:val="0000FF"/>
          <w:sz w:val="20"/>
        </w:rPr>
        <w:t xml:space="preserve"> - </w:t>
      </w:r>
      <w:r>
        <w:rPr>
          <w:rFonts w:hint="default" w:ascii="Arial" w:hAnsi="Arial" w:cs="Arial"/>
          <w:color w:val="0000FF"/>
          <w:sz w:val="20"/>
          <w:lang w:val="en-US"/>
        </w:rPr>
        <w:t>3118410121</w:t>
      </w:r>
    </w:p>
    <w:p>
      <w:pPr>
        <w:tabs>
          <w:tab w:val="left" w:pos="4300"/>
        </w:tabs>
        <w:spacing w:before="0" w:line="254" w:lineRule="auto"/>
        <w:ind w:right="1575"/>
        <w:jc w:val="left"/>
        <w:rPr>
          <w:rFonts w:hint="default" w:ascii="Arial" w:hAnsi="Arial" w:cs="Arial"/>
          <w:color w:val="0000FF"/>
          <w:sz w:val="20"/>
          <w:lang w:val="en-US"/>
        </w:rPr>
      </w:pPr>
      <w:r>
        <w:rPr>
          <w:rFonts w:hint="default" w:ascii="Arial" w:hAnsi="Arial" w:cs="Arial"/>
          <w:color w:val="0000FF"/>
          <w:sz w:val="20"/>
          <w:lang w:val="en-US"/>
        </w:rPr>
        <w:tab/>
      </w:r>
      <w:bookmarkStart w:id="27" w:name="_GoBack"/>
      <w:bookmarkEnd w:id="27"/>
    </w:p>
    <w:p>
      <w:pPr>
        <w:pStyle w:val="6"/>
        <w:ind w:left="0"/>
        <w:rPr>
          <w:rFonts w:ascii="Cambria"/>
          <w:sz w:val="20"/>
        </w:rPr>
      </w:pPr>
    </w:p>
    <w:p>
      <w:pPr>
        <w:pStyle w:val="6"/>
        <w:ind w:left="0"/>
        <w:rPr>
          <w:rFonts w:ascii="Cambria"/>
          <w:sz w:val="20"/>
        </w:rPr>
      </w:pPr>
    </w:p>
    <w:p>
      <w:pPr>
        <w:pStyle w:val="6"/>
        <w:ind w:left="0"/>
        <w:rPr>
          <w:rFonts w:ascii="Cambria"/>
          <w:sz w:val="20"/>
        </w:rPr>
      </w:pPr>
    </w:p>
    <w:p>
      <w:pPr>
        <w:pStyle w:val="6"/>
        <w:ind w:left="0"/>
        <w:rPr>
          <w:rFonts w:ascii="Cambria"/>
          <w:sz w:val="20"/>
        </w:rPr>
      </w:pPr>
    </w:p>
    <w:p>
      <w:pPr>
        <w:pStyle w:val="6"/>
        <w:ind w:left="0"/>
        <w:rPr>
          <w:rFonts w:ascii="Cambria"/>
          <w:sz w:val="20"/>
        </w:rPr>
      </w:pPr>
    </w:p>
    <w:p>
      <w:pPr>
        <w:pStyle w:val="6"/>
        <w:ind w:left="0"/>
        <w:rPr>
          <w:rFonts w:ascii="Cambria"/>
          <w:sz w:val="20"/>
        </w:rPr>
      </w:pPr>
    </w:p>
    <w:p>
      <w:pPr>
        <w:pStyle w:val="6"/>
        <w:ind w:left="0"/>
        <w:rPr>
          <w:rFonts w:ascii="Cambria"/>
          <w:sz w:val="20"/>
        </w:rPr>
      </w:pPr>
    </w:p>
    <w:p>
      <w:pPr>
        <w:pStyle w:val="6"/>
        <w:ind w:left="0"/>
        <w:rPr>
          <w:rFonts w:ascii="Cambria"/>
          <w:sz w:val="20"/>
        </w:rPr>
      </w:pPr>
    </w:p>
    <w:p>
      <w:pPr>
        <w:pStyle w:val="6"/>
        <w:spacing w:before="158"/>
        <w:ind w:left="0"/>
        <w:rPr>
          <w:rFonts w:ascii="Cambria"/>
          <w:sz w:val="20"/>
        </w:rPr>
      </w:pPr>
    </w:p>
    <w:p>
      <w:pPr>
        <w:spacing w:before="0"/>
        <w:ind w:left="0" w:right="77" w:firstLine="0"/>
        <w:jc w:val="center"/>
        <w:rPr>
          <w:rFonts w:ascii="Palatino Linotype" w:hAnsi="Palatino Linotype"/>
          <w:sz w:val="16"/>
        </w:rPr>
      </w:pPr>
      <w:r>
        <w:rPr>
          <w:rFonts w:ascii="Palatino Linotype" w:hAnsi="Palatino Linotype"/>
          <w:sz w:val="16"/>
        </w:rPr>
        <w:t>TP.</w:t>
      </w:r>
      <w:r>
        <w:rPr>
          <w:rFonts w:ascii="Palatino Linotype" w:hAnsi="Palatino Linotype"/>
          <w:spacing w:val="29"/>
          <w:sz w:val="16"/>
        </w:rPr>
        <w:t xml:space="preserve"> </w:t>
      </w:r>
      <w:r>
        <w:rPr>
          <w:rFonts w:ascii="Palatino Linotype" w:hAnsi="Palatino Linotype"/>
          <w:sz w:val="16"/>
        </w:rPr>
        <w:t>HỒ</w:t>
      </w:r>
      <w:r>
        <w:rPr>
          <w:rFonts w:ascii="Palatino Linotype" w:hAnsi="Palatino Linotype"/>
          <w:spacing w:val="30"/>
          <w:sz w:val="16"/>
        </w:rPr>
        <w:t xml:space="preserve"> </w:t>
      </w:r>
      <w:r>
        <w:rPr>
          <w:rFonts w:ascii="Palatino Linotype" w:hAnsi="Palatino Linotype"/>
          <w:sz w:val="16"/>
        </w:rPr>
        <w:t>CHÍ</w:t>
      </w:r>
      <w:r>
        <w:rPr>
          <w:rFonts w:ascii="Palatino Linotype" w:hAnsi="Palatino Linotype"/>
          <w:spacing w:val="29"/>
          <w:sz w:val="16"/>
        </w:rPr>
        <w:t xml:space="preserve"> </w:t>
      </w:r>
      <w:r>
        <w:rPr>
          <w:rFonts w:ascii="Palatino Linotype" w:hAnsi="Palatino Linotype"/>
          <w:sz w:val="16"/>
        </w:rPr>
        <w:t>MINH,</w:t>
      </w:r>
      <w:r>
        <w:rPr>
          <w:rFonts w:ascii="Palatino Linotype" w:hAnsi="Palatino Linotype"/>
          <w:spacing w:val="30"/>
          <w:sz w:val="16"/>
        </w:rPr>
        <w:t xml:space="preserve"> </w:t>
      </w:r>
      <w:r>
        <w:rPr>
          <w:rFonts w:ascii="Palatino Linotype" w:hAnsi="Palatino Linotype"/>
          <w:sz w:val="16"/>
        </w:rPr>
        <w:t>THÁNG</w:t>
      </w:r>
      <w:r>
        <w:rPr>
          <w:rFonts w:ascii="Palatino Linotype" w:hAnsi="Palatino Linotype"/>
          <w:spacing w:val="29"/>
          <w:sz w:val="16"/>
        </w:rPr>
        <w:t xml:space="preserve"> </w:t>
      </w:r>
      <w:r>
        <w:rPr>
          <w:rFonts w:ascii="Palatino Linotype" w:hAnsi="Palatino Linotype"/>
          <w:spacing w:val="-2"/>
          <w:sz w:val="16"/>
        </w:rPr>
        <w:t>5/2024</w:t>
      </w:r>
    </w:p>
    <w:p>
      <w:pPr>
        <w:spacing w:after="0"/>
        <w:jc w:val="center"/>
        <w:rPr>
          <w:rFonts w:ascii="Palatino Linotype" w:hAnsi="Palatino Linotype"/>
          <w:sz w:val="16"/>
        </w:rPr>
        <w:sectPr>
          <w:type w:val="continuous"/>
          <w:pgSz w:w="11910" w:h="16840"/>
          <w:pgMar w:top="1920" w:right="1500" w:bottom="280" w:left="1580" w:header="720" w:footer="720" w:gutter="0"/>
          <w:cols w:space="720" w:num="1"/>
        </w:sectPr>
      </w:pPr>
    </w:p>
    <w:p>
      <w:pPr>
        <w:pStyle w:val="6"/>
        <w:spacing w:before="168"/>
        <w:ind w:left="0"/>
        <w:rPr>
          <w:rFonts w:ascii="Palatino Linotype"/>
        </w:rPr>
      </w:pPr>
    </w:p>
    <w:p>
      <w:pPr>
        <w:spacing w:before="0"/>
        <w:ind w:left="205" w:right="0" w:firstLine="0"/>
        <w:jc w:val="left"/>
        <w:rPr>
          <w:rFonts w:ascii="Palatino Linotype" w:hAnsi="Palatino Linotype"/>
          <w:b/>
          <w:sz w:val="28"/>
        </w:rPr>
      </w:pPr>
      <w:r>
        <w:rPr>
          <w:rFonts w:ascii="Palatino Linotype" w:hAnsi="Palatino Linotype"/>
          <w:b/>
          <w:w w:val="110"/>
          <w:sz w:val="28"/>
        </w:rPr>
        <w:t>Mục</w:t>
      </w:r>
      <w:r>
        <w:rPr>
          <w:rFonts w:ascii="Palatino Linotype" w:hAnsi="Palatino Linotype"/>
          <w:b/>
          <w:spacing w:val="22"/>
          <w:w w:val="110"/>
          <w:sz w:val="28"/>
        </w:rPr>
        <w:t xml:space="preserve"> </w:t>
      </w:r>
      <w:r>
        <w:rPr>
          <w:rFonts w:ascii="Palatino Linotype" w:hAnsi="Palatino Linotype"/>
          <w:b/>
          <w:spacing w:val="-5"/>
          <w:w w:val="110"/>
          <w:sz w:val="28"/>
        </w:rPr>
        <w:t>lục</w:t>
      </w:r>
    </w:p>
    <w:sdt>
      <w:sdtPr>
        <w:id w:val="1"/>
        <w:docPartObj>
          <w:docPartGallery w:val="Table of Contents"/>
          <w:docPartUnique/>
        </w:docPartObj>
      </w:sdtPr>
      <w:sdtContent>
        <w:p>
          <w:pPr>
            <w:pStyle w:val="7"/>
            <w:numPr>
              <w:ilvl w:val="0"/>
              <w:numId w:val="1"/>
            </w:numPr>
            <w:tabs>
              <w:tab w:val="left" w:pos="503"/>
              <w:tab w:val="right" w:pos="8539"/>
            </w:tabs>
            <w:spacing w:before="232" w:after="0" w:line="240" w:lineRule="auto"/>
            <w:ind w:left="503" w:right="0" w:hanging="298"/>
            <w:jc w:val="left"/>
          </w:pPr>
          <w:r>
            <w:fldChar w:fldCharType="begin"/>
          </w:r>
          <w:r>
            <w:instrText xml:space="preserve"> HYPERLINK \l "_bookmark0" </w:instrText>
          </w:r>
          <w:r>
            <w:fldChar w:fldCharType="separate"/>
          </w:r>
          <w:r>
            <w:rPr>
              <w:w w:val="120"/>
            </w:rPr>
            <w:t>GIỚI</w:t>
          </w:r>
          <w:r>
            <w:rPr>
              <w:spacing w:val="36"/>
              <w:w w:val="120"/>
            </w:rPr>
            <w:t xml:space="preserve"> </w:t>
          </w:r>
          <w:r>
            <w:rPr>
              <w:spacing w:val="-2"/>
              <w:w w:val="120"/>
            </w:rPr>
            <w:t>THIỆU</w:t>
          </w:r>
          <w:r>
            <w:rPr>
              <w:spacing w:val="-2"/>
              <w:w w:val="120"/>
            </w:rPr>
            <w:fldChar w:fldCharType="end"/>
          </w:r>
          <w:r>
            <w:rPr>
              <w:rFonts w:ascii="Times New Roman" w:hAnsi="Times New Roman"/>
              <w:b w:val="0"/>
            </w:rPr>
            <w:tab/>
          </w:r>
          <w:r>
            <w:rPr>
              <w:spacing w:val="-12"/>
              <w:w w:val="115"/>
            </w:rPr>
            <w:t>2</w:t>
          </w:r>
        </w:p>
        <w:p>
          <w:pPr>
            <w:pStyle w:val="8"/>
            <w:numPr>
              <w:ilvl w:val="1"/>
              <w:numId w:val="1"/>
            </w:numPr>
            <w:tabs>
              <w:tab w:val="left" w:pos="962"/>
              <w:tab w:val="right" w:leader="dot" w:pos="8539"/>
            </w:tabs>
            <w:spacing w:before="5" w:after="0" w:line="240" w:lineRule="auto"/>
            <w:ind w:left="962" w:right="0" w:hanging="458"/>
            <w:jc w:val="left"/>
          </w:pPr>
          <w:r>
            <w:fldChar w:fldCharType="begin"/>
          </w:r>
          <w:r>
            <w:instrText xml:space="preserve"> HYPERLINK \l "_bookmark1" </w:instrText>
          </w:r>
          <w:r>
            <w:fldChar w:fldCharType="separate"/>
          </w:r>
          <w:r>
            <w:t>Khái</w:t>
          </w:r>
          <w:r>
            <w:rPr>
              <w:spacing w:val="18"/>
            </w:rPr>
            <w:t xml:space="preserve"> </w:t>
          </w:r>
          <w:r>
            <w:t>niệm</w:t>
          </w:r>
          <w:r>
            <w:rPr>
              <w:spacing w:val="19"/>
            </w:rPr>
            <w:t xml:space="preserve"> </w:t>
          </w:r>
          <w:r>
            <w:t>về</w:t>
          </w:r>
          <w:r>
            <w:rPr>
              <w:spacing w:val="19"/>
            </w:rPr>
            <w:t xml:space="preserve"> </w:t>
          </w:r>
          <w:r>
            <w:t>phần</w:t>
          </w:r>
          <w:r>
            <w:rPr>
              <w:spacing w:val="19"/>
            </w:rPr>
            <w:t xml:space="preserve"> </w:t>
          </w:r>
          <w:r>
            <w:t>mềm</w:t>
          </w:r>
          <w:r>
            <w:rPr>
              <w:spacing w:val="19"/>
            </w:rPr>
            <w:t xml:space="preserve"> </w:t>
          </w:r>
          <w:r>
            <w:t>mã</w:t>
          </w:r>
          <w:r>
            <w:rPr>
              <w:spacing w:val="19"/>
            </w:rPr>
            <w:t xml:space="preserve"> </w:t>
          </w:r>
          <w:r>
            <w:t>nguồn</w:t>
          </w:r>
          <w:r>
            <w:rPr>
              <w:spacing w:val="19"/>
            </w:rPr>
            <w:t xml:space="preserve"> </w:t>
          </w:r>
          <w:r>
            <w:rPr>
              <w:spacing w:val="-5"/>
            </w:rPr>
            <w:t>mở</w:t>
          </w:r>
          <w:r>
            <w:rPr>
              <w:spacing w:val="-5"/>
            </w:rPr>
            <w:fldChar w:fldCharType="end"/>
          </w:r>
          <w:r>
            <w:rPr>
              <w:rFonts w:ascii="Times New Roman" w:hAnsi="Times New Roman"/>
            </w:rPr>
            <w:tab/>
          </w:r>
          <w:r>
            <w:rPr>
              <w:spacing w:val="-10"/>
            </w:rPr>
            <w:t>2</w:t>
          </w:r>
        </w:p>
        <w:p>
          <w:pPr>
            <w:pStyle w:val="8"/>
            <w:numPr>
              <w:ilvl w:val="1"/>
              <w:numId w:val="1"/>
            </w:numPr>
            <w:tabs>
              <w:tab w:val="left" w:pos="962"/>
              <w:tab w:val="right" w:leader="dot" w:pos="8539"/>
            </w:tabs>
            <w:spacing w:before="5" w:after="0" w:line="240" w:lineRule="auto"/>
            <w:ind w:left="962" w:right="0" w:hanging="458"/>
            <w:jc w:val="left"/>
          </w:pPr>
          <w:r>
            <w:fldChar w:fldCharType="begin"/>
          </w:r>
          <w:r>
            <w:instrText xml:space="preserve"> HYPERLINK \l "_bookmark2" </w:instrText>
          </w:r>
          <w:r>
            <w:fldChar w:fldCharType="separate"/>
          </w:r>
          <w:r>
            <w:t>Mô</w:t>
          </w:r>
          <w:r>
            <w:rPr>
              <w:spacing w:val="25"/>
            </w:rPr>
            <w:t xml:space="preserve"> </w:t>
          </w:r>
          <w:r>
            <w:t>tả</w:t>
          </w:r>
          <w:r>
            <w:rPr>
              <w:spacing w:val="25"/>
            </w:rPr>
            <w:t xml:space="preserve"> </w:t>
          </w:r>
          <w:r>
            <w:t>đề</w:t>
          </w:r>
          <w:r>
            <w:rPr>
              <w:spacing w:val="25"/>
            </w:rPr>
            <w:t xml:space="preserve"> </w:t>
          </w:r>
          <w:r>
            <w:rPr>
              <w:spacing w:val="-5"/>
            </w:rPr>
            <w:t>tài</w:t>
          </w:r>
          <w:r>
            <w:rPr>
              <w:spacing w:val="-5"/>
            </w:rPr>
            <w:fldChar w:fldCharType="end"/>
          </w:r>
          <w:r>
            <w:rPr>
              <w:rFonts w:ascii="Times New Roman" w:hAnsi="Times New Roman"/>
            </w:rPr>
            <w:tab/>
          </w:r>
          <w:r>
            <w:rPr>
              <w:spacing w:val="-10"/>
            </w:rPr>
            <w:t>3</w:t>
          </w:r>
        </w:p>
        <w:p>
          <w:pPr>
            <w:pStyle w:val="7"/>
            <w:numPr>
              <w:ilvl w:val="0"/>
              <w:numId w:val="1"/>
            </w:numPr>
            <w:tabs>
              <w:tab w:val="left" w:pos="503"/>
              <w:tab w:val="right" w:pos="8539"/>
            </w:tabs>
            <w:spacing w:before="204" w:after="0" w:line="240" w:lineRule="auto"/>
            <w:ind w:left="503" w:right="0" w:hanging="298"/>
            <w:jc w:val="left"/>
          </w:pPr>
          <w:r>
            <w:fldChar w:fldCharType="begin"/>
          </w:r>
          <w:r>
            <w:instrText xml:space="preserve"> HYPERLINK \l "_bookmark3" </w:instrText>
          </w:r>
          <w:r>
            <w:fldChar w:fldCharType="separate"/>
          </w:r>
          <w:r>
            <w:rPr>
              <w:w w:val="125"/>
            </w:rPr>
            <w:t>CƠ</w:t>
          </w:r>
          <w:r>
            <w:rPr>
              <w:spacing w:val="9"/>
              <w:w w:val="125"/>
            </w:rPr>
            <w:t xml:space="preserve"> </w:t>
          </w:r>
          <w:r>
            <w:rPr>
              <w:w w:val="125"/>
            </w:rPr>
            <w:t>SỞ</w:t>
          </w:r>
          <w:r>
            <w:rPr>
              <w:spacing w:val="9"/>
              <w:w w:val="125"/>
            </w:rPr>
            <w:t xml:space="preserve"> </w:t>
          </w:r>
          <w:r>
            <w:rPr>
              <w:w w:val="125"/>
            </w:rPr>
            <w:t>LÝ</w:t>
          </w:r>
          <w:r>
            <w:rPr>
              <w:spacing w:val="9"/>
              <w:w w:val="125"/>
            </w:rPr>
            <w:t xml:space="preserve"> </w:t>
          </w:r>
          <w:r>
            <w:rPr>
              <w:spacing w:val="-2"/>
              <w:w w:val="120"/>
            </w:rPr>
            <w:t>THUYẾT</w:t>
          </w:r>
          <w:r>
            <w:rPr>
              <w:spacing w:val="-2"/>
              <w:w w:val="120"/>
            </w:rPr>
            <w:fldChar w:fldCharType="end"/>
          </w:r>
          <w:r>
            <w:rPr>
              <w:rFonts w:ascii="Times New Roman" w:hAnsi="Times New Roman"/>
              <w:b w:val="0"/>
            </w:rPr>
            <w:tab/>
          </w:r>
          <w:r>
            <w:rPr>
              <w:spacing w:val="-12"/>
              <w:w w:val="125"/>
            </w:rPr>
            <w:t>5</w:t>
          </w:r>
        </w:p>
        <w:p>
          <w:pPr>
            <w:pStyle w:val="8"/>
            <w:numPr>
              <w:ilvl w:val="1"/>
              <w:numId w:val="1"/>
            </w:numPr>
            <w:tabs>
              <w:tab w:val="left" w:pos="962"/>
              <w:tab w:val="right" w:leader="dot" w:pos="8541"/>
            </w:tabs>
            <w:spacing w:before="4" w:after="0" w:line="240" w:lineRule="auto"/>
            <w:ind w:left="962" w:right="0" w:hanging="458"/>
            <w:jc w:val="left"/>
          </w:pPr>
          <w:r>
            <w:fldChar w:fldCharType="begin"/>
          </w:r>
          <w:r>
            <w:instrText xml:space="preserve"> HYPERLINK \l "_bookmark4" </w:instrText>
          </w:r>
          <w:r>
            <w:fldChar w:fldCharType="separate"/>
          </w:r>
          <w:r>
            <w:t>Ngôn</w:t>
          </w:r>
          <w:r>
            <w:rPr>
              <w:spacing w:val="18"/>
            </w:rPr>
            <w:t xml:space="preserve"> </w:t>
          </w:r>
          <w:r>
            <w:t>ngữ</w:t>
          </w:r>
          <w:r>
            <w:rPr>
              <w:spacing w:val="19"/>
            </w:rPr>
            <w:t xml:space="preserve"> </w:t>
          </w:r>
          <w:r>
            <w:t>lập</w:t>
          </w:r>
          <w:r>
            <w:rPr>
              <w:spacing w:val="19"/>
            </w:rPr>
            <w:t xml:space="preserve"> </w:t>
          </w:r>
          <w:r>
            <w:t>trình</w:t>
          </w:r>
          <w:r>
            <w:rPr>
              <w:spacing w:val="19"/>
            </w:rPr>
            <w:t xml:space="preserve"> </w:t>
          </w:r>
          <w:r>
            <w:rPr>
              <w:spacing w:val="-2"/>
            </w:rPr>
            <w:t>Python</w:t>
          </w:r>
          <w:r>
            <w:rPr>
              <w:spacing w:val="-2"/>
            </w:rPr>
            <w:fldChar w:fldCharType="end"/>
          </w:r>
          <w:r>
            <w:rPr>
              <w:rFonts w:ascii="Times New Roman" w:hAnsi="Times New Roman"/>
            </w:rPr>
            <w:tab/>
          </w:r>
          <w:r>
            <w:rPr>
              <w:spacing w:val="-12"/>
            </w:rPr>
            <w:t>5</w:t>
          </w:r>
        </w:p>
        <w:p>
          <w:pPr>
            <w:pStyle w:val="8"/>
            <w:numPr>
              <w:ilvl w:val="1"/>
              <w:numId w:val="1"/>
            </w:numPr>
            <w:tabs>
              <w:tab w:val="left" w:pos="962"/>
              <w:tab w:val="right" w:leader="dot" w:pos="8539"/>
            </w:tabs>
            <w:spacing w:before="5" w:after="0" w:line="240" w:lineRule="auto"/>
            <w:ind w:left="962" w:right="0" w:hanging="458"/>
            <w:jc w:val="left"/>
          </w:pPr>
          <w:r>
            <w:fldChar w:fldCharType="begin"/>
          </w:r>
          <w:r>
            <w:instrText xml:space="preserve"> HYPERLINK \l "_bookmark5" </w:instrText>
          </w:r>
          <w:r>
            <w:fldChar w:fldCharType="separate"/>
          </w:r>
          <w:r>
            <w:t>Thư</w:t>
          </w:r>
          <w:r>
            <w:rPr>
              <w:spacing w:val="20"/>
            </w:rPr>
            <w:t xml:space="preserve"> </w:t>
          </w:r>
          <w:r>
            <w:t>viện</w:t>
          </w:r>
          <w:r>
            <w:rPr>
              <w:spacing w:val="21"/>
            </w:rPr>
            <w:t xml:space="preserve"> </w:t>
          </w:r>
          <w:r>
            <w:t>hỗ</w:t>
          </w:r>
          <w:r>
            <w:rPr>
              <w:spacing w:val="20"/>
            </w:rPr>
            <w:t xml:space="preserve"> </w:t>
          </w:r>
          <w:r>
            <w:rPr>
              <w:spacing w:val="-5"/>
            </w:rPr>
            <w:t>trợ</w:t>
          </w:r>
          <w:r>
            <w:rPr>
              <w:spacing w:val="-5"/>
            </w:rPr>
            <w:fldChar w:fldCharType="end"/>
          </w:r>
          <w:r>
            <w:rPr>
              <w:rFonts w:ascii="Times New Roman" w:hAnsi="Times New Roman"/>
            </w:rPr>
            <w:tab/>
          </w:r>
          <w:r>
            <w:rPr>
              <w:spacing w:val="-10"/>
            </w:rPr>
            <w:t>6</w:t>
          </w:r>
        </w:p>
        <w:p>
          <w:pPr>
            <w:pStyle w:val="7"/>
            <w:numPr>
              <w:ilvl w:val="0"/>
              <w:numId w:val="1"/>
            </w:numPr>
            <w:tabs>
              <w:tab w:val="left" w:pos="503"/>
              <w:tab w:val="right" w:pos="8539"/>
            </w:tabs>
            <w:spacing w:before="245" w:after="0" w:line="240" w:lineRule="auto"/>
            <w:ind w:left="503" w:right="0" w:hanging="298"/>
            <w:jc w:val="left"/>
          </w:pPr>
          <w:r>
            <w:fldChar w:fldCharType="begin"/>
          </w:r>
          <w:r>
            <w:instrText xml:space="preserve"> HYPERLINK \l "_bookmark6" </w:instrText>
          </w:r>
          <w:r>
            <w:fldChar w:fldCharType="separate"/>
          </w:r>
          <w:r>
            <w:rPr>
              <w:w w:val="120"/>
            </w:rPr>
            <w:t>XÂY</w:t>
          </w:r>
          <w:r>
            <w:rPr>
              <w:spacing w:val="54"/>
              <w:w w:val="120"/>
            </w:rPr>
            <w:t xml:space="preserve"> </w:t>
          </w:r>
          <w:r>
            <w:rPr>
              <w:w w:val="120"/>
            </w:rPr>
            <w:t>DỰNG</w:t>
          </w:r>
          <w:r>
            <w:rPr>
              <w:spacing w:val="54"/>
              <w:w w:val="120"/>
            </w:rPr>
            <w:t xml:space="preserve"> </w:t>
          </w:r>
          <w:r>
            <w:rPr>
              <w:w w:val="120"/>
            </w:rPr>
            <w:t>ỨNG</w:t>
          </w:r>
          <w:r>
            <w:rPr>
              <w:spacing w:val="54"/>
              <w:w w:val="120"/>
            </w:rPr>
            <w:t xml:space="preserve"> </w:t>
          </w:r>
          <w:r>
            <w:rPr>
              <w:spacing w:val="-4"/>
              <w:w w:val="120"/>
            </w:rPr>
            <w:t>DỤNG</w:t>
          </w:r>
          <w:r>
            <w:rPr>
              <w:spacing w:val="-4"/>
              <w:w w:val="120"/>
            </w:rPr>
            <w:fldChar w:fldCharType="end"/>
          </w:r>
          <w:r>
            <w:rPr>
              <w:rFonts w:ascii="Times New Roman" w:hAnsi="Times New Roman"/>
              <w:b w:val="0"/>
            </w:rPr>
            <w:tab/>
          </w:r>
          <w:r>
            <w:rPr>
              <w:spacing w:val="-5"/>
              <w:w w:val="120"/>
            </w:rPr>
            <w:t>11</w:t>
          </w:r>
        </w:p>
        <w:p>
          <w:pPr>
            <w:pStyle w:val="8"/>
            <w:numPr>
              <w:ilvl w:val="1"/>
              <w:numId w:val="1"/>
            </w:numPr>
            <w:tabs>
              <w:tab w:val="left" w:pos="962"/>
              <w:tab w:val="right" w:leader="dot" w:pos="8539"/>
            </w:tabs>
            <w:spacing w:before="5" w:after="0" w:line="240" w:lineRule="auto"/>
            <w:ind w:left="962" w:right="0" w:hanging="458"/>
            <w:jc w:val="left"/>
          </w:pPr>
          <w:r>
            <w:fldChar w:fldCharType="begin"/>
          </w:r>
          <w:r>
            <w:instrText xml:space="preserve"> HYPERLINK \l "_bookmark7" </w:instrText>
          </w:r>
          <w:r>
            <w:fldChar w:fldCharType="separate"/>
          </w:r>
          <w:r>
            <w:t>Các</w:t>
          </w:r>
          <w:r>
            <w:rPr>
              <w:spacing w:val="24"/>
            </w:rPr>
            <w:t xml:space="preserve"> </w:t>
          </w:r>
          <w:r>
            <w:t>chức</w:t>
          </w:r>
          <w:r>
            <w:rPr>
              <w:spacing w:val="25"/>
            </w:rPr>
            <w:t xml:space="preserve"> </w:t>
          </w:r>
          <w:r>
            <w:t>năng</w:t>
          </w:r>
          <w:r>
            <w:rPr>
              <w:spacing w:val="25"/>
            </w:rPr>
            <w:t xml:space="preserve"> </w:t>
          </w:r>
          <w:r>
            <w:rPr>
              <w:spacing w:val="-2"/>
            </w:rPr>
            <w:t>chính</w:t>
          </w:r>
          <w:r>
            <w:rPr>
              <w:spacing w:val="-2"/>
            </w:rPr>
            <w:fldChar w:fldCharType="end"/>
          </w:r>
          <w:r>
            <w:rPr>
              <w:rFonts w:ascii="Times New Roman" w:hAnsi="Times New Roman"/>
            </w:rPr>
            <w:tab/>
          </w:r>
          <w:r>
            <w:rPr>
              <w:spacing w:val="-5"/>
            </w:rPr>
            <w:t>11</w:t>
          </w:r>
        </w:p>
        <w:p>
          <w:pPr>
            <w:pStyle w:val="8"/>
            <w:numPr>
              <w:ilvl w:val="1"/>
              <w:numId w:val="1"/>
            </w:numPr>
            <w:tabs>
              <w:tab w:val="left" w:pos="962"/>
              <w:tab w:val="right" w:leader="dot" w:pos="8539"/>
            </w:tabs>
            <w:spacing w:before="4" w:after="0" w:line="240" w:lineRule="auto"/>
            <w:ind w:left="962" w:right="0" w:hanging="458"/>
            <w:jc w:val="left"/>
          </w:pPr>
          <w:r>
            <w:fldChar w:fldCharType="begin"/>
          </w:r>
          <w:r>
            <w:instrText xml:space="preserve"> HYPERLINK \l "_bookmark8" </w:instrText>
          </w:r>
          <w:r>
            <w:fldChar w:fldCharType="separate"/>
          </w:r>
          <w:r>
            <w:t>Giao</w:t>
          </w:r>
          <w:r>
            <w:rPr>
              <w:spacing w:val="19"/>
            </w:rPr>
            <w:t xml:space="preserve"> </w:t>
          </w:r>
          <w:r>
            <w:t>diện</w:t>
          </w:r>
          <w:r>
            <w:rPr>
              <w:spacing w:val="20"/>
            </w:rPr>
            <w:t xml:space="preserve"> </w:t>
          </w:r>
          <w:r>
            <w:t>ứng</w:t>
          </w:r>
          <w:r>
            <w:rPr>
              <w:spacing w:val="20"/>
            </w:rPr>
            <w:t xml:space="preserve"> </w:t>
          </w:r>
          <w:r>
            <w:rPr>
              <w:spacing w:val="-4"/>
            </w:rPr>
            <w:t>dụng</w:t>
          </w:r>
          <w:r>
            <w:rPr>
              <w:spacing w:val="-4"/>
            </w:rPr>
            <w:fldChar w:fldCharType="end"/>
          </w:r>
          <w:r>
            <w:rPr>
              <w:rFonts w:ascii="Times New Roman" w:hAnsi="Times New Roman"/>
            </w:rPr>
            <w:tab/>
          </w:r>
          <w:r>
            <w:rPr>
              <w:spacing w:val="-5"/>
            </w:rPr>
            <w:t>12</w:t>
          </w:r>
        </w:p>
        <w:p>
          <w:pPr>
            <w:pStyle w:val="7"/>
            <w:numPr>
              <w:ilvl w:val="0"/>
              <w:numId w:val="1"/>
            </w:numPr>
            <w:tabs>
              <w:tab w:val="left" w:pos="503"/>
              <w:tab w:val="right" w:pos="8539"/>
            </w:tabs>
            <w:spacing w:before="253" w:after="0" w:line="240" w:lineRule="auto"/>
            <w:ind w:left="503" w:right="0" w:hanging="298"/>
            <w:jc w:val="left"/>
          </w:pPr>
          <w:r>
            <w:fldChar w:fldCharType="begin"/>
          </w:r>
          <w:r>
            <w:instrText xml:space="preserve"> HYPERLINK \l "_bookmark9" </w:instrText>
          </w:r>
          <w:r>
            <w:fldChar w:fldCharType="separate"/>
          </w:r>
          <w:r>
            <w:rPr>
              <w:w w:val="120"/>
            </w:rPr>
            <w:t>HƯỚNG</w:t>
          </w:r>
          <w:r>
            <w:rPr>
              <w:spacing w:val="49"/>
              <w:w w:val="120"/>
            </w:rPr>
            <w:t xml:space="preserve"> </w:t>
          </w:r>
          <w:r>
            <w:rPr>
              <w:w w:val="120"/>
            </w:rPr>
            <w:t>DẪN</w:t>
          </w:r>
          <w:r>
            <w:rPr>
              <w:spacing w:val="50"/>
              <w:w w:val="120"/>
            </w:rPr>
            <w:t xml:space="preserve"> </w:t>
          </w:r>
          <w:r>
            <w:rPr>
              <w:w w:val="120"/>
            </w:rPr>
            <w:t>CÀI</w:t>
          </w:r>
          <w:r>
            <w:rPr>
              <w:spacing w:val="50"/>
              <w:w w:val="120"/>
            </w:rPr>
            <w:t xml:space="preserve"> </w:t>
          </w:r>
          <w:r>
            <w:rPr>
              <w:spacing w:val="-5"/>
              <w:w w:val="120"/>
            </w:rPr>
            <w:t>ĐẶT</w:t>
          </w:r>
          <w:r>
            <w:rPr>
              <w:spacing w:val="-5"/>
              <w:w w:val="120"/>
            </w:rPr>
            <w:fldChar w:fldCharType="end"/>
          </w:r>
          <w:r>
            <w:rPr>
              <w:rFonts w:ascii="Times New Roman" w:hAnsi="Times New Roman"/>
              <w:b w:val="0"/>
            </w:rPr>
            <w:tab/>
          </w:r>
          <w:r>
            <w:rPr>
              <w:spacing w:val="-5"/>
              <w:w w:val="120"/>
            </w:rPr>
            <w:t>14</w:t>
          </w:r>
        </w:p>
        <w:p>
          <w:pPr>
            <w:pStyle w:val="8"/>
            <w:numPr>
              <w:ilvl w:val="1"/>
              <w:numId w:val="1"/>
            </w:numPr>
            <w:tabs>
              <w:tab w:val="left" w:pos="962"/>
              <w:tab w:val="right" w:leader="dot" w:pos="8539"/>
            </w:tabs>
            <w:spacing w:before="5" w:after="0" w:line="240" w:lineRule="auto"/>
            <w:ind w:left="962" w:right="0" w:hanging="458"/>
            <w:jc w:val="left"/>
          </w:pPr>
          <w:r>
            <w:fldChar w:fldCharType="begin"/>
          </w:r>
          <w:r>
            <w:instrText xml:space="preserve"> HYPERLINK \l "_bookmark10" </w:instrText>
          </w:r>
          <w:r>
            <w:fldChar w:fldCharType="separate"/>
          </w:r>
          <w:r>
            <w:t>Hướng</w:t>
          </w:r>
          <w:r>
            <w:rPr>
              <w:spacing w:val="16"/>
            </w:rPr>
            <w:t xml:space="preserve"> </w:t>
          </w:r>
          <w:r>
            <w:t>dẫn</w:t>
          </w:r>
          <w:r>
            <w:rPr>
              <w:spacing w:val="16"/>
            </w:rPr>
            <w:t xml:space="preserve"> </w:t>
          </w:r>
          <w:r>
            <w:t>cài</w:t>
          </w:r>
          <w:r>
            <w:rPr>
              <w:spacing w:val="17"/>
            </w:rPr>
            <w:t xml:space="preserve"> </w:t>
          </w:r>
          <w:r>
            <w:t>đặt</w:t>
          </w:r>
          <w:r>
            <w:rPr>
              <w:spacing w:val="16"/>
            </w:rPr>
            <w:t xml:space="preserve"> </w:t>
          </w:r>
          <w:r>
            <w:t>trên</w:t>
          </w:r>
          <w:r>
            <w:rPr>
              <w:spacing w:val="17"/>
            </w:rPr>
            <w:t xml:space="preserve"> </w:t>
          </w:r>
          <w:r>
            <w:rPr>
              <w:spacing w:val="-2"/>
            </w:rPr>
            <w:t>Windows</w:t>
          </w:r>
          <w:r>
            <w:rPr>
              <w:spacing w:val="-2"/>
            </w:rPr>
            <w:fldChar w:fldCharType="end"/>
          </w:r>
          <w:r>
            <w:rPr>
              <w:rFonts w:ascii="Times New Roman" w:hAnsi="Times New Roman"/>
            </w:rPr>
            <w:tab/>
          </w:r>
          <w:r>
            <w:rPr>
              <w:spacing w:val="-5"/>
            </w:rPr>
            <w:t>14</w:t>
          </w:r>
        </w:p>
        <w:p>
          <w:pPr>
            <w:pStyle w:val="8"/>
            <w:numPr>
              <w:ilvl w:val="1"/>
              <w:numId w:val="1"/>
            </w:numPr>
            <w:tabs>
              <w:tab w:val="left" w:pos="962"/>
              <w:tab w:val="right" w:leader="dot" w:pos="8539"/>
            </w:tabs>
            <w:spacing w:before="5" w:after="0" w:line="240" w:lineRule="auto"/>
            <w:ind w:left="962" w:right="0" w:hanging="458"/>
            <w:jc w:val="left"/>
          </w:pPr>
          <w:r>
            <w:fldChar w:fldCharType="begin"/>
          </w:r>
          <w:r>
            <w:instrText xml:space="preserve"> HYPERLINK \l "_bookmark11" </w:instrText>
          </w:r>
          <w:r>
            <w:fldChar w:fldCharType="separate"/>
          </w:r>
          <w:r>
            <w:t>Hướng</w:t>
          </w:r>
          <w:r>
            <w:rPr>
              <w:spacing w:val="16"/>
            </w:rPr>
            <w:t xml:space="preserve"> </w:t>
          </w:r>
          <w:r>
            <w:t>dẫn</w:t>
          </w:r>
          <w:r>
            <w:rPr>
              <w:spacing w:val="16"/>
            </w:rPr>
            <w:t xml:space="preserve"> </w:t>
          </w:r>
          <w:r>
            <w:t>cài</w:t>
          </w:r>
          <w:r>
            <w:rPr>
              <w:spacing w:val="17"/>
            </w:rPr>
            <w:t xml:space="preserve"> </w:t>
          </w:r>
          <w:r>
            <w:t>đặt</w:t>
          </w:r>
          <w:r>
            <w:rPr>
              <w:spacing w:val="16"/>
            </w:rPr>
            <w:t xml:space="preserve"> </w:t>
          </w:r>
          <w:r>
            <w:t>trên</w:t>
          </w:r>
          <w:r>
            <w:rPr>
              <w:spacing w:val="17"/>
            </w:rPr>
            <w:t xml:space="preserve"> </w:t>
          </w:r>
          <w:r>
            <w:rPr>
              <w:spacing w:val="-2"/>
            </w:rPr>
            <w:t>Ubuntu</w:t>
          </w:r>
          <w:r>
            <w:rPr>
              <w:spacing w:val="-2"/>
            </w:rPr>
            <w:fldChar w:fldCharType="end"/>
          </w:r>
          <w:r>
            <w:rPr>
              <w:rFonts w:ascii="Times New Roman" w:hAnsi="Times New Roman"/>
            </w:rPr>
            <w:tab/>
          </w:r>
          <w:r>
            <w:rPr>
              <w:spacing w:val="-5"/>
            </w:rPr>
            <w:t>14</w:t>
          </w:r>
        </w:p>
        <w:p>
          <w:pPr>
            <w:pStyle w:val="7"/>
            <w:numPr>
              <w:ilvl w:val="0"/>
              <w:numId w:val="1"/>
            </w:numPr>
            <w:tabs>
              <w:tab w:val="left" w:pos="503"/>
              <w:tab w:val="right" w:pos="8539"/>
            </w:tabs>
            <w:spacing w:before="253" w:after="0" w:line="240" w:lineRule="auto"/>
            <w:ind w:left="503" w:right="0" w:hanging="298"/>
            <w:jc w:val="left"/>
          </w:pPr>
          <w:r>
            <w:fldChar w:fldCharType="begin"/>
          </w:r>
          <w:r>
            <w:instrText xml:space="preserve"> HYPERLINK \l "_bookmark12" </w:instrText>
          </w:r>
          <w:r>
            <w:fldChar w:fldCharType="separate"/>
          </w:r>
          <w:r>
            <w:rPr>
              <w:w w:val="120"/>
            </w:rPr>
            <w:t>KẾT</w:t>
          </w:r>
          <w:r>
            <w:rPr>
              <w:spacing w:val="51"/>
              <w:w w:val="120"/>
            </w:rPr>
            <w:t xml:space="preserve"> </w:t>
          </w:r>
          <w:r>
            <w:rPr>
              <w:spacing w:val="-4"/>
              <w:w w:val="120"/>
            </w:rPr>
            <w:t>LUẬN</w:t>
          </w:r>
          <w:r>
            <w:rPr>
              <w:spacing w:val="-4"/>
              <w:w w:val="120"/>
            </w:rPr>
            <w:fldChar w:fldCharType="end"/>
          </w:r>
          <w:r>
            <w:rPr>
              <w:rFonts w:ascii="Times New Roman" w:hAnsi="Times New Roman"/>
              <w:b w:val="0"/>
            </w:rPr>
            <w:tab/>
          </w:r>
          <w:r>
            <w:rPr>
              <w:spacing w:val="-5"/>
              <w:w w:val="120"/>
            </w:rPr>
            <w:t>17</w:t>
          </w:r>
        </w:p>
      </w:sdtContent>
    </w:sdt>
    <w:p>
      <w:pPr>
        <w:spacing w:after="0" w:line="240" w:lineRule="auto"/>
        <w:jc w:val="left"/>
        <w:sectPr>
          <w:pgSz w:w="11910" w:h="16840"/>
          <w:pgMar w:top="1920" w:right="1500" w:bottom="280" w:left="1580" w:header="720" w:footer="720" w:gutter="0"/>
          <w:cols w:space="720" w:num="1"/>
        </w:sectPr>
      </w:pPr>
    </w:p>
    <w:p>
      <w:pPr>
        <w:pStyle w:val="6"/>
        <w:spacing w:before="200"/>
        <w:ind w:left="0"/>
        <w:rPr>
          <w:rFonts w:ascii="Cambria"/>
          <w:b/>
        </w:rPr>
      </w:pPr>
    </w:p>
    <w:p>
      <w:pPr>
        <w:pStyle w:val="2"/>
        <w:numPr>
          <w:ilvl w:val="0"/>
          <w:numId w:val="2"/>
        </w:numPr>
        <w:tabs>
          <w:tab w:val="left" w:pos="689"/>
        </w:tabs>
        <w:spacing w:before="0" w:after="0" w:line="240" w:lineRule="auto"/>
        <w:ind w:left="689" w:right="0" w:hanging="484"/>
        <w:jc w:val="left"/>
      </w:pPr>
      <w:bookmarkStart w:id="0" w:name="GIỚI THIỆU"/>
      <w:bookmarkEnd w:id="0"/>
      <w:bookmarkStart w:id="1" w:name="_bookmark0"/>
      <w:bookmarkEnd w:id="1"/>
      <w:r>
        <w:rPr>
          <w:w w:val="110"/>
        </w:rPr>
        <w:t>GIỚI</w:t>
      </w:r>
      <w:r>
        <w:rPr>
          <w:spacing w:val="6"/>
          <w:w w:val="110"/>
        </w:rPr>
        <w:t xml:space="preserve"> </w:t>
      </w:r>
      <w:r>
        <w:rPr>
          <w:spacing w:val="-2"/>
          <w:w w:val="110"/>
        </w:rPr>
        <w:t>THIỆU</w:t>
      </w:r>
    </w:p>
    <w:p>
      <w:pPr>
        <w:pStyle w:val="10"/>
        <w:numPr>
          <w:ilvl w:val="1"/>
          <w:numId w:val="2"/>
        </w:numPr>
        <w:tabs>
          <w:tab w:val="left" w:pos="818"/>
        </w:tabs>
        <w:spacing w:before="141" w:after="0" w:line="240" w:lineRule="auto"/>
        <w:ind w:left="818" w:right="0" w:hanging="613"/>
        <w:jc w:val="left"/>
        <w:rPr>
          <w:rFonts w:ascii="Palatino Linotype" w:hAnsi="Palatino Linotype"/>
          <w:b/>
          <w:sz w:val="24"/>
        </w:rPr>
      </w:pPr>
      <w:bookmarkStart w:id="2" w:name="Khái niệm về phần mềm mã nguồn mở"/>
      <w:bookmarkEnd w:id="2"/>
      <w:bookmarkStart w:id="3" w:name="_bookmark1"/>
      <w:bookmarkEnd w:id="3"/>
      <w:r>
        <w:rPr>
          <w:rFonts w:ascii="Palatino Linotype" w:hAnsi="Palatino Linotype"/>
          <w:b/>
          <w:w w:val="105"/>
          <w:sz w:val="24"/>
        </w:rPr>
        <w:t>Khái</w:t>
      </w:r>
      <w:r>
        <w:rPr>
          <w:rFonts w:ascii="Palatino Linotype" w:hAnsi="Palatino Linotype"/>
          <w:b/>
          <w:spacing w:val="15"/>
          <w:w w:val="105"/>
          <w:sz w:val="24"/>
        </w:rPr>
        <w:t xml:space="preserve"> </w:t>
      </w:r>
      <w:r>
        <w:rPr>
          <w:rFonts w:ascii="Palatino Linotype" w:hAnsi="Palatino Linotype"/>
          <w:b/>
          <w:w w:val="105"/>
          <w:sz w:val="24"/>
        </w:rPr>
        <w:t>niệm</w:t>
      </w:r>
      <w:r>
        <w:rPr>
          <w:rFonts w:ascii="Palatino Linotype" w:hAnsi="Palatino Linotype"/>
          <w:b/>
          <w:spacing w:val="15"/>
          <w:w w:val="105"/>
          <w:sz w:val="24"/>
        </w:rPr>
        <w:t xml:space="preserve"> </w:t>
      </w:r>
      <w:r>
        <w:rPr>
          <w:rFonts w:ascii="Palatino Linotype" w:hAnsi="Palatino Linotype"/>
          <w:b/>
          <w:w w:val="105"/>
          <w:sz w:val="24"/>
        </w:rPr>
        <w:t>về</w:t>
      </w:r>
      <w:r>
        <w:rPr>
          <w:rFonts w:ascii="Palatino Linotype" w:hAnsi="Palatino Linotype"/>
          <w:b/>
          <w:spacing w:val="15"/>
          <w:w w:val="105"/>
          <w:sz w:val="24"/>
        </w:rPr>
        <w:t xml:space="preserve"> </w:t>
      </w:r>
      <w:r>
        <w:rPr>
          <w:rFonts w:ascii="Palatino Linotype" w:hAnsi="Palatino Linotype"/>
          <w:b/>
          <w:w w:val="105"/>
          <w:sz w:val="24"/>
        </w:rPr>
        <w:t>phần</w:t>
      </w:r>
      <w:r>
        <w:rPr>
          <w:rFonts w:ascii="Palatino Linotype" w:hAnsi="Palatino Linotype"/>
          <w:b/>
          <w:spacing w:val="15"/>
          <w:w w:val="105"/>
          <w:sz w:val="24"/>
        </w:rPr>
        <w:t xml:space="preserve"> </w:t>
      </w:r>
      <w:r>
        <w:rPr>
          <w:rFonts w:ascii="Palatino Linotype" w:hAnsi="Palatino Linotype"/>
          <w:b/>
          <w:w w:val="105"/>
          <w:sz w:val="24"/>
        </w:rPr>
        <w:t>mềm</w:t>
      </w:r>
      <w:r>
        <w:rPr>
          <w:rFonts w:ascii="Palatino Linotype" w:hAnsi="Palatino Linotype"/>
          <w:b/>
          <w:spacing w:val="15"/>
          <w:w w:val="105"/>
          <w:sz w:val="24"/>
        </w:rPr>
        <w:t xml:space="preserve"> </w:t>
      </w:r>
      <w:r>
        <w:rPr>
          <w:rFonts w:ascii="Palatino Linotype" w:hAnsi="Palatino Linotype"/>
          <w:b/>
          <w:w w:val="105"/>
          <w:sz w:val="24"/>
        </w:rPr>
        <w:t>mã</w:t>
      </w:r>
      <w:r>
        <w:rPr>
          <w:rFonts w:ascii="Palatino Linotype" w:hAnsi="Palatino Linotype"/>
          <w:b/>
          <w:spacing w:val="15"/>
          <w:w w:val="105"/>
          <w:sz w:val="24"/>
        </w:rPr>
        <w:t xml:space="preserve"> </w:t>
      </w:r>
      <w:r>
        <w:rPr>
          <w:rFonts w:ascii="Palatino Linotype" w:hAnsi="Palatino Linotype"/>
          <w:b/>
          <w:w w:val="105"/>
          <w:sz w:val="24"/>
        </w:rPr>
        <w:t>nguồn</w:t>
      </w:r>
      <w:r>
        <w:rPr>
          <w:rFonts w:ascii="Palatino Linotype" w:hAnsi="Palatino Linotype"/>
          <w:b/>
          <w:spacing w:val="15"/>
          <w:w w:val="105"/>
          <w:sz w:val="24"/>
        </w:rPr>
        <w:t xml:space="preserve"> </w:t>
      </w:r>
      <w:r>
        <w:rPr>
          <w:rFonts w:ascii="Palatino Linotype" w:hAnsi="Palatino Linotype"/>
          <w:b/>
          <w:spacing w:val="-5"/>
          <w:w w:val="105"/>
          <w:sz w:val="24"/>
        </w:rPr>
        <w:t>mở</w:t>
      </w:r>
    </w:p>
    <w:p>
      <w:pPr>
        <w:pStyle w:val="6"/>
        <w:spacing w:before="154" w:line="266" w:lineRule="auto"/>
        <w:ind w:right="282" w:firstLine="283"/>
        <w:jc w:val="both"/>
      </w:pPr>
      <w:r>
        <w:rPr>
          <w:w w:val="105"/>
        </w:rPr>
        <w:t>Phần mềm mã nguồn mở (Open Source Software - OSS) là phần mềm</w:t>
      </w:r>
      <w:r>
        <w:rPr>
          <w:spacing w:val="34"/>
          <w:w w:val="105"/>
        </w:rPr>
        <w:t xml:space="preserve"> </w:t>
      </w:r>
      <w:r>
        <w:rPr>
          <w:w w:val="105"/>
        </w:rPr>
        <w:t>mà</w:t>
      </w:r>
      <w:r>
        <w:rPr>
          <w:spacing w:val="35"/>
          <w:w w:val="105"/>
        </w:rPr>
        <w:t xml:space="preserve"> </w:t>
      </w:r>
      <w:r>
        <w:rPr>
          <w:w w:val="105"/>
        </w:rPr>
        <w:t>mã</w:t>
      </w:r>
      <w:r>
        <w:rPr>
          <w:spacing w:val="34"/>
          <w:w w:val="105"/>
        </w:rPr>
        <w:t xml:space="preserve"> </w:t>
      </w:r>
      <w:r>
        <w:rPr>
          <w:w w:val="105"/>
        </w:rPr>
        <w:t>nguồn</w:t>
      </w:r>
      <w:r>
        <w:rPr>
          <w:spacing w:val="34"/>
          <w:w w:val="105"/>
        </w:rPr>
        <w:t xml:space="preserve"> </w:t>
      </w:r>
      <w:r>
        <w:rPr>
          <w:w w:val="105"/>
        </w:rPr>
        <w:t>được</w:t>
      </w:r>
      <w:r>
        <w:rPr>
          <w:spacing w:val="35"/>
          <w:w w:val="105"/>
        </w:rPr>
        <w:t xml:space="preserve"> </w:t>
      </w:r>
      <w:r>
        <w:rPr>
          <w:w w:val="105"/>
        </w:rPr>
        <w:t>công</w:t>
      </w:r>
      <w:r>
        <w:rPr>
          <w:spacing w:val="35"/>
          <w:w w:val="105"/>
        </w:rPr>
        <w:t xml:space="preserve"> </w:t>
      </w:r>
      <w:r>
        <w:rPr>
          <w:w w:val="105"/>
        </w:rPr>
        <w:t>khai</w:t>
      </w:r>
      <w:r>
        <w:rPr>
          <w:spacing w:val="34"/>
          <w:w w:val="105"/>
        </w:rPr>
        <w:t xml:space="preserve"> </w:t>
      </w:r>
      <w:r>
        <w:rPr>
          <w:w w:val="105"/>
        </w:rPr>
        <w:t>cho</w:t>
      </w:r>
      <w:r>
        <w:rPr>
          <w:spacing w:val="35"/>
          <w:w w:val="105"/>
        </w:rPr>
        <w:t xml:space="preserve"> </w:t>
      </w:r>
      <w:r>
        <w:rPr>
          <w:w w:val="105"/>
        </w:rPr>
        <w:t>phép</w:t>
      </w:r>
      <w:r>
        <w:rPr>
          <w:spacing w:val="34"/>
          <w:w w:val="105"/>
        </w:rPr>
        <w:t xml:space="preserve"> </w:t>
      </w:r>
      <w:r>
        <w:rPr>
          <w:w w:val="105"/>
        </w:rPr>
        <w:t>bất</w:t>
      </w:r>
      <w:r>
        <w:rPr>
          <w:spacing w:val="34"/>
          <w:w w:val="105"/>
        </w:rPr>
        <w:t xml:space="preserve"> </w:t>
      </w:r>
      <w:r>
        <w:rPr>
          <w:w w:val="105"/>
        </w:rPr>
        <w:t>kỳ</w:t>
      </w:r>
      <w:r>
        <w:rPr>
          <w:spacing w:val="34"/>
          <w:w w:val="105"/>
        </w:rPr>
        <w:t xml:space="preserve"> </w:t>
      </w:r>
      <w:r>
        <w:rPr>
          <w:w w:val="105"/>
        </w:rPr>
        <w:t>ai</w:t>
      </w:r>
      <w:r>
        <w:rPr>
          <w:spacing w:val="34"/>
          <w:w w:val="105"/>
        </w:rPr>
        <w:t xml:space="preserve"> </w:t>
      </w:r>
      <w:r>
        <w:rPr>
          <w:w w:val="105"/>
        </w:rPr>
        <w:t>cũng</w:t>
      </w:r>
      <w:r>
        <w:rPr>
          <w:spacing w:val="35"/>
          <w:w w:val="105"/>
        </w:rPr>
        <w:t xml:space="preserve"> </w:t>
      </w:r>
      <w:r>
        <w:rPr>
          <w:w w:val="105"/>
        </w:rPr>
        <w:t>có</w:t>
      </w:r>
      <w:r>
        <w:rPr>
          <w:spacing w:val="35"/>
          <w:w w:val="105"/>
        </w:rPr>
        <w:t xml:space="preserve"> </w:t>
      </w:r>
      <w:r>
        <w:rPr>
          <w:w w:val="105"/>
        </w:rPr>
        <w:t>thể sử dụng, nghiên cứu, thay đổi và phân phối. Điều này trái ngược với phần mềm mã nguồn đóng, nơi mã nguồn được giữ bí mật và chỉ có nhà</w:t>
      </w:r>
      <w:r>
        <w:rPr>
          <w:spacing w:val="40"/>
          <w:w w:val="105"/>
        </w:rPr>
        <w:t xml:space="preserve"> </w:t>
      </w:r>
      <w:r>
        <w:rPr>
          <w:w w:val="105"/>
        </w:rPr>
        <w:t>phát</w:t>
      </w:r>
      <w:r>
        <w:rPr>
          <w:spacing w:val="40"/>
          <w:w w:val="105"/>
        </w:rPr>
        <w:t xml:space="preserve"> </w:t>
      </w:r>
      <w:r>
        <w:rPr>
          <w:w w:val="105"/>
        </w:rPr>
        <w:t>triển</w:t>
      </w:r>
      <w:r>
        <w:rPr>
          <w:spacing w:val="40"/>
          <w:w w:val="105"/>
        </w:rPr>
        <w:t xml:space="preserve"> </w:t>
      </w:r>
      <w:r>
        <w:rPr>
          <w:w w:val="105"/>
        </w:rPr>
        <w:t>ban</w:t>
      </w:r>
      <w:r>
        <w:rPr>
          <w:spacing w:val="40"/>
          <w:w w:val="105"/>
        </w:rPr>
        <w:t xml:space="preserve"> </w:t>
      </w:r>
      <w:r>
        <w:rPr>
          <w:w w:val="105"/>
        </w:rPr>
        <w:t>đầu</w:t>
      </w:r>
      <w:r>
        <w:rPr>
          <w:spacing w:val="40"/>
          <w:w w:val="105"/>
        </w:rPr>
        <w:t xml:space="preserve"> </w:t>
      </w:r>
      <w:r>
        <w:rPr>
          <w:w w:val="105"/>
        </w:rPr>
        <w:t>mới</w:t>
      </w:r>
      <w:r>
        <w:rPr>
          <w:spacing w:val="40"/>
          <w:w w:val="105"/>
        </w:rPr>
        <w:t xml:space="preserve"> </w:t>
      </w:r>
      <w:r>
        <w:rPr>
          <w:w w:val="105"/>
        </w:rPr>
        <w:t>có</w:t>
      </w:r>
      <w:r>
        <w:rPr>
          <w:spacing w:val="40"/>
          <w:w w:val="105"/>
        </w:rPr>
        <w:t xml:space="preserve"> </w:t>
      </w:r>
      <w:r>
        <w:rPr>
          <w:w w:val="105"/>
        </w:rPr>
        <w:t>quyền</w:t>
      </w:r>
      <w:r>
        <w:rPr>
          <w:spacing w:val="40"/>
          <w:w w:val="105"/>
        </w:rPr>
        <w:t xml:space="preserve"> </w:t>
      </w:r>
      <w:r>
        <w:rPr>
          <w:w w:val="105"/>
        </w:rPr>
        <w:t>truy</w:t>
      </w:r>
      <w:r>
        <w:rPr>
          <w:spacing w:val="40"/>
          <w:w w:val="105"/>
        </w:rPr>
        <w:t xml:space="preserve"> </w:t>
      </w:r>
      <w:r>
        <w:rPr>
          <w:w w:val="105"/>
        </w:rPr>
        <w:t>cập.</w:t>
      </w:r>
    </w:p>
    <w:p>
      <w:pPr>
        <w:pStyle w:val="6"/>
        <w:spacing w:before="6"/>
        <w:ind w:left="504"/>
        <w:jc w:val="both"/>
      </w:pPr>
      <w:r>
        <w:rPr>
          <w:w w:val="105"/>
        </w:rPr>
        <w:t>Lợi</w:t>
      </w:r>
      <w:r>
        <w:rPr>
          <w:spacing w:val="22"/>
          <w:w w:val="105"/>
        </w:rPr>
        <w:t xml:space="preserve"> </w:t>
      </w:r>
      <w:r>
        <w:rPr>
          <w:w w:val="105"/>
        </w:rPr>
        <w:t>ích</w:t>
      </w:r>
      <w:r>
        <w:rPr>
          <w:spacing w:val="22"/>
          <w:w w:val="105"/>
        </w:rPr>
        <w:t xml:space="preserve"> </w:t>
      </w:r>
      <w:r>
        <w:rPr>
          <w:w w:val="105"/>
        </w:rPr>
        <w:t>của</w:t>
      </w:r>
      <w:r>
        <w:rPr>
          <w:spacing w:val="23"/>
          <w:w w:val="105"/>
        </w:rPr>
        <w:t xml:space="preserve"> </w:t>
      </w:r>
      <w:r>
        <w:rPr>
          <w:w w:val="105"/>
        </w:rPr>
        <w:t>phần</w:t>
      </w:r>
      <w:r>
        <w:rPr>
          <w:spacing w:val="22"/>
          <w:w w:val="105"/>
        </w:rPr>
        <w:t xml:space="preserve"> </w:t>
      </w:r>
      <w:r>
        <w:rPr>
          <w:w w:val="105"/>
        </w:rPr>
        <w:t>mềm</w:t>
      </w:r>
      <w:r>
        <w:rPr>
          <w:spacing w:val="23"/>
          <w:w w:val="105"/>
        </w:rPr>
        <w:t xml:space="preserve"> </w:t>
      </w:r>
      <w:r>
        <w:rPr>
          <w:w w:val="105"/>
        </w:rPr>
        <w:t>mã</w:t>
      </w:r>
      <w:r>
        <w:rPr>
          <w:spacing w:val="22"/>
          <w:w w:val="105"/>
        </w:rPr>
        <w:t xml:space="preserve"> </w:t>
      </w:r>
      <w:r>
        <w:rPr>
          <w:w w:val="105"/>
        </w:rPr>
        <w:t>nguồn</w:t>
      </w:r>
      <w:r>
        <w:rPr>
          <w:spacing w:val="22"/>
          <w:w w:val="105"/>
        </w:rPr>
        <w:t xml:space="preserve"> </w:t>
      </w:r>
      <w:r>
        <w:rPr>
          <w:spacing w:val="-5"/>
          <w:w w:val="105"/>
        </w:rPr>
        <w:t>mở:</w:t>
      </w:r>
    </w:p>
    <w:p>
      <w:pPr>
        <w:pStyle w:val="10"/>
        <w:numPr>
          <w:ilvl w:val="2"/>
          <w:numId w:val="2"/>
        </w:numPr>
        <w:tabs>
          <w:tab w:val="left" w:pos="704"/>
        </w:tabs>
        <w:spacing w:before="32" w:after="0" w:line="264" w:lineRule="auto"/>
        <w:ind w:left="205" w:right="282" w:firstLine="298"/>
        <w:jc w:val="both"/>
        <w:rPr>
          <w:sz w:val="28"/>
        </w:rPr>
      </w:pPr>
      <w:r>
        <w:rPr>
          <w:w w:val="105"/>
          <w:sz w:val="28"/>
        </w:rPr>
        <w:t>Miễn phí: Hầu hết phần mềm mã nguồn mở đều miễn phí sử dụng và</w:t>
      </w:r>
      <w:r>
        <w:rPr>
          <w:spacing w:val="39"/>
          <w:w w:val="105"/>
          <w:sz w:val="28"/>
        </w:rPr>
        <w:t xml:space="preserve"> </w:t>
      </w:r>
      <w:r>
        <w:rPr>
          <w:w w:val="105"/>
          <w:sz w:val="28"/>
        </w:rPr>
        <w:t>phân</w:t>
      </w:r>
      <w:r>
        <w:rPr>
          <w:spacing w:val="38"/>
          <w:w w:val="105"/>
          <w:sz w:val="28"/>
        </w:rPr>
        <w:t xml:space="preserve"> </w:t>
      </w:r>
      <w:r>
        <w:rPr>
          <w:w w:val="105"/>
          <w:sz w:val="28"/>
        </w:rPr>
        <w:t>phối.</w:t>
      </w:r>
      <w:r>
        <w:rPr>
          <w:spacing w:val="39"/>
          <w:w w:val="105"/>
          <w:sz w:val="28"/>
        </w:rPr>
        <w:t xml:space="preserve"> </w:t>
      </w:r>
      <w:r>
        <w:rPr>
          <w:w w:val="105"/>
          <w:sz w:val="28"/>
        </w:rPr>
        <w:t>Điều</w:t>
      </w:r>
      <w:r>
        <w:rPr>
          <w:spacing w:val="38"/>
          <w:w w:val="105"/>
          <w:sz w:val="28"/>
        </w:rPr>
        <w:t xml:space="preserve"> </w:t>
      </w:r>
      <w:r>
        <w:rPr>
          <w:w w:val="105"/>
          <w:sz w:val="28"/>
        </w:rPr>
        <w:t>này</w:t>
      </w:r>
      <w:r>
        <w:rPr>
          <w:spacing w:val="38"/>
          <w:w w:val="105"/>
          <w:sz w:val="28"/>
        </w:rPr>
        <w:t xml:space="preserve"> </w:t>
      </w:r>
      <w:r>
        <w:rPr>
          <w:w w:val="105"/>
          <w:sz w:val="28"/>
        </w:rPr>
        <w:t>giúp</w:t>
      </w:r>
      <w:r>
        <w:rPr>
          <w:spacing w:val="38"/>
          <w:w w:val="105"/>
          <w:sz w:val="28"/>
        </w:rPr>
        <w:t xml:space="preserve"> </w:t>
      </w:r>
      <w:r>
        <w:rPr>
          <w:w w:val="105"/>
          <w:sz w:val="28"/>
        </w:rPr>
        <w:t>mọi</w:t>
      </w:r>
      <w:r>
        <w:rPr>
          <w:spacing w:val="39"/>
          <w:w w:val="105"/>
          <w:sz w:val="28"/>
        </w:rPr>
        <w:t xml:space="preserve"> </w:t>
      </w:r>
      <w:r>
        <w:rPr>
          <w:w w:val="105"/>
          <w:sz w:val="28"/>
        </w:rPr>
        <w:t>người,</w:t>
      </w:r>
      <w:r>
        <w:rPr>
          <w:spacing w:val="39"/>
          <w:w w:val="105"/>
          <w:sz w:val="28"/>
        </w:rPr>
        <w:t xml:space="preserve"> </w:t>
      </w:r>
      <w:r>
        <w:rPr>
          <w:w w:val="105"/>
          <w:sz w:val="28"/>
        </w:rPr>
        <w:t>đặc</w:t>
      </w:r>
      <w:r>
        <w:rPr>
          <w:spacing w:val="39"/>
          <w:w w:val="105"/>
          <w:sz w:val="28"/>
        </w:rPr>
        <w:t xml:space="preserve"> </w:t>
      </w:r>
      <w:r>
        <w:rPr>
          <w:w w:val="105"/>
          <w:sz w:val="28"/>
        </w:rPr>
        <w:t>biệt</w:t>
      </w:r>
      <w:r>
        <w:rPr>
          <w:spacing w:val="38"/>
          <w:w w:val="105"/>
          <w:sz w:val="28"/>
        </w:rPr>
        <w:t xml:space="preserve"> </w:t>
      </w:r>
      <w:r>
        <w:rPr>
          <w:w w:val="105"/>
          <w:sz w:val="28"/>
        </w:rPr>
        <w:t>là</w:t>
      </w:r>
      <w:r>
        <w:rPr>
          <w:spacing w:val="39"/>
          <w:w w:val="105"/>
          <w:sz w:val="28"/>
        </w:rPr>
        <w:t xml:space="preserve"> </w:t>
      </w:r>
      <w:r>
        <w:rPr>
          <w:w w:val="105"/>
          <w:sz w:val="28"/>
        </w:rPr>
        <w:t>những</w:t>
      </w:r>
      <w:r>
        <w:rPr>
          <w:spacing w:val="38"/>
          <w:w w:val="105"/>
          <w:sz w:val="28"/>
        </w:rPr>
        <w:t xml:space="preserve"> </w:t>
      </w:r>
      <w:r>
        <w:rPr>
          <w:w w:val="105"/>
          <w:sz w:val="28"/>
        </w:rPr>
        <w:t>người</w:t>
      </w:r>
      <w:r>
        <w:rPr>
          <w:spacing w:val="39"/>
          <w:w w:val="105"/>
          <w:sz w:val="28"/>
        </w:rPr>
        <w:t xml:space="preserve"> </w:t>
      </w:r>
      <w:r>
        <w:rPr>
          <w:w w:val="105"/>
          <w:sz w:val="28"/>
        </w:rPr>
        <w:t>ở các nước có thu nhập thấp, có thể dễ dàng truy cập và sử dụng phần mềm chất lượng cao.</w:t>
      </w:r>
    </w:p>
    <w:p>
      <w:pPr>
        <w:pStyle w:val="10"/>
        <w:numPr>
          <w:ilvl w:val="2"/>
          <w:numId w:val="2"/>
        </w:numPr>
        <w:tabs>
          <w:tab w:val="left" w:pos="758"/>
        </w:tabs>
        <w:spacing w:before="0" w:after="0" w:line="264" w:lineRule="auto"/>
        <w:ind w:left="205" w:right="283" w:firstLine="298"/>
        <w:jc w:val="both"/>
        <w:rPr>
          <w:sz w:val="28"/>
        </w:rPr>
      </w:pPr>
      <w:r>
        <w:rPr>
          <w:w w:val="105"/>
          <w:sz w:val="28"/>
        </w:rPr>
        <w:t>Tự</w:t>
      </w:r>
      <w:r>
        <w:rPr>
          <w:spacing w:val="40"/>
          <w:w w:val="105"/>
          <w:sz w:val="28"/>
        </w:rPr>
        <w:t xml:space="preserve"> </w:t>
      </w:r>
      <w:r>
        <w:rPr>
          <w:w w:val="105"/>
          <w:sz w:val="28"/>
        </w:rPr>
        <w:t>do:</w:t>
      </w:r>
      <w:r>
        <w:rPr>
          <w:spacing w:val="40"/>
          <w:w w:val="105"/>
          <w:sz w:val="28"/>
        </w:rPr>
        <w:t xml:space="preserve"> </w:t>
      </w:r>
      <w:r>
        <w:rPr>
          <w:w w:val="105"/>
          <w:sz w:val="28"/>
        </w:rPr>
        <w:t>Người</w:t>
      </w:r>
      <w:r>
        <w:rPr>
          <w:spacing w:val="40"/>
          <w:w w:val="105"/>
          <w:sz w:val="28"/>
        </w:rPr>
        <w:t xml:space="preserve"> </w:t>
      </w:r>
      <w:r>
        <w:rPr>
          <w:w w:val="105"/>
          <w:sz w:val="28"/>
        </w:rPr>
        <w:t>dùng</w:t>
      </w:r>
      <w:r>
        <w:rPr>
          <w:spacing w:val="40"/>
          <w:w w:val="105"/>
          <w:sz w:val="28"/>
        </w:rPr>
        <w:t xml:space="preserve"> </w:t>
      </w:r>
      <w:r>
        <w:rPr>
          <w:w w:val="105"/>
          <w:sz w:val="28"/>
        </w:rPr>
        <w:t>có</w:t>
      </w:r>
      <w:r>
        <w:rPr>
          <w:spacing w:val="40"/>
          <w:w w:val="105"/>
          <w:sz w:val="28"/>
        </w:rPr>
        <w:t xml:space="preserve"> </w:t>
      </w:r>
      <w:r>
        <w:rPr>
          <w:w w:val="105"/>
          <w:sz w:val="28"/>
        </w:rPr>
        <w:t>quyền</w:t>
      </w:r>
      <w:r>
        <w:rPr>
          <w:spacing w:val="40"/>
          <w:w w:val="105"/>
          <w:sz w:val="28"/>
        </w:rPr>
        <w:t xml:space="preserve"> </w:t>
      </w:r>
      <w:r>
        <w:rPr>
          <w:w w:val="105"/>
          <w:sz w:val="28"/>
        </w:rPr>
        <w:t>tự</w:t>
      </w:r>
      <w:r>
        <w:rPr>
          <w:spacing w:val="40"/>
          <w:w w:val="105"/>
          <w:sz w:val="28"/>
        </w:rPr>
        <w:t xml:space="preserve"> </w:t>
      </w:r>
      <w:r>
        <w:rPr>
          <w:w w:val="105"/>
          <w:sz w:val="28"/>
        </w:rPr>
        <w:t>do</w:t>
      </w:r>
      <w:r>
        <w:rPr>
          <w:spacing w:val="40"/>
          <w:w w:val="105"/>
          <w:sz w:val="28"/>
        </w:rPr>
        <w:t xml:space="preserve"> </w:t>
      </w:r>
      <w:r>
        <w:rPr>
          <w:w w:val="105"/>
          <w:sz w:val="28"/>
        </w:rPr>
        <w:t>sử</w:t>
      </w:r>
      <w:r>
        <w:rPr>
          <w:spacing w:val="40"/>
          <w:w w:val="105"/>
          <w:sz w:val="28"/>
        </w:rPr>
        <w:t xml:space="preserve"> </w:t>
      </w:r>
      <w:r>
        <w:rPr>
          <w:w w:val="105"/>
          <w:sz w:val="28"/>
        </w:rPr>
        <w:t>dụng,</w:t>
      </w:r>
      <w:r>
        <w:rPr>
          <w:spacing w:val="40"/>
          <w:w w:val="105"/>
          <w:sz w:val="28"/>
        </w:rPr>
        <w:t xml:space="preserve"> </w:t>
      </w:r>
      <w:r>
        <w:rPr>
          <w:w w:val="105"/>
          <w:sz w:val="28"/>
        </w:rPr>
        <w:t>sửa</w:t>
      </w:r>
      <w:r>
        <w:rPr>
          <w:spacing w:val="40"/>
          <w:w w:val="105"/>
          <w:sz w:val="28"/>
        </w:rPr>
        <w:t xml:space="preserve"> </w:t>
      </w:r>
      <w:r>
        <w:rPr>
          <w:w w:val="105"/>
          <w:sz w:val="28"/>
        </w:rPr>
        <w:t>đổi</w:t>
      </w:r>
      <w:r>
        <w:rPr>
          <w:spacing w:val="40"/>
          <w:w w:val="105"/>
          <w:sz w:val="28"/>
        </w:rPr>
        <w:t xml:space="preserve"> </w:t>
      </w:r>
      <w:r>
        <w:rPr>
          <w:w w:val="105"/>
          <w:sz w:val="28"/>
        </w:rPr>
        <w:t>và</w:t>
      </w:r>
      <w:r>
        <w:rPr>
          <w:spacing w:val="40"/>
          <w:w w:val="105"/>
          <w:sz w:val="28"/>
        </w:rPr>
        <w:t xml:space="preserve"> </w:t>
      </w:r>
      <w:r>
        <w:rPr>
          <w:w w:val="105"/>
          <w:sz w:val="28"/>
        </w:rPr>
        <w:t>phân phối phần mềm mã nguồn mở theo ý muốn. Điều này thúc đẩy sự</w:t>
      </w:r>
      <w:r>
        <w:rPr>
          <w:spacing w:val="80"/>
          <w:w w:val="105"/>
          <w:sz w:val="28"/>
        </w:rPr>
        <w:t xml:space="preserve"> </w:t>
      </w:r>
      <w:r>
        <w:rPr>
          <w:w w:val="105"/>
          <w:sz w:val="28"/>
        </w:rPr>
        <w:t>sáng</w:t>
      </w:r>
      <w:r>
        <w:rPr>
          <w:spacing w:val="31"/>
          <w:w w:val="105"/>
          <w:sz w:val="28"/>
        </w:rPr>
        <w:t xml:space="preserve"> </w:t>
      </w:r>
      <w:r>
        <w:rPr>
          <w:w w:val="105"/>
          <w:sz w:val="28"/>
        </w:rPr>
        <w:t>tạo</w:t>
      </w:r>
      <w:r>
        <w:rPr>
          <w:spacing w:val="32"/>
          <w:w w:val="105"/>
          <w:sz w:val="28"/>
        </w:rPr>
        <w:t xml:space="preserve"> </w:t>
      </w:r>
      <w:r>
        <w:rPr>
          <w:w w:val="105"/>
          <w:sz w:val="28"/>
        </w:rPr>
        <w:t>và</w:t>
      </w:r>
      <w:r>
        <w:rPr>
          <w:spacing w:val="31"/>
          <w:w w:val="105"/>
          <w:sz w:val="28"/>
        </w:rPr>
        <w:t xml:space="preserve"> </w:t>
      </w:r>
      <w:r>
        <w:rPr>
          <w:w w:val="105"/>
          <w:sz w:val="28"/>
        </w:rPr>
        <w:t>đổi</w:t>
      </w:r>
      <w:r>
        <w:rPr>
          <w:spacing w:val="31"/>
          <w:w w:val="105"/>
          <w:sz w:val="28"/>
        </w:rPr>
        <w:t xml:space="preserve"> </w:t>
      </w:r>
      <w:r>
        <w:rPr>
          <w:w w:val="105"/>
          <w:sz w:val="28"/>
        </w:rPr>
        <w:t>mới,</w:t>
      </w:r>
      <w:r>
        <w:rPr>
          <w:spacing w:val="31"/>
          <w:w w:val="105"/>
          <w:sz w:val="28"/>
        </w:rPr>
        <w:t xml:space="preserve"> </w:t>
      </w:r>
      <w:r>
        <w:rPr>
          <w:w w:val="105"/>
          <w:sz w:val="28"/>
        </w:rPr>
        <w:t>vì</w:t>
      </w:r>
      <w:r>
        <w:rPr>
          <w:spacing w:val="31"/>
          <w:w w:val="105"/>
          <w:sz w:val="28"/>
        </w:rPr>
        <w:t xml:space="preserve"> </w:t>
      </w:r>
      <w:r>
        <w:rPr>
          <w:w w:val="105"/>
          <w:sz w:val="28"/>
        </w:rPr>
        <w:t>mọi</w:t>
      </w:r>
      <w:r>
        <w:rPr>
          <w:spacing w:val="31"/>
          <w:w w:val="105"/>
          <w:sz w:val="28"/>
        </w:rPr>
        <w:t xml:space="preserve"> </w:t>
      </w:r>
      <w:r>
        <w:rPr>
          <w:w w:val="105"/>
          <w:sz w:val="28"/>
        </w:rPr>
        <w:t>người</w:t>
      </w:r>
      <w:r>
        <w:rPr>
          <w:spacing w:val="31"/>
          <w:w w:val="105"/>
          <w:sz w:val="28"/>
        </w:rPr>
        <w:t xml:space="preserve"> </w:t>
      </w:r>
      <w:r>
        <w:rPr>
          <w:w w:val="105"/>
          <w:sz w:val="28"/>
        </w:rPr>
        <w:t>có</w:t>
      </w:r>
      <w:r>
        <w:rPr>
          <w:spacing w:val="31"/>
          <w:w w:val="105"/>
          <w:sz w:val="28"/>
        </w:rPr>
        <w:t xml:space="preserve"> </w:t>
      </w:r>
      <w:r>
        <w:rPr>
          <w:w w:val="105"/>
          <w:sz w:val="28"/>
        </w:rPr>
        <w:t>thể</w:t>
      </w:r>
      <w:r>
        <w:rPr>
          <w:spacing w:val="32"/>
          <w:w w:val="105"/>
          <w:sz w:val="28"/>
        </w:rPr>
        <w:t xml:space="preserve"> </w:t>
      </w:r>
      <w:r>
        <w:rPr>
          <w:w w:val="105"/>
          <w:sz w:val="28"/>
        </w:rPr>
        <w:t>tự</w:t>
      </w:r>
      <w:r>
        <w:rPr>
          <w:spacing w:val="31"/>
          <w:w w:val="105"/>
          <w:sz w:val="28"/>
        </w:rPr>
        <w:t xml:space="preserve"> </w:t>
      </w:r>
      <w:r>
        <w:rPr>
          <w:w w:val="105"/>
          <w:sz w:val="28"/>
        </w:rPr>
        <w:t>do</w:t>
      </w:r>
      <w:r>
        <w:rPr>
          <w:spacing w:val="32"/>
          <w:w w:val="105"/>
          <w:sz w:val="28"/>
        </w:rPr>
        <w:t xml:space="preserve"> </w:t>
      </w:r>
      <w:r>
        <w:rPr>
          <w:w w:val="105"/>
          <w:sz w:val="28"/>
        </w:rPr>
        <w:t>cải</w:t>
      </w:r>
      <w:r>
        <w:rPr>
          <w:spacing w:val="31"/>
          <w:w w:val="105"/>
          <w:sz w:val="28"/>
        </w:rPr>
        <w:t xml:space="preserve"> </w:t>
      </w:r>
      <w:r>
        <w:rPr>
          <w:w w:val="105"/>
          <w:sz w:val="28"/>
        </w:rPr>
        <w:t>thiện</w:t>
      </w:r>
      <w:r>
        <w:rPr>
          <w:spacing w:val="31"/>
          <w:w w:val="105"/>
          <w:sz w:val="28"/>
        </w:rPr>
        <w:t xml:space="preserve"> </w:t>
      </w:r>
      <w:r>
        <w:rPr>
          <w:w w:val="105"/>
          <w:sz w:val="28"/>
        </w:rPr>
        <w:t>phần</w:t>
      </w:r>
      <w:r>
        <w:rPr>
          <w:spacing w:val="31"/>
          <w:w w:val="105"/>
          <w:sz w:val="28"/>
        </w:rPr>
        <w:t xml:space="preserve"> </w:t>
      </w:r>
      <w:r>
        <w:rPr>
          <w:w w:val="105"/>
          <w:sz w:val="28"/>
        </w:rPr>
        <w:t>mềm và chia sẻ những cải tiến đó với cộng đồng.</w:t>
      </w:r>
    </w:p>
    <w:p>
      <w:pPr>
        <w:pStyle w:val="10"/>
        <w:numPr>
          <w:ilvl w:val="2"/>
          <w:numId w:val="2"/>
        </w:numPr>
        <w:tabs>
          <w:tab w:val="left" w:pos="746"/>
        </w:tabs>
        <w:spacing w:before="0" w:after="0" w:line="264" w:lineRule="auto"/>
        <w:ind w:left="205" w:right="283" w:firstLine="298"/>
        <w:jc w:val="both"/>
        <w:rPr>
          <w:sz w:val="28"/>
        </w:rPr>
      </w:pPr>
      <w:r>
        <w:rPr>
          <w:w w:val="110"/>
          <w:sz w:val="28"/>
        </w:rPr>
        <w:t>Minh</w:t>
      </w:r>
      <w:r>
        <w:rPr>
          <w:spacing w:val="-1"/>
          <w:w w:val="110"/>
          <w:sz w:val="28"/>
        </w:rPr>
        <w:t xml:space="preserve"> </w:t>
      </w:r>
      <w:r>
        <w:rPr>
          <w:w w:val="110"/>
          <w:sz w:val="28"/>
        </w:rPr>
        <w:t>bạch: Mã</w:t>
      </w:r>
      <w:r>
        <w:rPr>
          <w:spacing w:val="-1"/>
          <w:w w:val="110"/>
          <w:sz w:val="28"/>
        </w:rPr>
        <w:t xml:space="preserve"> </w:t>
      </w:r>
      <w:r>
        <w:rPr>
          <w:w w:val="110"/>
          <w:sz w:val="28"/>
        </w:rPr>
        <w:t>nguồn</w:t>
      </w:r>
      <w:r>
        <w:rPr>
          <w:spacing w:val="-1"/>
          <w:w w:val="110"/>
          <w:sz w:val="28"/>
        </w:rPr>
        <w:t xml:space="preserve"> </w:t>
      </w:r>
      <w:r>
        <w:rPr>
          <w:w w:val="110"/>
          <w:sz w:val="28"/>
        </w:rPr>
        <w:t>mở</w:t>
      </w:r>
      <w:r>
        <w:rPr>
          <w:spacing w:val="-1"/>
          <w:w w:val="110"/>
          <w:sz w:val="28"/>
        </w:rPr>
        <w:t xml:space="preserve"> </w:t>
      </w:r>
      <w:r>
        <w:rPr>
          <w:w w:val="110"/>
          <w:sz w:val="28"/>
        </w:rPr>
        <w:t>được công</w:t>
      </w:r>
      <w:r>
        <w:rPr>
          <w:spacing w:val="-1"/>
          <w:w w:val="110"/>
          <w:sz w:val="28"/>
        </w:rPr>
        <w:t xml:space="preserve"> </w:t>
      </w:r>
      <w:r>
        <w:rPr>
          <w:w w:val="110"/>
          <w:sz w:val="28"/>
        </w:rPr>
        <w:t>khai cho</w:t>
      </w:r>
      <w:r>
        <w:rPr>
          <w:spacing w:val="-1"/>
          <w:w w:val="110"/>
          <w:sz w:val="28"/>
        </w:rPr>
        <w:t xml:space="preserve"> </w:t>
      </w:r>
      <w:r>
        <w:rPr>
          <w:w w:val="110"/>
          <w:sz w:val="28"/>
        </w:rPr>
        <w:t>phép</w:t>
      </w:r>
      <w:r>
        <w:rPr>
          <w:spacing w:val="-1"/>
          <w:w w:val="110"/>
          <w:sz w:val="28"/>
        </w:rPr>
        <w:t xml:space="preserve"> </w:t>
      </w:r>
      <w:r>
        <w:rPr>
          <w:w w:val="110"/>
          <w:sz w:val="28"/>
        </w:rPr>
        <w:t>mọi người kiểm tra cách thức hoạt động của phần mềm. Điều này giúp đảm bảo</w:t>
      </w:r>
      <w:r>
        <w:rPr>
          <w:spacing w:val="-6"/>
          <w:w w:val="110"/>
          <w:sz w:val="28"/>
        </w:rPr>
        <w:t xml:space="preserve"> </w:t>
      </w:r>
      <w:r>
        <w:rPr>
          <w:w w:val="110"/>
          <w:sz w:val="28"/>
        </w:rPr>
        <w:t>tính</w:t>
      </w:r>
      <w:r>
        <w:rPr>
          <w:spacing w:val="-6"/>
          <w:w w:val="110"/>
          <w:sz w:val="28"/>
        </w:rPr>
        <w:t xml:space="preserve"> </w:t>
      </w:r>
      <w:r>
        <w:rPr>
          <w:w w:val="110"/>
          <w:sz w:val="28"/>
        </w:rPr>
        <w:t>bảo</w:t>
      </w:r>
      <w:r>
        <w:rPr>
          <w:spacing w:val="-6"/>
          <w:w w:val="110"/>
          <w:sz w:val="28"/>
        </w:rPr>
        <w:t xml:space="preserve"> </w:t>
      </w:r>
      <w:r>
        <w:rPr>
          <w:w w:val="110"/>
          <w:sz w:val="28"/>
        </w:rPr>
        <w:t>mật</w:t>
      </w:r>
      <w:r>
        <w:rPr>
          <w:spacing w:val="-6"/>
          <w:w w:val="110"/>
          <w:sz w:val="28"/>
        </w:rPr>
        <w:t xml:space="preserve"> </w:t>
      </w:r>
      <w:r>
        <w:rPr>
          <w:w w:val="110"/>
          <w:sz w:val="28"/>
        </w:rPr>
        <w:t>và</w:t>
      </w:r>
      <w:r>
        <w:rPr>
          <w:spacing w:val="-6"/>
          <w:w w:val="110"/>
          <w:sz w:val="28"/>
        </w:rPr>
        <w:t xml:space="preserve"> </w:t>
      </w:r>
      <w:r>
        <w:rPr>
          <w:w w:val="110"/>
          <w:sz w:val="28"/>
        </w:rPr>
        <w:t>tin</w:t>
      </w:r>
      <w:r>
        <w:rPr>
          <w:spacing w:val="-7"/>
          <w:w w:val="110"/>
          <w:sz w:val="28"/>
        </w:rPr>
        <w:t xml:space="preserve"> </w:t>
      </w:r>
      <w:r>
        <w:rPr>
          <w:w w:val="110"/>
          <w:sz w:val="28"/>
        </w:rPr>
        <w:t>cậy</w:t>
      </w:r>
      <w:r>
        <w:rPr>
          <w:spacing w:val="-6"/>
          <w:w w:val="110"/>
          <w:sz w:val="28"/>
        </w:rPr>
        <w:t xml:space="preserve"> </w:t>
      </w:r>
      <w:r>
        <w:rPr>
          <w:w w:val="110"/>
          <w:sz w:val="28"/>
        </w:rPr>
        <w:t>của</w:t>
      </w:r>
      <w:r>
        <w:rPr>
          <w:spacing w:val="-6"/>
          <w:w w:val="110"/>
          <w:sz w:val="28"/>
        </w:rPr>
        <w:t xml:space="preserve"> </w:t>
      </w:r>
      <w:r>
        <w:rPr>
          <w:w w:val="110"/>
          <w:sz w:val="28"/>
        </w:rPr>
        <w:t>phần</w:t>
      </w:r>
      <w:r>
        <w:rPr>
          <w:spacing w:val="-6"/>
          <w:w w:val="110"/>
          <w:sz w:val="28"/>
        </w:rPr>
        <w:t xml:space="preserve"> </w:t>
      </w:r>
      <w:r>
        <w:rPr>
          <w:w w:val="110"/>
          <w:sz w:val="28"/>
        </w:rPr>
        <w:t>mềm,</w:t>
      </w:r>
      <w:r>
        <w:rPr>
          <w:spacing w:val="-7"/>
          <w:w w:val="110"/>
          <w:sz w:val="28"/>
        </w:rPr>
        <w:t xml:space="preserve"> </w:t>
      </w:r>
      <w:r>
        <w:rPr>
          <w:w w:val="110"/>
          <w:sz w:val="28"/>
        </w:rPr>
        <w:t>vì</w:t>
      </w:r>
      <w:r>
        <w:rPr>
          <w:spacing w:val="-6"/>
          <w:w w:val="110"/>
          <w:sz w:val="28"/>
        </w:rPr>
        <w:t xml:space="preserve"> </w:t>
      </w:r>
      <w:r>
        <w:rPr>
          <w:w w:val="110"/>
          <w:sz w:val="28"/>
        </w:rPr>
        <w:t>mọi</w:t>
      </w:r>
      <w:r>
        <w:rPr>
          <w:spacing w:val="-6"/>
          <w:w w:val="110"/>
          <w:sz w:val="28"/>
        </w:rPr>
        <w:t xml:space="preserve"> </w:t>
      </w:r>
      <w:r>
        <w:rPr>
          <w:w w:val="110"/>
          <w:sz w:val="28"/>
        </w:rPr>
        <w:t>người</w:t>
      </w:r>
      <w:r>
        <w:rPr>
          <w:spacing w:val="-6"/>
          <w:w w:val="110"/>
          <w:sz w:val="28"/>
        </w:rPr>
        <w:t xml:space="preserve"> </w:t>
      </w:r>
      <w:r>
        <w:rPr>
          <w:w w:val="110"/>
          <w:sz w:val="28"/>
        </w:rPr>
        <w:t>có</w:t>
      </w:r>
      <w:r>
        <w:rPr>
          <w:spacing w:val="-6"/>
          <w:w w:val="110"/>
          <w:sz w:val="28"/>
        </w:rPr>
        <w:t xml:space="preserve"> </w:t>
      </w:r>
      <w:r>
        <w:rPr>
          <w:w w:val="110"/>
          <w:sz w:val="28"/>
        </w:rPr>
        <w:t>thể</w:t>
      </w:r>
      <w:r>
        <w:rPr>
          <w:spacing w:val="-7"/>
          <w:w w:val="110"/>
          <w:sz w:val="28"/>
        </w:rPr>
        <w:t xml:space="preserve"> </w:t>
      </w:r>
      <w:r>
        <w:rPr>
          <w:w w:val="110"/>
          <w:sz w:val="28"/>
        </w:rPr>
        <w:t>phát hiện và sửa lỗi.</w:t>
      </w:r>
    </w:p>
    <w:p>
      <w:pPr>
        <w:pStyle w:val="10"/>
        <w:numPr>
          <w:ilvl w:val="2"/>
          <w:numId w:val="2"/>
        </w:numPr>
        <w:tabs>
          <w:tab w:val="left" w:pos="721"/>
        </w:tabs>
        <w:spacing w:before="0" w:after="0" w:line="264" w:lineRule="auto"/>
        <w:ind w:left="205" w:right="282" w:firstLine="298"/>
        <w:jc w:val="both"/>
        <w:rPr>
          <w:sz w:val="28"/>
        </w:rPr>
      </w:pPr>
      <w:r>
        <w:rPr>
          <w:w w:val="105"/>
          <w:sz w:val="28"/>
        </w:rPr>
        <w:t>Cộng đồng: Phần mềm mã nguồn mở thường được phát triển và hỗ trợ bởi một cộng đồng người dùng và nhà phát triển nhiệt tình.</w:t>
      </w:r>
      <w:r>
        <w:rPr>
          <w:spacing w:val="40"/>
          <w:w w:val="105"/>
          <w:sz w:val="28"/>
        </w:rPr>
        <w:t xml:space="preserve"> </w:t>
      </w:r>
      <w:r>
        <w:rPr>
          <w:w w:val="105"/>
          <w:sz w:val="28"/>
        </w:rPr>
        <w:t>Điều này giúp đảm bảo phần mềm được cập nhật thường xuyên và được sửa lỗi nhanh chóng.</w:t>
      </w:r>
    </w:p>
    <w:p>
      <w:pPr>
        <w:pStyle w:val="10"/>
        <w:numPr>
          <w:ilvl w:val="2"/>
          <w:numId w:val="2"/>
        </w:numPr>
        <w:tabs>
          <w:tab w:val="left" w:pos="760"/>
        </w:tabs>
        <w:spacing w:before="0" w:after="0" w:line="254" w:lineRule="auto"/>
        <w:ind w:left="205" w:right="283" w:firstLine="298"/>
        <w:jc w:val="both"/>
        <w:rPr>
          <w:sz w:val="28"/>
        </w:rPr>
      </w:pPr>
      <w:r>
        <w:rPr>
          <w:w w:val="105"/>
          <w:sz w:val="28"/>
        </w:rPr>
        <w:t>Chất lượng cao: Nhờ sự hợp tác và đóng góp của cộng đồng,</w:t>
      </w:r>
      <w:r>
        <w:rPr>
          <w:spacing w:val="40"/>
          <w:w w:val="105"/>
          <w:sz w:val="28"/>
        </w:rPr>
        <w:t xml:space="preserve"> </w:t>
      </w:r>
      <w:r>
        <w:rPr>
          <w:w w:val="105"/>
          <w:sz w:val="28"/>
        </w:rPr>
        <w:t>phần mềm mã nguồn mở thường có chất lượng cao và độ tin cậy cao.</w:t>
      </w:r>
    </w:p>
    <w:p>
      <w:pPr>
        <w:pStyle w:val="6"/>
        <w:spacing w:before="3"/>
        <w:ind w:left="504"/>
        <w:jc w:val="both"/>
      </w:pPr>
      <w:r>
        <w:rPr>
          <w:w w:val="105"/>
        </w:rPr>
        <w:t>Một</w:t>
      </w:r>
      <w:r>
        <w:rPr>
          <w:spacing w:val="22"/>
          <w:w w:val="105"/>
        </w:rPr>
        <w:t xml:space="preserve"> </w:t>
      </w:r>
      <w:r>
        <w:rPr>
          <w:w w:val="105"/>
        </w:rPr>
        <w:t>số</w:t>
      </w:r>
      <w:r>
        <w:rPr>
          <w:spacing w:val="23"/>
          <w:w w:val="105"/>
        </w:rPr>
        <w:t xml:space="preserve"> </w:t>
      </w:r>
      <w:r>
        <w:rPr>
          <w:w w:val="105"/>
        </w:rPr>
        <w:t>ví</w:t>
      </w:r>
      <w:r>
        <w:rPr>
          <w:spacing w:val="23"/>
          <w:w w:val="105"/>
        </w:rPr>
        <w:t xml:space="preserve"> </w:t>
      </w:r>
      <w:r>
        <w:rPr>
          <w:w w:val="105"/>
        </w:rPr>
        <w:t>dụ</w:t>
      </w:r>
      <w:r>
        <w:rPr>
          <w:spacing w:val="23"/>
          <w:w w:val="105"/>
        </w:rPr>
        <w:t xml:space="preserve"> </w:t>
      </w:r>
      <w:r>
        <w:rPr>
          <w:w w:val="105"/>
        </w:rPr>
        <w:t>về</w:t>
      </w:r>
      <w:r>
        <w:rPr>
          <w:spacing w:val="23"/>
          <w:w w:val="105"/>
        </w:rPr>
        <w:t xml:space="preserve"> </w:t>
      </w:r>
      <w:r>
        <w:rPr>
          <w:w w:val="105"/>
        </w:rPr>
        <w:t>phần</w:t>
      </w:r>
      <w:r>
        <w:rPr>
          <w:spacing w:val="23"/>
          <w:w w:val="105"/>
        </w:rPr>
        <w:t xml:space="preserve"> </w:t>
      </w:r>
      <w:r>
        <w:rPr>
          <w:w w:val="105"/>
        </w:rPr>
        <w:t>mềm</w:t>
      </w:r>
      <w:r>
        <w:rPr>
          <w:spacing w:val="23"/>
          <w:w w:val="105"/>
        </w:rPr>
        <w:t xml:space="preserve"> </w:t>
      </w:r>
      <w:r>
        <w:rPr>
          <w:w w:val="105"/>
        </w:rPr>
        <w:t>mã</w:t>
      </w:r>
      <w:r>
        <w:rPr>
          <w:spacing w:val="23"/>
          <w:w w:val="105"/>
        </w:rPr>
        <w:t xml:space="preserve"> </w:t>
      </w:r>
      <w:r>
        <w:rPr>
          <w:w w:val="105"/>
        </w:rPr>
        <w:t>nguồn</w:t>
      </w:r>
      <w:r>
        <w:rPr>
          <w:spacing w:val="23"/>
          <w:w w:val="105"/>
        </w:rPr>
        <w:t xml:space="preserve"> </w:t>
      </w:r>
      <w:r>
        <w:rPr>
          <w:w w:val="105"/>
        </w:rPr>
        <w:t>mở</w:t>
      </w:r>
      <w:r>
        <w:rPr>
          <w:spacing w:val="23"/>
          <w:w w:val="105"/>
        </w:rPr>
        <w:t xml:space="preserve"> </w:t>
      </w:r>
      <w:r>
        <w:rPr>
          <w:w w:val="105"/>
        </w:rPr>
        <w:t>phổ</w:t>
      </w:r>
      <w:r>
        <w:rPr>
          <w:spacing w:val="23"/>
          <w:w w:val="105"/>
        </w:rPr>
        <w:t xml:space="preserve"> </w:t>
      </w:r>
      <w:r>
        <w:rPr>
          <w:spacing w:val="-2"/>
          <w:w w:val="105"/>
        </w:rPr>
        <w:t>biến:</w:t>
      </w:r>
    </w:p>
    <w:p>
      <w:pPr>
        <w:pStyle w:val="10"/>
        <w:numPr>
          <w:ilvl w:val="2"/>
          <w:numId w:val="2"/>
        </w:numPr>
        <w:tabs>
          <w:tab w:val="left" w:pos="733"/>
        </w:tabs>
        <w:spacing w:before="32" w:after="0" w:line="240" w:lineRule="auto"/>
        <w:ind w:left="733" w:right="0" w:hanging="229"/>
        <w:jc w:val="left"/>
        <w:rPr>
          <w:sz w:val="28"/>
        </w:rPr>
      </w:pPr>
      <w:r>
        <w:rPr>
          <w:w w:val="105"/>
          <w:sz w:val="28"/>
        </w:rPr>
        <w:t>Hệ</w:t>
      </w:r>
      <w:r>
        <w:rPr>
          <w:spacing w:val="24"/>
          <w:w w:val="105"/>
          <w:sz w:val="28"/>
        </w:rPr>
        <w:t xml:space="preserve"> </w:t>
      </w:r>
      <w:r>
        <w:rPr>
          <w:w w:val="105"/>
          <w:sz w:val="28"/>
        </w:rPr>
        <w:t>điều</w:t>
      </w:r>
      <w:r>
        <w:rPr>
          <w:spacing w:val="25"/>
          <w:w w:val="105"/>
          <w:sz w:val="28"/>
        </w:rPr>
        <w:t xml:space="preserve"> </w:t>
      </w:r>
      <w:r>
        <w:rPr>
          <w:w w:val="105"/>
          <w:sz w:val="28"/>
        </w:rPr>
        <w:t>hành:</w:t>
      </w:r>
      <w:r>
        <w:rPr>
          <w:spacing w:val="25"/>
          <w:w w:val="105"/>
          <w:sz w:val="28"/>
        </w:rPr>
        <w:t xml:space="preserve"> </w:t>
      </w:r>
      <w:r>
        <w:rPr>
          <w:w w:val="105"/>
          <w:sz w:val="28"/>
        </w:rPr>
        <w:t>Linux,</w:t>
      </w:r>
      <w:r>
        <w:rPr>
          <w:spacing w:val="25"/>
          <w:w w:val="105"/>
          <w:sz w:val="28"/>
        </w:rPr>
        <w:t xml:space="preserve"> </w:t>
      </w:r>
      <w:r>
        <w:rPr>
          <w:spacing w:val="-2"/>
          <w:w w:val="105"/>
          <w:sz w:val="28"/>
        </w:rPr>
        <w:t>Android</w:t>
      </w:r>
    </w:p>
    <w:p>
      <w:pPr>
        <w:pStyle w:val="10"/>
        <w:numPr>
          <w:ilvl w:val="2"/>
          <w:numId w:val="2"/>
        </w:numPr>
        <w:tabs>
          <w:tab w:val="left" w:pos="733"/>
        </w:tabs>
        <w:spacing w:before="16" w:after="0" w:line="240" w:lineRule="auto"/>
        <w:ind w:left="733" w:right="0" w:hanging="229"/>
        <w:jc w:val="left"/>
        <w:rPr>
          <w:sz w:val="28"/>
        </w:rPr>
      </w:pPr>
      <w:r>
        <w:rPr>
          <w:w w:val="105"/>
          <w:sz w:val="28"/>
        </w:rPr>
        <w:t>Web</w:t>
      </w:r>
      <w:r>
        <w:rPr>
          <w:spacing w:val="9"/>
          <w:w w:val="105"/>
          <w:sz w:val="28"/>
        </w:rPr>
        <w:t xml:space="preserve"> </w:t>
      </w:r>
      <w:r>
        <w:rPr>
          <w:w w:val="105"/>
          <w:sz w:val="28"/>
        </w:rPr>
        <w:t>browser:</w:t>
      </w:r>
      <w:r>
        <w:rPr>
          <w:spacing w:val="10"/>
          <w:w w:val="105"/>
          <w:sz w:val="28"/>
        </w:rPr>
        <w:t xml:space="preserve"> </w:t>
      </w:r>
      <w:r>
        <w:rPr>
          <w:w w:val="105"/>
          <w:sz w:val="28"/>
        </w:rPr>
        <w:t>Firefox,</w:t>
      </w:r>
      <w:r>
        <w:rPr>
          <w:spacing w:val="9"/>
          <w:w w:val="105"/>
          <w:sz w:val="28"/>
        </w:rPr>
        <w:t xml:space="preserve"> </w:t>
      </w:r>
      <w:r>
        <w:rPr>
          <w:spacing w:val="-2"/>
          <w:w w:val="105"/>
          <w:sz w:val="28"/>
        </w:rPr>
        <w:t>Chrome</w:t>
      </w:r>
    </w:p>
    <w:p>
      <w:pPr>
        <w:pStyle w:val="10"/>
        <w:numPr>
          <w:ilvl w:val="2"/>
          <w:numId w:val="2"/>
        </w:numPr>
        <w:tabs>
          <w:tab w:val="left" w:pos="733"/>
        </w:tabs>
        <w:spacing w:before="60" w:after="0" w:line="240" w:lineRule="auto"/>
        <w:ind w:left="733" w:right="0" w:hanging="229"/>
        <w:jc w:val="left"/>
        <w:rPr>
          <w:sz w:val="28"/>
        </w:rPr>
      </w:pPr>
      <w:r>
        <w:rPr>
          <w:w w:val="105"/>
          <w:sz w:val="28"/>
        </w:rPr>
        <w:t>Ứng</w:t>
      </w:r>
      <w:r>
        <w:rPr>
          <w:spacing w:val="11"/>
          <w:w w:val="105"/>
          <w:sz w:val="28"/>
        </w:rPr>
        <w:t xml:space="preserve"> </w:t>
      </w:r>
      <w:r>
        <w:rPr>
          <w:w w:val="105"/>
          <w:sz w:val="28"/>
        </w:rPr>
        <w:t>dụng</w:t>
      </w:r>
      <w:r>
        <w:rPr>
          <w:spacing w:val="12"/>
          <w:w w:val="105"/>
          <w:sz w:val="28"/>
        </w:rPr>
        <w:t xml:space="preserve"> </w:t>
      </w:r>
      <w:r>
        <w:rPr>
          <w:w w:val="105"/>
          <w:sz w:val="28"/>
        </w:rPr>
        <w:t>văn</w:t>
      </w:r>
      <w:r>
        <w:rPr>
          <w:spacing w:val="12"/>
          <w:w w:val="105"/>
          <w:sz w:val="28"/>
        </w:rPr>
        <w:t xml:space="preserve"> </w:t>
      </w:r>
      <w:r>
        <w:rPr>
          <w:w w:val="105"/>
          <w:sz w:val="28"/>
        </w:rPr>
        <w:t>phòng:</w:t>
      </w:r>
      <w:r>
        <w:rPr>
          <w:spacing w:val="12"/>
          <w:w w:val="105"/>
          <w:sz w:val="28"/>
        </w:rPr>
        <w:t xml:space="preserve"> </w:t>
      </w:r>
      <w:r>
        <w:rPr>
          <w:w w:val="105"/>
          <w:sz w:val="28"/>
        </w:rPr>
        <w:t>LibreOffice,</w:t>
      </w:r>
      <w:r>
        <w:rPr>
          <w:spacing w:val="12"/>
          <w:w w:val="105"/>
          <w:sz w:val="28"/>
        </w:rPr>
        <w:t xml:space="preserve"> </w:t>
      </w:r>
      <w:r>
        <w:rPr>
          <w:spacing w:val="-2"/>
          <w:w w:val="105"/>
          <w:sz w:val="28"/>
        </w:rPr>
        <w:t>OpenOffice</w:t>
      </w:r>
    </w:p>
    <w:p>
      <w:pPr>
        <w:pStyle w:val="10"/>
        <w:numPr>
          <w:ilvl w:val="2"/>
          <w:numId w:val="2"/>
        </w:numPr>
        <w:tabs>
          <w:tab w:val="left" w:pos="733"/>
        </w:tabs>
        <w:spacing w:before="17" w:after="0" w:line="240" w:lineRule="auto"/>
        <w:ind w:left="733" w:right="0" w:hanging="229"/>
        <w:jc w:val="left"/>
        <w:rPr>
          <w:sz w:val="28"/>
        </w:rPr>
      </w:pPr>
      <w:r>
        <w:rPr>
          <w:w w:val="115"/>
          <w:sz w:val="28"/>
        </w:rPr>
        <w:t>Công</w:t>
      </w:r>
      <w:r>
        <w:rPr>
          <w:spacing w:val="-17"/>
          <w:w w:val="115"/>
          <w:sz w:val="28"/>
        </w:rPr>
        <w:t xml:space="preserve"> </w:t>
      </w:r>
      <w:r>
        <w:rPr>
          <w:w w:val="115"/>
          <w:sz w:val="28"/>
        </w:rPr>
        <w:t>cụ</w:t>
      </w:r>
      <w:r>
        <w:rPr>
          <w:spacing w:val="-17"/>
          <w:w w:val="115"/>
          <w:sz w:val="28"/>
        </w:rPr>
        <w:t xml:space="preserve"> </w:t>
      </w:r>
      <w:r>
        <w:rPr>
          <w:w w:val="115"/>
          <w:sz w:val="28"/>
        </w:rPr>
        <w:t>lập</w:t>
      </w:r>
      <w:r>
        <w:rPr>
          <w:spacing w:val="-17"/>
          <w:w w:val="115"/>
          <w:sz w:val="28"/>
        </w:rPr>
        <w:t xml:space="preserve"> </w:t>
      </w:r>
      <w:r>
        <w:rPr>
          <w:w w:val="115"/>
          <w:sz w:val="28"/>
        </w:rPr>
        <w:t>trình:</w:t>
      </w:r>
      <w:r>
        <w:rPr>
          <w:spacing w:val="-17"/>
          <w:w w:val="115"/>
          <w:sz w:val="28"/>
        </w:rPr>
        <w:t xml:space="preserve"> </w:t>
      </w:r>
      <w:r>
        <w:rPr>
          <w:w w:val="115"/>
          <w:sz w:val="28"/>
        </w:rPr>
        <w:t>Python,</w:t>
      </w:r>
      <w:r>
        <w:rPr>
          <w:spacing w:val="-17"/>
          <w:w w:val="115"/>
          <w:sz w:val="28"/>
        </w:rPr>
        <w:t xml:space="preserve"> </w:t>
      </w:r>
      <w:r>
        <w:rPr>
          <w:w w:val="115"/>
          <w:sz w:val="28"/>
        </w:rPr>
        <w:t>Java,</w:t>
      </w:r>
      <w:r>
        <w:rPr>
          <w:spacing w:val="-17"/>
          <w:w w:val="115"/>
          <w:sz w:val="28"/>
        </w:rPr>
        <w:t xml:space="preserve"> </w:t>
      </w:r>
      <w:r>
        <w:rPr>
          <w:spacing w:val="-5"/>
          <w:w w:val="115"/>
          <w:sz w:val="28"/>
        </w:rPr>
        <w:t>C++</w:t>
      </w:r>
    </w:p>
    <w:p>
      <w:pPr>
        <w:spacing w:after="0" w:line="240" w:lineRule="auto"/>
        <w:jc w:val="left"/>
        <w:rPr>
          <w:sz w:val="28"/>
        </w:rPr>
        <w:sectPr>
          <w:headerReference r:id="rId5" w:type="default"/>
          <w:footerReference r:id="rId6" w:type="default"/>
          <w:pgSz w:w="11910" w:h="16840"/>
          <w:pgMar w:top="2080" w:right="1500" w:bottom="2060" w:left="1580" w:header="1603" w:footer="1876" w:gutter="0"/>
          <w:pgNumType w:start="2"/>
          <w:cols w:space="720" w:num="1"/>
        </w:sectPr>
      </w:pPr>
    </w:p>
    <w:p>
      <w:pPr>
        <w:pStyle w:val="6"/>
        <w:spacing w:before="161"/>
        <w:ind w:left="0"/>
      </w:pPr>
    </w:p>
    <w:p>
      <w:pPr>
        <w:pStyle w:val="6"/>
        <w:spacing w:before="1" w:line="266" w:lineRule="auto"/>
        <w:ind w:right="264" w:firstLine="298"/>
      </w:pPr>
      <w:r>
        <w:rPr>
          <w:w w:val="105"/>
        </w:rPr>
        <w:t>Phần mềm mã nguồn mở đóng vai trò quan trọng trong nhiều lĩnh</w:t>
      </w:r>
      <w:r>
        <w:rPr>
          <w:spacing w:val="80"/>
          <w:w w:val="105"/>
        </w:rPr>
        <w:t xml:space="preserve"> </w:t>
      </w:r>
      <w:r>
        <w:rPr>
          <w:w w:val="105"/>
        </w:rPr>
        <w:t>vực khác nhau, bao gồm:</w:t>
      </w:r>
    </w:p>
    <w:p>
      <w:pPr>
        <w:pStyle w:val="6"/>
        <w:spacing w:before="2" w:line="266" w:lineRule="auto"/>
        <w:ind w:right="264" w:firstLine="298"/>
      </w:pPr>
      <w:r>
        <w:rPr>
          <w:w w:val="105"/>
        </w:rPr>
        <w:t>Giáo dục: Cung cấp cho học sinh và giáo viên các công cụ học tập và giảng dạy miễn phí và chất lượng cao.</w:t>
      </w:r>
    </w:p>
    <w:p>
      <w:pPr>
        <w:pStyle w:val="6"/>
        <w:spacing w:before="3" w:line="266" w:lineRule="auto"/>
        <w:ind w:right="264" w:firstLine="298"/>
      </w:pPr>
      <w:r>
        <w:rPr>
          <w:w w:val="110"/>
        </w:rPr>
        <w:t>Kinh doanh: Giúp các doanh nghiệp tiết kiệm chi phí phần mềm và tăng hiệu quả hoạt động.</w:t>
      </w:r>
    </w:p>
    <w:p>
      <w:pPr>
        <w:pStyle w:val="6"/>
        <w:spacing w:before="2" w:line="266" w:lineRule="auto"/>
        <w:ind w:firstLine="298"/>
      </w:pPr>
      <w:r>
        <w:rPr>
          <w:w w:val="110"/>
        </w:rPr>
        <w:t>Chính</w:t>
      </w:r>
      <w:r>
        <w:rPr>
          <w:spacing w:val="26"/>
          <w:w w:val="110"/>
        </w:rPr>
        <w:t xml:space="preserve"> </w:t>
      </w:r>
      <w:r>
        <w:rPr>
          <w:w w:val="110"/>
        </w:rPr>
        <w:t>phủ:</w:t>
      </w:r>
      <w:r>
        <w:rPr>
          <w:spacing w:val="26"/>
          <w:w w:val="110"/>
        </w:rPr>
        <w:t xml:space="preserve"> </w:t>
      </w:r>
      <w:r>
        <w:rPr>
          <w:w w:val="110"/>
        </w:rPr>
        <w:t>Cung</w:t>
      </w:r>
      <w:r>
        <w:rPr>
          <w:spacing w:val="26"/>
          <w:w w:val="110"/>
        </w:rPr>
        <w:t xml:space="preserve"> </w:t>
      </w:r>
      <w:r>
        <w:rPr>
          <w:w w:val="110"/>
        </w:rPr>
        <w:t>cấp</w:t>
      </w:r>
      <w:r>
        <w:rPr>
          <w:spacing w:val="26"/>
          <w:w w:val="110"/>
        </w:rPr>
        <w:t xml:space="preserve"> </w:t>
      </w:r>
      <w:r>
        <w:rPr>
          <w:w w:val="110"/>
        </w:rPr>
        <w:t>cho</w:t>
      </w:r>
      <w:r>
        <w:rPr>
          <w:spacing w:val="26"/>
          <w:w w:val="110"/>
        </w:rPr>
        <w:t xml:space="preserve"> </w:t>
      </w:r>
      <w:r>
        <w:rPr>
          <w:w w:val="110"/>
        </w:rPr>
        <w:t>các</w:t>
      </w:r>
      <w:r>
        <w:rPr>
          <w:spacing w:val="26"/>
          <w:w w:val="110"/>
        </w:rPr>
        <w:t xml:space="preserve"> </w:t>
      </w:r>
      <w:r>
        <w:rPr>
          <w:w w:val="110"/>
        </w:rPr>
        <w:t>cơ</w:t>
      </w:r>
      <w:r>
        <w:rPr>
          <w:spacing w:val="26"/>
          <w:w w:val="110"/>
        </w:rPr>
        <w:t xml:space="preserve"> </w:t>
      </w:r>
      <w:r>
        <w:rPr>
          <w:w w:val="110"/>
        </w:rPr>
        <w:t>quan</w:t>
      </w:r>
      <w:r>
        <w:rPr>
          <w:spacing w:val="26"/>
          <w:w w:val="110"/>
        </w:rPr>
        <w:t xml:space="preserve"> </w:t>
      </w:r>
      <w:r>
        <w:rPr>
          <w:w w:val="110"/>
        </w:rPr>
        <w:t>chính</w:t>
      </w:r>
      <w:r>
        <w:rPr>
          <w:spacing w:val="25"/>
          <w:w w:val="110"/>
        </w:rPr>
        <w:t xml:space="preserve"> </w:t>
      </w:r>
      <w:r>
        <w:rPr>
          <w:w w:val="110"/>
        </w:rPr>
        <w:t>phủ</w:t>
      </w:r>
      <w:r>
        <w:rPr>
          <w:spacing w:val="26"/>
          <w:w w:val="110"/>
        </w:rPr>
        <w:t xml:space="preserve"> </w:t>
      </w:r>
      <w:r>
        <w:rPr>
          <w:w w:val="110"/>
        </w:rPr>
        <w:t>các</w:t>
      </w:r>
      <w:r>
        <w:rPr>
          <w:spacing w:val="26"/>
          <w:w w:val="110"/>
        </w:rPr>
        <w:t xml:space="preserve"> </w:t>
      </w:r>
      <w:r>
        <w:rPr>
          <w:w w:val="110"/>
        </w:rPr>
        <w:t>giải</w:t>
      </w:r>
      <w:r>
        <w:rPr>
          <w:spacing w:val="26"/>
          <w:w w:val="110"/>
        </w:rPr>
        <w:t xml:space="preserve"> </w:t>
      </w:r>
      <w:r>
        <w:rPr>
          <w:w w:val="110"/>
        </w:rPr>
        <w:t>pháp phần mềm hiệu quả và minh bạch.</w:t>
      </w:r>
    </w:p>
    <w:p>
      <w:pPr>
        <w:pStyle w:val="6"/>
        <w:spacing w:before="3" w:line="266" w:lineRule="auto"/>
        <w:ind w:firstLine="298"/>
      </w:pPr>
      <w:r>
        <w:rPr>
          <w:w w:val="105"/>
        </w:rPr>
        <w:t>Khoa</w:t>
      </w:r>
      <w:r>
        <w:rPr>
          <w:spacing w:val="40"/>
          <w:w w:val="105"/>
        </w:rPr>
        <w:t xml:space="preserve"> </w:t>
      </w:r>
      <w:r>
        <w:rPr>
          <w:w w:val="105"/>
        </w:rPr>
        <w:t>học</w:t>
      </w:r>
      <w:r>
        <w:rPr>
          <w:spacing w:val="40"/>
          <w:w w:val="105"/>
        </w:rPr>
        <w:t xml:space="preserve"> </w:t>
      </w:r>
      <w:r>
        <w:rPr>
          <w:w w:val="105"/>
        </w:rPr>
        <w:t>và</w:t>
      </w:r>
      <w:r>
        <w:rPr>
          <w:spacing w:val="40"/>
          <w:w w:val="105"/>
        </w:rPr>
        <w:t xml:space="preserve"> </w:t>
      </w:r>
      <w:r>
        <w:rPr>
          <w:w w:val="105"/>
        </w:rPr>
        <w:t>nghiên</w:t>
      </w:r>
      <w:r>
        <w:rPr>
          <w:spacing w:val="40"/>
          <w:w w:val="105"/>
        </w:rPr>
        <w:t xml:space="preserve"> </w:t>
      </w:r>
      <w:r>
        <w:rPr>
          <w:w w:val="105"/>
        </w:rPr>
        <w:t>cứu:</w:t>
      </w:r>
      <w:r>
        <w:rPr>
          <w:spacing w:val="40"/>
          <w:w w:val="105"/>
        </w:rPr>
        <w:t xml:space="preserve"> </w:t>
      </w:r>
      <w:r>
        <w:rPr>
          <w:w w:val="105"/>
        </w:rPr>
        <w:t>Giúp</w:t>
      </w:r>
      <w:r>
        <w:rPr>
          <w:spacing w:val="40"/>
          <w:w w:val="105"/>
        </w:rPr>
        <w:t xml:space="preserve"> </w:t>
      </w:r>
      <w:r>
        <w:rPr>
          <w:w w:val="105"/>
        </w:rPr>
        <w:t>các</w:t>
      </w:r>
      <w:r>
        <w:rPr>
          <w:spacing w:val="40"/>
          <w:w w:val="105"/>
        </w:rPr>
        <w:t xml:space="preserve"> </w:t>
      </w:r>
      <w:r>
        <w:rPr>
          <w:w w:val="105"/>
        </w:rPr>
        <w:t>nhà</w:t>
      </w:r>
      <w:r>
        <w:rPr>
          <w:spacing w:val="40"/>
          <w:w w:val="105"/>
        </w:rPr>
        <w:t xml:space="preserve"> </w:t>
      </w:r>
      <w:r>
        <w:rPr>
          <w:w w:val="105"/>
        </w:rPr>
        <w:t>khoa</w:t>
      </w:r>
      <w:r>
        <w:rPr>
          <w:spacing w:val="40"/>
          <w:w w:val="105"/>
        </w:rPr>
        <w:t xml:space="preserve"> </w:t>
      </w:r>
      <w:r>
        <w:rPr>
          <w:w w:val="105"/>
        </w:rPr>
        <w:t>học</w:t>
      </w:r>
      <w:r>
        <w:rPr>
          <w:spacing w:val="40"/>
          <w:w w:val="105"/>
        </w:rPr>
        <w:t xml:space="preserve"> </w:t>
      </w:r>
      <w:r>
        <w:rPr>
          <w:w w:val="105"/>
        </w:rPr>
        <w:t>và</w:t>
      </w:r>
      <w:r>
        <w:rPr>
          <w:spacing w:val="40"/>
          <w:w w:val="105"/>
        </w:rPr>
        <w:t xml:space="preserve"> </w:t>
      </w:r>
      <w:r>
        <w:rPr>
          <w:w w:val="105"/>
        </w:rPr>
        <w:t>nhà</w:t>
      </w:r>
      <w:r>
        <w:rPr>
          <w:spacing w:val="40"/>
          <w:w w:val="105"/>
        </w:rPr>
        <w:t xml:space="preserve"> </w:t>
      </w:r>
      <w:r>
        <w:rPr>
          <w:w w:val="105"/>
        </w:rPr>
        <w:t>nghiên cứu</w:t>
      </w:r>
      <w:r>
        <w:rPr>
          <w:spacing w:val="38"/>
          <w:w w:val="105"/>
        </w:rPr>
        <w:t xml:space="preserve"> </w:t>
      </w:r>
      <w:r>
        <w:rPr>
          <w:w w:val="105"/>
        </w:rPr>
        <w:t>cộng</w:t>
      </w:r>
      <w:r>
        <w:rPr>
          <w:spacing w:val="38"/>
          <w:w w:val="105"/>
        </w:rPr>
        <w:t xml:space="preserve"> </w:t>
      </w:r>
      <w:r>
        <w:rPr>
          <w:w w:val="105"/>
        </w:rPr>
        <w:t>tác</w:t>
      </w:r>
      <w:r>
        <w:rPr>
          <w:spacing w:val="38"/>
          <w:w w:val="105"/>
        </w:rPr>
        <w:t xml:space="preserve"> </w:t>
      </w:r>
      <w:r>
        <w:rPr>
          <w:w w:val="105"/>
        </w:rPr>
        <w:t>và</w:t>
      </w:r>
      <w:r>
        <w:rPr>
          <w:spacing w:val="38"/>
          <w:w w:val="105"/>
        </w:rPr>
        <w:t xml:space="preserve"> </w:t>
      </w:r>
      <w:r>
        <w:rPr>
          <w:w w:val="105"/>
        </w:rPr>
        <w:t>chia</w:t>
      </w:r>
      <w:r>
        <w:rPr>
          <w:spacing w:val="38"/>
          <w:w w:val="105"/>
        </w:rPr>
        <w:t xml:space="preserve"> </w:t>
      </w:r>
      <w:r>
        <w:rPr>
          <w:w w:val="105"/>
        </w:rPr>
        <w:t>sẻ</w:t>
      </w:r>
      <w:r>
        <w:rPr>
          <w:spacing w:val="38"/>
          <w:w w:val="105"/>
        </w:rPr>
        <w:t xml:space="preserve"> </w:t>
      </w:r>
      <w:r>
        <w:rPr>
          <w:w w:val="105"/>
        </w:rPr>
        <w:t>dữ</w:t>
      </w:r>
      <w:r>
        <w:rPr>
          <w:spacing w:val="38"/>
          <w:w w:val="105"/>
        </w:rPr>
        <w:t xml:space="preserve"> </w:t>
      </w:r>
      <w:r>
        <w:rPr>
          <w:w w:val="105"/>
        </w:rPr>
        <w:t>liệu</w:t>
      </w:r>
      <w:r>
        <w:rPr>
          <w:spacing w:val="38"/>
          <w:w w:val="105"/>
        </w:rPr>
        <w:t xml:space="preserve"> </w:t>
      </w:r>
      <w:r>
        <w:rPr>
          <w:w w:val="105"/>
        </w:rPr>
        <w:t>dễ</w:t>
      </w:r>
      <w:r>
        <w:rPr>
          <w:spacing w:val="38"/>
          <w:w w:val="105"/>
        </w:rPr>
        <w:t xml:space="preserve"> </w:t>
      </w:r>
      <w:r>
        <w:rPr>
          <w:w w:val="105"/>
        </w:rPr>
        <w:t>dàng</w:t>
      </w:r>
      <w:r>
        <w:rPr>
          <w:spacing w:val="38"/>
          <w:w w:val="105"/>
        </w:rPr>
        <w:t xml:space="preserve"> </w:t>
      </w:r>
      <w:r>
        <w:rPr>
          <w:w w:val="105"/>
        </w:rPr>
        <w:t>hơn.</w:t>
      </w:r>
    </w:p>
    <w:p>
      <w:pPr>
        <w:pStyle w:val="6"/>
        <w:spacing w:before="11"/>
        <w:ind w:left="0"/>
      </w:pPr>
    </w:p>
    <w:p>
      <w:pPr>
        <w:pStyle w:val="10"/>
        <w:numPr>
          <w:ilvl w:val="1"/>
          <w:numId w:val="2"/>
        </w:numPr>
        <w:tabs>
          <w:tab w:val="left" w:pos="818"/>
        </w:tabs>
        <w:spacing w:before="0" w:after="0" w:line="240" w:lineRule="auto"/>
        <w:ind w:left="818" w:right="0" w:hanging="613"/>
        <w:jc w:val="left"/>
        <w:rPr>
          <w:rFonts w:ascii="Palatino Linotype" w:hAnsi="Palatino Linotype"/>
          <w:b/>
          <w:sz w:val="24"/>
        </w:rPr>
      </w:pPr>
      <w:bookmarkStart w:id="4" w:name="_bookmark2"/>
      <w:bookmarkEnd w:id="4"/>
      <w:bookmarkStart w:id="5" w:name="Mô tả đề tài"/>
      <w:bookmarkEnd w:id="5"/>
      <w:r>
        <w:rPr>
          <w:rFonts w:ascii="Palatino Linotype" w:hAnsi="Palatino Linotype"/>
          <w:b/>
          <w:w w:val="110"/>
          <w:sz w:val="24"/>
        </w:rPr>
        <w:t>Mô</w:t>
      </w:r>
      <w:r>
        <w:rPr>
          <w:rFonts w:ascii="Palatino Linotype" w:hAnsi="Palatino Linotype"/>
          <w:b/>
          <w:spacing w:val="12"/>
          <w:w w:val="110"/>
          <w:sz w:val="24"/>
        </w:rPr>
        <w:t xml:space="preserve"> </w:t>
      </w:r>
      <w:r>
        <w:rPr>
          <w:rFonts w:ascii="Palatino Linotype" w:hAnsi="Palatino Linotype"/>
          <w:b/>
          <w:w w:val="110"/>
          <w:sz w:val="24"/>
        </w:rPr>
        <w:t>tả</w:t>
      </w:r>
      <w:r>
        <w:rPr>
          <w:rFonts w:ascii="Palatino Linotype" w:hAnsi="Palatino Linotype"/>
          <w:b/>
          <w:spacing w:val="12"/>
          <w:w w:val="110"/>
          <w:sz w:val="24"/>
        </w:rPr>
        <w:t xml:space="preserve"> </w:t>
      </w:r>
      <w:r>
        <w:rPr>
          <w:rFonts w:ascii="Palatino Linotype" w:hAnsi="Palatino Linotype"/>
          <w:b/>
          <w:w w:val="110"/>
          <w:sz w:val="24"/>
        </w:rPr>
        <w:t>đề</w:t>
      </w:r>
      <w:r>
        <w:rPr>
          <w:rFonts w:ascii="Palatino Linotype" w:hAnsi="Palatino Linotype"/>
          <w:b/>
          <w:spacing w:val="12"/>
          <w:w w:val="110"/>
          <w:sz w:val="24"/>
        </w:rPr>
        <w:t xml:space="preserve"> </w:t>
      </w:r>
      <w:r>
        <w:rPr>
          <w:rFonts w:ascii="Palatino Linotype" w:hAnsi="Palatino Linotype"/>
          <w:b/>
          <w:spacing w:val="-5"/>
          <w:w w:val="110"/>
          <w:sz w:val="24"/>
        </w:rPr>
        <w:t>tài</w:t>
      </w:r>
    </w:p>
    <w:p>
      <w:pPr>
        <w:pStyle w:val="6"/>
        <w:spacing w:before="211" w:line="266" w:lineRule="auto"/>
        <w:ind w:right="282" w:firstLine="283"/>
        <w:jc w:val="both"/>
      </w:pPr>
      <w:r>
        <w:rPr>
          <w:w w:val="110"/>
        </w:rPr>
        <w:t>Phần mềm phát âm thanh mã nguồn mở là một giải pháp tuyệt vời cho việc phát và quản lý các tệp âm thanh với nhiều định dạng khác nhau như mp3, wav, flac, ogg,... Được thiết kế với mục tiêu mang lại trải nghiệm người dùng tốt nhất, phần mềm này sở hữu giao diện đơn giản, gọn nhẹ nhưng đầy đủ tính năng, giúp người dùng dễ dàng làm quen và sử dụng. Giao diện chính của phần mềm rất thân thiện, tất cả các chức năng cần thiết đều được hiển thị rõ ràng và dễ tiếp cận, giúp người dùng có thể nhanh chóng tìm kiếm, phát và quản lý tệp âm thanh một cách hiệu quả.</w:t>
      </w:r>
    </w:p>
    <w:p>
      <w:pPr>
        <w:pStyle w:val="6"/>
        <w:spacing w:before="12" w:line="266" w:lineRule="auto"/>
        <w:ind w:right="282" w:firstLine="298"/>
        <w:jc w:val="both"/>
      </w:pPr>
      <w:r>
        <w:rPr>
          <w:w w:val="105"/>
        </w:rPr>
        <w:t>Một trong những điểm nổi bật của phần mềm là khả năng điều</w:t>
      </w:r>
      <w:r>
        <w:rPr>
          <w:spacing w:val="40"/>
          <w:w w:val="105"/>
        </w:rPr>
        <w:t xml:space="preserve"> </w:t>
      </w:r>
      <w:r>
        <w:rPr>
          <w:w w:val="105"/>
        </w:rPr>
        <w:t>khiển phát nhạc linh hoạt. Người dùng có thể sử dụng các chức năng cơ bản như play (phát), pause (tạm dừng), stop (dừng), next (bài kế tiếp), previous (bài trước), random play (phát ngẫu nhiên), remove (xóa).</w:t>
      </w:r>
      <w:r>
        <w:rPr>
          <w:spacing w:val="40"/>
          <w:w w:val="105"/>
        </w:rPr>
        <w:t xml:space="preserve"> </w:t>
      </w:r>
      <w:r>
        <w:rPr>
          <w:w w:val="105"/>
        </w:rPr>
        <w:t>Các</w:t>
      </w:r>
      <w:r>
        <w:rPr>
          <w:spacing w:val="40"/>
          <w:w w:val="105"/>
        </w:rPr>
        <w:t xml:space="preserve"> </w:t>
      </w:r>
      <w:r>
        <w:rPr>
          <w:w w:val="105"/>
        </w:rPr>
        <w:t>nút</w:t>
      </w:r>
      <w:r>
        <w:rPr>
          <w:spacing w:val="40"/>
          <w:w w:val="105"/>
        </w:rPr>
        <w:t xml:space="preserve"> </w:t>
      </w:r>
      <w:r>
        <w:rPr>
          <w:w w:val="105"/>
        </w:rPr>
        <w:t>điều</w:t>
      </w:r>
      <w:r>
        <w:rPr>
          <w:spacing w:val="40"/>
          <w:w w:val="105"/>
        </w:rPr>
        <w:t xml:space="preserve"> </w:t>
      </w:r>
      <w:r>
        <w:rPr>
          <w:w w:val="105"/>
        </w:rPr>
        <w:t>khiển</w:t>
      </w:r>
      <w:r>
        <w:rPr>
          <w:spacing w:val="40"/>
          <w:w w:val="105"/>
        </w:rPr>
        <w:t xml:space="preserve"> </w:t>
      </w:r>
      <w:r>
        <w:rPr>
          <w:w w:val="105"/>
        </w:rPr>
        <w:t>này</w:t>
      </w:r>
      <w:r>
        <w:rPr>
          <w:spacing w:val="40"/>
          <w:w w:val="105"/>
        </w:rPr>
        <w:t xml:space="preserve"> </w:t>
      </w:r>
      <w:r>
        <w:rPr>
          <w:w w:val="105"/>
        </w:rPr>
        <w:t>được</w:t>
      </w:r>
      <w:r>
        <w:rPr>
          <w:spacing w:val="40"/>
          <w:w w:val="105"/>
        </w:rPr>
        <w:t xml:space="preserve"> </w:t>
      </w:r>
      <w:r>
        <w:rPr>
          <w:w w:val="105"/>
        </w:rPr>
        <w:t>bố</w:t>
      </w:r>
      <w:r>
        <w:rPr>
          <w:spacing w:val="40"/>
          <w:w w:val="105"/>
        </w:rPr>
        <w:t xml:space="preserve"> </w:t>
      </w:r>
      <w:r>
        <w:rPr>
          <w:w w:val="105"/>
        </w:rPr>
        <w:t>trí</w:t>
      </w:r>
      <w:r>
        <w:rPr>
          <w:spacing w:val="40"/>
          <w:w w:val="105"/>
        </w:rPr>
        <w:t xml:space="preserve"> </w:t>
      </w:r>
      <w:r>
        <w:rPr>
          <w:w w:val="105"/>
        </w:rPr>
        <w:t>rõ</w:t>
      </w:r>
      <w:r>
        <w:rPr>
          <w:spacing w:val="40"/>
          <w:w w:val="105"/>
        </w:rPr>
        <w:t xml:space="preserve"> </w:t>
      </w:r>
      <w:r>
        <w:rPr>
          <w:w w:val="105"/>
        </w:rPr>
        <w:t>ràng</w:t>
      </w:r>
      <w:r>
        <w:rPr>
          <w:spacing w:val="40"/>
          <w:w w:val="105"/>
        </w:rPr>
        <w:t xml:space="preserve"> </w:t>
      </w:r>
      <w:r>
        <w:rPr>
          <w:w w:val="105"/>
        </w:rPr>
        <w:t>trên</w:t>
      </w:r>
      <w:r>
        <w:rPr>
          <w:spacing w:val="40"/>
          <w:w w:val="105"/>
        </w:rPr>
        <w:t xml:space="preserve"> </w:t>
      </w:r>
      <w:r>
        <w:rPr>
          <w:w w:val="105"/>
        </w:rPr>
        <w:t>giao</w:t>
      </w:r>
      <w:r>
        <w:rPr>
          <w:spacing w:val="40"/>
          <w:w w:val="105"/>
        </w:rPr>
        <w:t xml:space="preserve"> </w:t>
      </w:r>
      <w:r>
        <w:rPr>
          <w:w w:val="105"/>
        </w:rPr>
        <w:t>diện chính,</w:t>
      </w:r>
      <w:r>
        <w:rPr>
          <w:spacing w:val="40"/>
          <w:w w:val="105"/>
        </w:rPr>
        <w:t xml:space="preserve"> </w:t>
      </w:r>
      <w:r>
        <w:rPr>
          <w:w w:val="105"/>
        </w:rPr>
        <w:t>giúp</w:t>
      </w:r>
      <w:r>
        <w:rPr>
          <w:spacing w:val="40"/>
          <w:w w:val="105"/>
        </w:rPr>
        <w:t xml:space="preserve"> </w:t>
      </w:r>
      <w:r>
        <w:rPr>
          <w:w w:val="105"/>
        </w:rPr>
        <w:t>người</w:t>
      </w:r>
      <w:r>
        <w:rPr>
          <w:spacing w:val="40"/>
          <w:w w:val="105"/>
        </w:rPr>
        <w:t xml:space="preserve"> </w:t>
      </w:r>
      <w:r>
        <w:rPr>
          <w:w w:val="105"/>
        </w:rPr>
        <w:t>dùng</w:t>
      </w:r>
      <w:r>
        <w:rPr>
          <w:spacing w:val="40"/>
          <w:w w:val="105"/>
        </w:rPr>
        <w:t xml:space="preserve"> </w:t>
      </w:r>
      <w:r>
        <w:rPr>
          <w:w w:val="105"/>
        </w:rPr>
        <w:t>dễ</w:t>
      </w:r>
      <w:r>
        <w:rPr>
          <w:spacing w:val="40"/>
          <w:w w:val="105"/>
        </w:rPr>
        <w:t xml:space="preserve"> </w:t>
      </w:r>
      <w:r>
        <w:rPr>
          <w:w w:val="105"/>
        </w:rPr>
        <w:t>dàng</w:t>
      </w:r>
      <w:r>
        <w:rPr>
          <w:spacing w:val="40"/>
          <w:w w:val="105"/>
        </w:rPr>
        <w:t xml:space="preserve"> </w:t>
      </w:r>
      <w:r>
        <w:rPr>
          <w:w w:val="105"/>
        </w:rPr>
        <w:t>thao</w:t>
      </w:r>
      <w:r>
        <w:rPr>
          <w:spacing w:val="40"/>
          <w:w w:val="105"/>
        </w:rPr>
        <w:t xml:space="preserve"> </w:t>
      </w:r>
      <w:r>
        <w:rPr>
          <w:w w:val="105"/>
        </w:rPr>
        <w:t>tác</w:t>
      </w:r>
      <w:r>
        <w:rPr>
          <w:spacing w:val="40"/>
          <w:w w:val="105"/>
        </w:rPr>
        <w:t xml:space="preserve"> </w:t>
      </w:r>
      <w:r>
        <w:rPr>
          <w:w w:val="105"/>
        </w:rPr>
        <w:t>và</w:t>
      </w:r>
      <w:r>
        <w:rPr>
          <w:spacing w:val="40"/>
          <w:w w:val="105"/>
        </w:rPr>
        <w:t xml:space="preserve"> </w:t>
      </w:r>
      <w:r>
        <w:rPr>
          <w:w w:val="105"/>
        </w:rPr>
        <w:t>thay</w:t>
      </w:r>
      <w:r>
        <w:rPr>
          <w:spacing w:val="40"/>
          <w:w w:val="105"/>
        </w:rPr>
        <w:t xml:space="preserve"> </w:t>
      </w:r>
      <w:r>
        <w:rPr>
          <w:w w:val="105"/>
        </w:rPr>
        <w:t>đổi</w:t>
      </w:r>
      <w:r>
        <w:rPr>
          <w:spacing w:val="40"/>
          <w:w w:val="105"/>
        </w:rPr>
        <w:t xml:space="preserve"> </w:t>
      </w:r>
      <w:r>
        <w:rPr>
          <w:w w:val="105"/>
        </w:rPr>
        <w:t>theo</w:t>
      </w:r>
      <w:r>
        <w:rPr>
          <w:spacing w:val="40"/>
          <w:w w:val="105"/>
        </w:rPr>
        <w:t xml:space="preserve"> </w:t>
      </w:r>
      <w:r>
        <w:rPr>
          <w:w w:val="105"/>
        </w:rPr>
        <w:t>ý</w:t>
      </w:r>
      <w:r>
        <w:rPr>
          <w:spacing w:val="40"/>
          <w:w w:val="105"/>
        </w:rPr>
        <w:t xml:space="preserve"> </w:t>
      </w:r>
      <w:r>
        <w:rPr>
          <w:w w:val="105"/>
        </w:rPr>
        <w:t>muốn.</w:t>
      </w:r>
    </w:p>
    <w:p>
      <w:pPr>
        <w:pStyle w:val="6"/>
        <w:spacing w:before="7" w:line="266" w:lineRule="auto"/>
        <w:ind w:right="283" w:firstLine="298"/>
        <w:jc w:val="both"/>
      </w:pPr>
      <w:r>
        <w:rPr>
          <w:w w:val="110"/>
        </w:rPr>
        <w:t>Phần mềm cũng tích hợp tính năng tìm kiếm và quản lý tệp âm thanh mạnh mẽ. Người dùng có thể dễ dàng tìm kiếm các tệp âm thanh dựa trên tên, thư mục hoặc định dạng tệp. Bên cạnh đó, chức năng quản lý danh sách phát cho phép người dùng tạo mới, chỉnh sửa</w:t>
      </w:r>
      <w:r>
        <w:rPr>
          <w:spacing w:val="6"/>
          <w:w w:val="110"/>
        </w:rPr>
        <w:t xml:space="preserve"> </w:t>
      </w:r>
      <w:r>
        <w:rPr>
          <w:w w:val="110"/>
        </w:rPr>
        <w:t>và</w:t>
      </w:r>
      <w:r>
        <w:rPr>
          <w:spacing w:val="7"/>
          <w:w w:val="110"/>
        </w:rPr>
        <w:t xml:space="preserve"> </w:t>
      </w:r>
      <w:r>
        <w:rPr>
          <w:w w:val="110"/>
        </w:rPr>
        <w:t>xóa</w:t>
      </w:r>
      <w:r>
        <w:rPr>
          <w:spacing w:val="6"/>
          <w:w w:val="110"/>
        </w:rPr>
        <w:t xml:space="preserve"> </w:t>
      </w:r>
      <w:r>
        <w:rPr>
          <w:w w:val="110"/>
        </w:rPr>
        <w:t>danh</w:t>
      </w:r>
      <w:r>
        <w:rPr>
          <w:spacing w:val="7"/>
          <w:w w:val="110"/>
        </w:rPr>
        <w:t xml:space="preserve"> </w:t>
      </w:r>
      <w:r>
        <w:rPr>
          <w:w w:val="110"/>
        </w:rPr>
        <w:t>sách</w:t>
      </w:r>
      <w:r>
        <w:rPr>
          <w:spacing w:val="6"/>
          <w:w w:val="110"/>
        </w:rPr>
        <w:t xml:space="preserve"> </w:t>
      </w:r>
      <w:r>
        <w:rPr>
          <w:w w:val="110"/>
        </w:rPr>
        <w:t>phát</w:t>
      </w:r>
      <w:r>
        <w:rPr>
          <w:spacing w:val="7"/>
          <w:w w:val="110"/>
        </w:rPr>
        <w:t xml:space="preserve"> </w:t>
      </w:r>
      <w:r>
        <w:rPr>
          <w:w w:val="110"/>
        </w:rPr>
        <w:t>một</w:t>
      </w:r>
      <w:r>
        <w:rPr>
          <w:spacing w:val="6"/>
          <w:w w:val="110"/>
        </w:rPr>
        <w:t xml:space="preserve"> </w:t>
      </w:r>
      <w:r>
        <w:rPr>
          <w:w w:val="110"/>
        </w:rPr>
        <w:t>cách</w:t>
      </w:r>
      <w:r>
        <w:rPr>
          <w:spacing w:val="7"/>
          <w:w w:val="110"/>
        </w:rPr>
        <w:t xml:space="preserve"> </w:t>
      </w:r>
      <w:r>
        <w:rPr>
          <w:w w:val="110"/>
        </w:rPr>
        <w:t>dễ</w:t>
      </w:r>
      <w:r>
        <w:rPr>
          <w:spacing w:val="6"/>
          <w:w w:val="110"/>
        </w:rPr>
        <w:t xml:space="preserve"> </w:t>
      </w:r>
      <w:r>
        <w:rPr>
          <w:w w:val="110"/>
        </w:rPr>
        <w:t>dàng,</w:t>
      </w:r>
      <w:r>
        <w:rPr>
          <w:spacing w:val="7"/>
          <w:w w:val="110"/>
        </w:rPr>
        <w:t xml:space="preserve"> </w:t>
      </w:r>
      <w:r>
        <w:rPr>
          <w:w w:val="110"/>
        </w:rPr>
        <w:t>giúp</w:t>
      </w:r>
      <w:r>
        <w:rPr>
          <w:spacing w:val="6"/>
          <w:w w:val="110"/>
        </w:rPr>
        <w:t xml:space="preserve"> </w:t>
      </w:r>
      <w:r>
        <w:rPr>
          <w:w w:val="110"/>
        </w:rPr>
        <w:t>tổ</w:t>
      </w:r>
      <w:r>
        <w:rPr>
          <w:spacing w:val="7"/>
          <w:w w:val="110"/>
        </w:rPr>
        <w:t xml:space="preserve"> </w:t>
      </w:r>
      <w:r>
        <w:rPr>
          <w:w w:val="110"/>
        </w:rPr>
        <w:t>chức</w:t>
      </w:r>
      <w:r>
        <w:rPr>
          <w:spacing w:val="7"/>
          <w:w w:val="110"/>
        </w:rPr>
        <w:t xml:space="preserve"> </w:t>
      </w:r>
      <w:r>
        <w:rPr>
          <w:w w:val="110"/>
        </w:rPr>
        <w:t>và</w:t>
      </w:r>
      <w:r>
        <w:rPr>
          <w:spacing w:val="6"/>
          <w:w w:val="110"/>
        </w:rPr>
        <w:t xml:space="preserve"> </w:t>
      </w:r>
      <w:r>
        <w:rPr>
          <w:spacing w:val="-4"/>
          <w:w w:val="110"/>
        </w:rPr>
        <w:t>quản</w:t>
      </w:r>
    </w:p>
    <w:p>
      <w:pPr>
        <w:spacing w:after="0" w:line="266" w:lineRule="auto"/>
        <w:jc w:val="both"/>
        <w:sectPr>
          <w:pgSz w:w="11910" w:h="16840"/>
          <w:pgMar w:top="2080" w:right="1500" w:bottom="2060" w:left="1580" w:header="1603" w:footer="1876" w:gutter="0"/>
          <w:cols w:space="720" w:num="1"/>
        </w:sectPr>
      </w:pPr>
    </w:p>
    <w:p>
      <w:pPr>
        <w:pStyle w:val="6"/>
        <w:spacing w:before="161"/>
        <w:ind w:left="0"/>
      </w:pPr>
    </w:p>
    <w:p>
      <w:pPr>
        <w:pStyle w:val="6"/>
        <w:spacing w:before="1"/>
        <w:jc w:val="both"/>
      </w:pPr>
      <w:r>
        <w:rPr>
          <w:w w:val="110"/>
        </w:rPr>
        <w:t>lý</w:t>
      </w:r>
      <w:r>
        <w:rPr>
          <w:spacing w:val="9"/>
          <w:w w:val="110"/>
        </w:rPr>
        <w:t xml:space="preserve"> </w:t>
      </w:r>
      <w:r>
        <w:rPr>
          <w:w w:val="110"/>
        </w:rPr>
        <w:t>tệp</w:t>
      </w:r>
      <w:r>
        <w:rPr>
          <w:spacing w:val="10"/>
          <w:w w:val="110"/>
        </w:rPr>
        <w:t xml:space="preserve"> </w:t>
      </w:r>
      <w:r>
        <w:rPr>
          <w:w w:val="110"/>
        </w:rPr>
        <w:t>âm</w:t>
      </w:r>
      <w:r>
        <w:rPr>
          <w:spacing w:val="9"/>
          <w:w w:val="110"/>
        </w:rPr>
        <w:t xml:space="preserve"> </w:t>
      </w:r>
      <w:r>
        <w:rPr>
          <w:w w:val="110"/>
        </w:rPr>
        <w:t>thanh</w:t>
      </w:r>
      <w:r>
        <w:rPr>
          <w:spacing w:val="10"/>
          <w:w w:val="110"/>
        </w:rPr>
        <w:t xml:space="preserve"> </w:t>
      </w:r>
      <w:r>
        <w:rPr>
          <w:w w:val="110"/>
        </w:rPr>
        <w:t>một</w:t>
      </w:r>
      <w:r>
        <w:rPr>
          <w:spacing w:val="9"/>
          <w:w w:val="110"/>
        </w:rPr>
        <w:t xml:space="preserve"> </w:t>
      </w:r>
      <w:r>
        <w:rPr>
          <w:w w:val="110"/>
        </w:rPr>
        <w:t>cách</w:t>
      </w:r>
      <w:r>
        <w:rPr>
          <w:spacing w:val="10"/>
          <w:w w:val="110"/>
        </w:rPr>
        <w:t xml:space="preserve"> </w:t>
      </w:r>
      <w:r>
        <w:rPr>
          <w:w w:val="110"/>
        </w:rPr>
        <w:t>khoa</w:t>
      </w:r>
      <w:r>
        <w:rPr>
          <w:spacing w:val="9"/>
          <w:w w:val="110"/>
        </w:rPr>
        <w:t xml:space="preserve"> </w:t>
      </w:r>
      <w:r>
        <w:rPr>
          <w:w w:val="110"/>
        </w:rPr>
        <w:t>học</w:t>
      </w:r>
      <w:r>
        <w:rPr>
          <w:spacing w:val="10"/>
          <w:w w:val="110"/>
        </w:rPr>
        <w:t xml:space="preserve"> </w:t>
      </w:r>
      <w:r>
        <w:rPr>
          <w:w w:val="110"/>
        </w:rPr>
        <w:t>và</w:t>
      </w:r>
      <w:r>
        <w:rPr>
          <w:spacing w:val="9"/>
          <w:w w:val="110"/>
        </w:rPr>
        <w:t xml:space="preserve"> </w:t>
      </w:r>
      <w:r>
        <w:rPr>
          <w:w w:val="110"/>
        </w:rPr>
        <w:t>tiện</w:t>
      </w:r>
      <w:r>
        <w:rPr>
          <w:spacing w:val="10"/>
          <w:w w:val="110"/>
        </w:rPr>
        <w:t xml:space="preserve"> </w:t>
      </w:r>
      <w:r>
        <w:rPr>
          <w:spacing w:val="-4"/>
          <w:w w:val="110"/>
        </w:rPr>
        <w:t>lợi.</w:t>
      </w:r>
    </w:p>
    <w:p>
      <w:pPr>
        <w:pStyle w:val="6"/>
        <w:spacing w:before="36" w:line="266" w:lineRule="auto"/>
        <w:ind w:right="282" w:firstLine="298"/>
        <w:jc w:val="both"/>
      </w:pPr>
      <w:r>
        <w:rPr>
          <w:w w:val="110"/>
        </w:rPr>
        <w:t>Một tính năng đáng chú ý khác của phần mềm là khả năng tải nhạc</w:t>
      </w:r>
      <w:r>
        <w:rPr>
          <w:spacing w:val="-6"/>
          <w:w w:val="110"/>
        </w:rPr>
        <w:t xml:space="preserve"> </w:t>
      </w:r>
      <w:r>
        <w:rPr>
          <w:w w:val="110"/>
        </w:rPr>
        <w:t>trực</w:t>
      </w:r>
      <w:r>
        <w:rPr>
          <w:spacing w:val="-6"/>
          <w:w w:val="110"/>
        </w:rPr>
        <w:t xml:space="preserve"> </w:t>
      </w:r>
      <w:r>
        <w:rPr>
          <w:w w:val="110"/>
        </w:rPr>
        <w:t>tiếp</w:t>
      </w:r>
      <w:r>
        <w:rPr>
          <w:spacing w:val="-6"/>
          <w:w w:val="110"/>
        </w:rPr>
        <w:t xml:space="preserve"> </w:t>
      </w:r>
      <w:r>
        <w:rPr>
          <w:w w:val="110"/>
        </w:rPr>
        <w:t>từ</w:t>
      </w:r>
      <w:r>
        <w:rPr>
          <w:spacing w:val="-6"/>
          <w:w w:val="110"/>
        </w:rPr>
        <w:t xml:space="preserve"> </w:t>
      </w:r>
      <w:r>
        <w:rPr>
          <w:w w:val="110"/>
        </w:rPr>
        <w:t>YouTube</w:t>
      </w:r>
      <w:r>
        <w:rPr>
          <w:spacing w:val="-6"/>
          <w:w w:val="110"/>
        </w:rPr>
        <w:t xml:space="preserve"> </w:t>
      </w:r>
      <w:r>
        <w:rPr>
          <w:w w:val="110"/>
        </w:rPr>
        <w:t>thông</w:t>
      </w:r>
      <w:r>
        <w:rPr>
          <w:spacing w:val="-6"/>
          <w:w w:val="110"/>
        </w:rPr>
        <w:t xml:space="preserve"> </w:t>
      </w:r>
      <w:r>
        <w:rPr>
          <w:w w:val="110"/>
        </w:rPr>
        <w:t>qua</w:t>
      </w:r>
      <w:r>
        <w:rPr>
          <w:spacing w:val="-6"/>
          <w:w w:val="110"/>
        </w:rPr>
        <w:t xml:space="preserve"> </w:t>
      </w:r>
      <w:r>
        <w:rPr>
          <w:w w:val="110"/>
        </w:rPr>
        <w:t>URL.</w:t>
      </w:r>
      <w:r>
        <w:rPr>
          <w:spacing w:val="-6"/>
          <w:w w:val="110"/>
        </w:rPr>
        <w:t xml:space="preserve"> </w:t>
      </w:r>
      <w:r>
        <w:rPr>
          <w:w w:val="110"/>
        </w:rPr>
        <w:t>Người</w:t>
      </w:r>
      <w:r>
        <w:rPr>
          <w:spacing w:val="-6"/>
          <w:w w:val="110"/>
        </w:rPr>
        <w:t xml:space="preserve"> </w:t>
      </w:r>
      <w:r>
        <w:rPr>
          <w:w w:val="110"/>
        </w:rPr>
        <w:t>dùng</w:t>
      </w:r>
      <w:r>
        <w:rPr>
          <w:spacing w:val="-6"/>
          <w:w w:val="110"/>
        </w:rPr>
        <w:t xml:space="preserve"> </w:t>
      </w:r>
      <w:r>
        <w:rPr>
          <w:w w:val="110"/>
        </w:rPr>
        <w:t>chỉ</w:t>
      </w:r>
      <w:r>
        <w:rPr>
          <w:spacing w:val="-6"/>
          <w:w w:val="110"/>
        </w:rPr>
        <w:t xml:space="preserve"> </w:t>
      </w:r>
      <w:r>
        <w:rPr>
          <w:w w:val="110"/>
        </w:rPr>
        <w:t>cần</w:t>
      </w:r>
      <w:r>
        <w:rPr>
          <w:spacing w:val="-6"/>
          <w:w w:val="110"/>
        </w:rPr>
        <w:t xml:space="preserve"> </w:t>
      </w:r>
      <w:r>
        <w:rPr>
          <w:w w:val="110"/>
        </w:rPr>
        <w:t>dán liên</w:t>
      </w:r>
      <w:r>
        <w:rPr>
          <w:spacing w:val="-5"/>
          <w:w w:val="110"/>
        </w:rPr>
        <w:t xml:space="preserve"> </w:t>
      </w:r>
      <w:r>
        <w:rPr>
          <w:w w:val="110"/>
        </w:rPr>
        <w:t>kết</w:t>
      </w:r>
      <w:r>
        <w:rPr>
          <w:spacing w:val="-5"/>
          <w:w w:val="110"/>
        </w:rPr>
        <w:t xml:space="preserve"> </w:t>
      </w:r>
      <w:r>
        <w:rPr>
          <w:w w:val="110"/>
        </w:rPr>
        <w:t>YouTube</w:t>
      </w:r>
      <w:r>
        <w:rPr>
          <w:spacing w:val="-5"/>
          <w:w w:val="110"/>
        </w:rPr>
        <w:t xml:space="preserve"> </w:t>
      </w:r>
      <w:r>
        <w:rPr>
          <w:w w:val="110"/>
        </w:rPr>
        <w:t>của</w:t>
      </w:r>
      <w:r>
        <w:rPr>
          <w:spacing w:val="-5"/>
          <w:w w:val="110"/>
        </w:rPr>
        <w:t xml:space="preserve"> </w:t>
      </w:r>
      <w:r>
        <w:rPr>
          <w:w w:val="110"/>
        </w:rPr>
        <w:t>bài</w:t>
      </w:r>
      <w:r>
        <w:rPr>
          <w:spacing w:val="-5"/>
          <w:w w:val="110"/>
        </w:rPr>
        <w:t xml:space="preserve"> </w:t>
      </w:r>
      <w:r>
        <w:rPr>
          <w:w w:val="110"/>
        </w:rPr>
        <w:t>hát</w:t>
      </w:r>
      <w:r>
        <w:rPr>
          <w:spacing w:val="-5"/>
          <w:w w:val="110"/>
        </w:rPr>
        <w:t xml:space="preserve"> </w:t>
      </w:r>
      <w:r>
        <w:rPr>
          <w:w w:val="110"/>
        </w:rPr>
        <w:t>hoặc</w:t>
      </w:r>
      <w:r>
        <w:rPr>
          <w:spacing w:val="-5"/>
          <w:w w:val="110"/>
        </w:rPr>
        <w:t xml:space="preserve"> </w:t>
      </w:r>
      <w:r>
        <w:rPr>
          <w:w w:val="110"/>
        </w:rPr>
        <w:t>video</w:t>
      </w:r>
      <w:r>
        <w:rPr>
          <w:spacing w:val="-5"/>
          <w:w w:val="110"/>
        </w:rPr>
        <w:t xml:space="preserve"> </w:t>
      </w:r>
      <w:r>
        <w:rPr>
          <w:w w:val="110"/>
        </w:rPr>
        <w:t>mà</w:t>
      </w:r>
      <w:r>
        <w:rPr>
          <w:spacing w:val="-5"/>
          <w:w w:val="110"/>
        </w:rPr>
        <w:t xml:space="preserve"> </w:t>
      </w:r>
      <w:r>
        <w:rPr>
          <w:w w:val="110"/>
        </w:rPr>
        <w:t>họ</w:t>
      </w:r>
      <w:r>
        <w:rPr>
          <w:spacing w:val="-5"/>
          <w:w w:val="110"/>
        </w:rPr>
        <w:t xml:space="preserve"> </w:t>
      </w:r>
      <w:r>
        <w:rPr>
          <w:w w:val="110"/>
        </w:rPr>
        <w:t>muốn</w:t>
      </w:r>
      <w:r>
        <w:rPr>
          <w:spacing w:val="-5"/>
          <w:w w:val="110"/>
        </w:rPr>
        <w:t xml:space="preserve"> </w:t>
      </w:r>
      <w:r>
        <w:rPr>
          <w:w w:val="110"/>
        </w:rPr>
        <w:t>tải</w:t>
      </w:r>
      <w:r>
        <w:rPr>
          <w:spacing w:val="-5"/>
          <w:w w:val="110"/>
        </w:rPr>
        <w:t xml:space="preserve"> </w:t>
      </w:r>
      <w:r>
        <w:rPr>
          <w:w w:val="110"/>
        </w:rPr>
        <w:t>xuống</w:t>
      </w:r>
      <w:r>
        <w:rPr>
          <w:spacing w:val="-5"/>
          <w:w w:val="110"/>
        </w:rPr>
        <w:t xml:space="preserve"> </w:t>
      </w:r>
      <w:r>
        <w:rPr>
          <w:w w:val="110"/>
        </w:rPr>
        <w:t>vào phần mềm. Phần mềm sẽ tự động chuyển đổi video thành tệp âm thanh và tải xuống máy tính của người dùng. Tính năng này giúp người dùng dễ dàng tiếp cận và lưu trữ các bản nhạc yêu thích từ YouTube mà không cần sử dụng thêm bất kỳ công cụ nào khác.</w:t>
      </w:r>
    </w:p>
    <w:p>
      <w:pPr>
        <w:pStyle w:val="6"/>
        <w:spacing w:before="9" w:line="266" w:lineRule="auto"/>
        <w:ind w:right="282" w:firstLine="298"/>
        <w:jc w:val="both"/>
      </w:pPr>
      <w:r>
        <w:rPr>
          <w:w w:val="110"/>
        </w:rPr>
        <w:t>Đặc biệt, phần mềm phát âm thanh mã nguồn mở có khả năng tùy</w:t>
      </w:r>
      <w:r>
        <w:rPr>
          <w:spacing w:val="-16"/>
          <w:w w:val="110"/>
        </w:rPr>
        <w:t xml:space="preserve"> </w:t>
      </w:r>
      <w:r>
        <w:rPr>
          <w:w w:val="110"/>
        </w:rPr>
        <w:t>chỉnh</w:t>
      </w:r>
      <w:r>
        <w:rPr>
          <w:spacing w:val="-16"/>
          <w:w w:val="110"/>
        </w:rPr>
        <w:t xml:space="preserve"> </w:t>
      </w:r>
      <w:r>
        <w:rPr>
          <w:w w:val="110"/>
        </w:rPr>
        <w:t>cao,</w:t>
      </w:r>
      <w:r>
        <w:rPr>
          <w:spacing w:val="-16"/>
          <w:w w:val="110"/>
        </w:rPr>
        <w:t xml:space="preserve"> </w:t>
      </w:r>
      <w:r>
        <w:rPr>
          <w:w w:val="110"/>
        </w:rPr>
        <w:t>phù</w:t>
      </w:r>
      <w:r>
        <w:rPr>
          <w:spacing w:val="-16"/>
          <w:w w:val="110"/>
        </w:rPr>
        <w:t xml:space="preserve"> </w:t>
      </w:r>
      <w:r>
        <w:rPr>
          <w:w w:val="110"/>
        </w:rPr>
        <w:t>hợp</w:t>
      </w:r>
      <w:r>
        <w:rPr>
          <w:spacing w:val="-16"/>
          <w:w w:val="110"/>
        </w:rPr>
        <w:t xml:space="preserve"> </w:t>
      </w:r>
      <w:r>
        <w:rPr>
          <w:w w:val="110"/>
        </w:rPr>
        <w:t>với</w:t>
      </w:r>
      <w:r>
        <w:rPr>
          <w:spacing w:val="-16"/>
          <w:w w:val="110"/>
        </w:rPr>
        <w:t xml:space="preserve"> </w:t>
      </w:r>
      <w:r>
        <w:rPr>
          <w:w w:val="110"/>
        </w:rPr>
        <w:t>nhu</w:t>
      </w:r>
      <w:r>
        <w:rPr>
          <w:spacing w:val="-16"/>
          <w:w w:val="110"/>
        </w:rPr>
        <w:t xml:space="preserve"> </w:t>
      </w:r>
      <w:r>
        <w:rPr>
          <w:w w:val="110"/>
        </w:rPr>
        <w:t>cầu</w:t>
      </w:r>
      <w:r>
        <w:rPr>
          <w:spacing w:val="-16"/>
          <w:w w:val="110"/>
        </w:rPr>
        <w:t xml:space="preserve"> </w:t>
      </w:r>
      <w:r>
        <w:rPr>
          <w:w w:val="110"/>
        </w:rPr>
        <w:t>sử</w:t>
      </w:r>
      <w:r>
        <w:rPr>
          <w:spacing w:val="-16"/>
          <w:w w:val="110"/>
        </w:rPr>
        <w:t xml:space="preserve"> </w:t>
      </w:r>
      <w:r>
        <w:rPr>
          <w:w w:val="110"/>
        </w:rPr>
        <w:t>dụng</w:t>
      </w:r>
      <w:r>
        <w:rPr>
          <w:spacing w:val="-15"/>
          <w:w w:val="110"/>
        </w:rPr>
        <w:t xml:space="preserve"> </w:t>
      </w:r>
      <w:r>
        <w:rPr>
          <w:w w:val="110"/>
        </w:rPr>
        <w:t>đa</w:t>
      </w:r>
      <w:r>
        <w:rPr>
          <w:spacing w:val="-16"/>
          <w:w w:val="110"/>
        </w:rPr>
        <w:t xml:space="preserve"> </w:t>
      </w:r>
      <w:r>
        <w:rPr>
          <w:w w:val="110"/>
        </w:rPr>
        <w:t>dạng</w:t>
      </w:r>
      <w:r>
        <w:rPr>
          <w:spacing w:val="-15"/>
          <w:w w:val="110"/>
        </w:rPr>
        <w:t xml:space="preserve"> </w:t>
      </w:r>
      <w:r>
        <w:rPr>
          <w:w w:val="110"/>
        </w:rPr>
        <w:t>của</w:t>
      </w:r>
      <w:r>
        <w:rPr>
          <w:spacing w:val="-16"/>
          <w:w w:val="110"/>
        </w:rPr>
        <w:t xml:space="preserve"> </w:t>
      </w:r>
      <w:r>
        <w:rPr>
          <w:w w:val="110"/>
        </w:rPr>
        <w:t>người</w:t>
      </w:r>
      <w:r>
        <w:rPr>
          <w:spacing w:val="-16"/>
          <w:w w:val="110"/>
        </w:rPr>
        <w:t xml:space="preserve"> </w:t>
      </w:r>
      <w:r>
        <w:rPr>
          <w:w w:val="110"/>
        </w:rPr>
        <w:t>dùng. Người</w:t>
      </w:r>
      <w:r>
        <w:rPr>
          <w:spacing w:val="-17"/>
          <w:w w:val="110"/>
        </w:rPr>
        <w:t xml:space="preserve"> </w:t>
      </w:r>
      <w:r>
        <w:rPr>
          <w:w w:val="110"/>
        </w:rPr>
        <w:t>dùng</w:t>
      </w:r>
      <w:r>
        <w:rPr>
          <w:spacing w:val="-17"/>
          <w:w w:val="110"/>
        </w:rPr>
        <w:t xml:space="preserve"> </w:t>
      </w:r>
      <w:r>
        <w:rPr>
          <w:w w:val="110"/>
        </w:rPr>
        <w:t>có</w:t>
      </w:r>
      <w:r>
        <w:rPr>
          <w:spacing w:val="-17"/>
          <w:w w:val="110"/>
        </w:rPr>
        <w:t xml:space="preserve"> </w:t>
      </w:r>
      <w:r>
        <w:rPr>
          <w:w w:val="110"/>
        </w:rPr>
        <w:t>thể</w:t>
      </w:r>
      <w:r>
        <w:rPr>
          <w:spacing w:val="-17"/>
          <w:w w:val="110"/>
        </w:rPr>
        <w:t xml:space="preserve"> </w:t>
      </w:r>
      <w:r>
        <w:rPr>
          <w:w w:val="110"/>
        </w:rPr>
        <w:t>thay</w:t>
      </w:r>
      <w:r>
        <w:rPr>
          <w:spacing w:val="-17"/>
          <w:w w:val="110"/>
        </w:rPr>
        <w:t xml:space="preserve"> </w:t>
      </w:r>
      <w:r>
        <w:rPr>
          <w:w w:val="110"/>
        </w:rPr>
        <w:t>đổi</w:t>
      </w:r>
      <w:r>
        <w:rPr>
          <w:spacing w:val="-17"/>
          <w:w w:val="110"/>
        </w:rPr>
        <w:t xml:space="preserve"> </w:t>
      </w:r>
      <w:r>
        <w:rPr>
          <w:w w:val="110"/>
        </w:rPr>
        <w:t>giao</w:t>
      </w:r>
      <w:r>
        <w:rPr>
          <w:spacing w:val="-17"/>
          <w:w w:val="110"/>
        </w:rPr>
        <w:t xml:space="preserve"> </w:t>
      </w:r>
      <w:r>
        <w:rPr>
          <w:w w:val="110"/>
        </w:rPr>
        <w:t>diện,</w:t>
      </w:r>
      <w:r>
        <w:rPr>
          <w:spacing w:val="-17"/>
          <w:w w:val="110"/>
        </w:rPr>
        <w:t xml:space="preserve"> </w:t>
      </w:r>
      <w:r>
        <w:rPr>
          <w:w w:val="110"/>
        </w:rPr>
        <w:t>thêm</w:t>
      </w:r>
      <w:r>
        <w:rPr>
          <w:spacing w:val="-17"/>
          <w:w w:val="110"/>
        </w:rPr>
        <w:t xml:space="preserve"> </w:t>
      </w:r>
      <w:r>
        <w:rPr>
          <w:w w:val="110"/>
        </w:rPr>
        <w:t>bớt</w:t>
      </w:r>
      <w:r>
        <w:rPr>
          <w:spacing w:val="-17"/>
          <w:w w:val="110"/>
        </w:rPr>
        <w:t xml:space="preserve"> </w:t>
      </w:r>
      <w:r>
        <w:rPr>
          <w:w w:val="110"/>
        </w:rPr>
        <w:t>các</w:t>
      </w:r>
      <w:r>
        <w:rPr>
          <w:spacing w:val="-17"/>
          <w:w w:val="110"/>
        </w:rPr>
        <w:t xml:space="preserve"> </w:t>
      </w:r>
      <w:r>
        <w:rPr>
          <w:w w:val="110"/>
        </w:rPr>
        <w:t>tính</w:t>
      </w:r>
      <w:r>
        <w:rPr>
          <w:spacing w:val="-17"/>
          <w:w w:val="110"/>
        </w:rPr>
        <w:t xml:space="preserve"> </w:t>
      </w:r>
      <w:r>
        <w:rPr>
          <w:w w:val="110"/>
        </w:rPr>
        <w:t>năng</w:t>
      </w:r>
      <w:r>
        <w:rPr>
          <w:spacing w:val="-17"/>
          <w:w w:val="110"/>
        </w:rPr>
        <w:t xml:space="preserve"> </w:t>
      </w:r>
      <w:r>
        <w:rPr>
          <w:w w:val="110"/>
        </w:rPr>
        <w:t>theo</w:t>
      </w:r>
      <w:r>
        <w:rPr>
          <w:spacing w:val="-17"/>
          <w:w w:val="110"/>
        </w:rPr>
        <w:t xml:space="preserve"> </w:t>
      </w:r>
      <w:r>
        <w:rPr>
          <w:w w:val="110"/>
        </w:rPr>
        <w:t>sở thích và nhu cầu cá nhân, tạo ra một phiên bản phần mềm độc đáo và</w:t>
      </w:r>
      <w:r>
        <w:rPr>
          <w:spacing w:val="-14"/>
          <w:w w:val="110"/>
        </w:rPr>
        <w:t xml:space="preserve"> </w:t>
      </w:r>
      <w:r>
        <w:rPr>
          <w:w w:val="110"/>
        </w:rPr>
        <w:t>phù</w:t>
      </w:r>
      <w:r>
        <w:rPr>
          <w:spacing w:val="-14"/>
          <w:w w:val="110"/>
        </w:rPr>
        <w:t xml:space="preserve"> </w:t>
      </w:r>
      <w:r>
        <w:rPr>
          <w:w w:val="110"/>
        </w:rPr>
        <w:t>hợp</w:t>
      </w:r>
      <w:r>
        <w:rPr>
          <w:spacing w:val="-14"/>
          <w:w w:val="110"/>
        </w:rPr>
        <w:t xml:space="preserve"> </w:t>
      </w:r>
      <w:r>
        <w:rPr>
          <w:w w:val="110"/>
        </w:rPr>
        <w:t>nhất</w:t>
      </w:r>
      <w:r>
        <w:rPr>
          <w:spacing w:val="-14"/>
          <w:w w:val="110"/>
        </w:rPr>
        <w:t xml:space="preserve"> </w:t>
      </w:r>
      <w:r>
        <w:rPr>
          <w:w w:val="110"/>
        </w:rPr>
        <w:t>với</w:t>
      </w:r>
      <w:r>
        <w:rPr>
          <w:spacing w:val="-14"/>
          <w:w w:val="110"/>
        </w:rPr>
        <w:t xml:space="preserve"> </w:t>
      </w:r>
      <w:r>
        <w:rPr>
          <w:w w:val="110"/>
        </w:rPr>
        <w:t>mình.</w:t>
      </w:r>
      <w:r>
        <w:rPr>
          <w:spacing w:val="-14"/>
          <w:w w:val="110"/>
        </w:rPr>
        <w:t xml:space="preserve"> </w:t>
      </w:r>
      <w:r>
        <w:rPr>
          <w:w w:val="110"/>
        </w:rPr>
        <w:t>Việc</w:t>
      </w:r>
      <w:r>
        <w:rPr>
          <w:spacing w:val="-14"/>
          <w:w w:val="110"/>
        </w:rPr>
        <w:t xml:space="preserve"> </w:t>
      </w:r>
      <w:r>
        <w:rPr>
          <w:w w:val="110"/>
        </w:rPr>
        <w:t>phần</w:t>
      </w:r>
      <w:r>
        <w:rPr>
          <w:spacing w:val="-14"/>
          <w:w w:val="110"/>
        </w:rPr>
        <w:t xml:space="preserve"> </w:t>
      </w:r>
      <w:r>
        <w:rPr>
          <w:w w:val="110"/>
        </w:rPr>
        <w:t>mềm</w:t>
      </w:r>
      <w:r>
        <w:rPr>
          <w:spacing w:val="-14"/>
          <w:w w:val="110"/>
        </w:rPr>
        <w:t xml:space="preserve"> </w:t>
      </w:r>
      <w:r>
        <w:rPr>
          <w:w w:val="110"/>
        </w:rPr>
        <w:t>là</w:t>
      </w:r>
      <w:r>
        <w:rPr>
          <w:spacing w:val="-14"/>
          <w:w w:val="110"/>
        </w:rPr>
        <w:t xml:space="preserve"> </w:t>
      </w:r>
      <w:r>
        <w:rPr>
          <w:w w:val="110"/>
        </w:rPr>
        <w:t>mã</w:t>
      </w:r>
      <w:r>
        <w:rPr>
          <w:spacing w:val="-14"/>
          <w:w w:val="110"/>
        </w:rPr>
        <w:t xml:space="preserve"> </w:t>
      </w:r>
      <w:r>
        <w:rPr>
          <w:w w:val="110"/>
        </w:rPr>
        <w:t>nguồn</w:t>
      </w:r>
      <w:r>
        <w:rPr>
          <w:spacing w:val="-14"/>
          <w:w w:val="110"/>
        </w:rPr>
        <w:t xml:space="preserve"> </w:t>
      </w:r>
      <w:r>
        <w:rPr>
          <w:w w:val="110"/>
        </w:rPr>
        <w:t>mở</w:t>
      </w:r>
      <w:r>
        <w:rPr>
          <w:spacing w:val="-14"/>
          <w:w w:val="110"/>
        </w:rPr>
        <w:t xml:space="preserve"> </w:t>
      </w:r>
      <w:r>
        <w:rPr>
          <w:w w:val="110"/>
        </w:rPr>
        <w:t>cũng</w:t>
      </w:r>
      <w:r>
        <w:rPr>
          <w:spacing w:val="-14"/>
          <w:w w:val="110"/>
        </w:rPr>
        <w:t xml:space="preserve"> </w:t>
      </w:r>
      <w:r>
        <w:rPr>
          <w:w w:val="110"/>
        </w:rPr>
        <w:t>tạo điều kiện cho các lập trình viên và nhà phát triển phần mềm khác tham gia vào quá trình phát triển, bổ sung các tính năng mới và cải tiến</w:t>
      </w:r>
      <w:r>
        <w:rPr>
          <w:spacing w:val="-9"/>
          <w:w w:val="110"/>
        </w:rPr>
        <w:t xml:space="preserve"> </w:t>
      </w:r>
      <w:r>
        <w:rPr>
          <w:w w:val="110"/>
        </w:rPr>
        <w:t>phần</w:t>
      </w:r>
      <w:r>
        <w:rPr>
          <w:spacing w:val="-9"/>
          <w:w w:val="110"/>
        </w:rPr>
        <w:t xml:space="preserve"> </w:t>
      </w:r>
      <w:r>
        <w:rPr>
          <w:w w:val="110"/>
        </w:rPr>
        <w:t>mềm.</w:t>
      </w:r>
      <w:r>
        <w:rPr>
          <w:spacing w:val="-9"/>
          <w:w w:val="110"/>
        </w:rPr>
        <w:t xml:space="preserve"> </w:t>
      </w:r>
      <w:r>
        <w:rPr>
          <w:w w:val="110"/>
        </w:rPr>
        <w:t>Điều</w:t>
      </w:r>
      <w:r>
        <w:rPr>
          <w:spacing w:val="-9"/>
          <w:w w:val="110"/>
        </w:rPr>
        <w:t xml:space="preserve"> </w:t>
      </w:r>
      <w:r>
        <w:rPr>
          <w:w w:val="110"/>
        </w:rPr>
        <w:t>này</w:t>
      </w:r>
      <w:r>
        <w:rPr>
          <w:spacing w:val="-9"/>
          <w:w w:val="110"/>
        </w:rPr>
        <w:t xml:space="preserve"> </w:t>
      </w:r>
      <w:r>
        <w:rPr>
          <w:w w:val="110"/>
        </w:rPr>
        <w:t>không</w:t>
      </w:r>
      <w:r>
        <w:rPr>
          <w:spacing w:val="-9"/>
          <w:w w:val="110"/>
        </w:rPr>
        <w:t xml:space="preserve"> </w:t>
      </w:r>
      <w:r>
        <w:rPr>
          <w:w w:val="110"/>
        </w:rPr>
        <w:t>chỉ</w:t>
      </w:r>
      <w:r>
        <w:rPr>
          <w:spacing w:val="-9"/>
          <w:w w:val="110"/>
        </w:rPr>
        <w:t xml:space="preserve"> </w:t>
      </w:r>
      <w:r>
        <w:rPr>
          <w:w w:val="110"/>
        </w:rPr>
        <w:t>giúp</w:t>
      </w:r>
      <w:r>
        <w:rPr>
          <w:spacing w:val="-9"/>
          <w:w w:val="110"/>
        </w:rPr>
        <w:t xml:space="preserve"> </w:t>
      </w:r>
      <w:r>
        <w:rPr>
          <w:w w:val="110"/>
        </w:rPr>
        <w:t>phần</w:t>
      </w:r>
      <w:r>
        <w:rPr>
          <w:spacing w:val="-9"/>
          <w:w w:val="110"/>
        </w:rPr>
        <w:t xml:space="preserve"> </w:t>
      </w:r>
      <w:r>
        <w:rPr>
          <w:w w:val="110"/>
        </w:rPr>
        <w:t>mềm</w:t>
      </w:r>
      <w:r>
        <w:rPr>
          <w:spacing w:val="-9"/>
          <w:w w:val="110"/>
        </w:rPr>
        <w:t xml:space="preserve"> </w:t>
      </w:r>
      <w:r>
        <w:rPr>
          <w:w w:val="110"/>
        </w:rPr>
        <w:t>ngày</w:t>
      </w:r>
      <w:r>
        <w:rPr>
          <w:spacing w:val="-9"/>
          <w:w w:val="110"/>
        </w:rPr>
        <w:t xml:space="preserve"> </w:t>
      </w:r>
      <w:r>
        <w:rPr>
          <w:w w:val="110"/>
        </w:rPr>
        <w:t>càng</w:t>
      </w:r>
      <w:r>
        <w:rPr>
          <w:spacing w:val="-9"/>
          <w:w w:val="110"/>
        </w:rPr>
        <w:t xml:space="preserve"> </w:t>
      </w:r>
      <w:r>
        <w:rPr>
          <w:w w:val="110"/>
        </w:rPr>
        <w:t>hoàn thiện và đa dạng hóa tính năng, mà còn thúc đẩy sự phát triển của cộng đồng mã nguồn mở.</w:t>
      </w:r>
    </w:p>
    <w:p>
      <w:pPr>
        <w:pStyle w:val="6"/>
        <w:spacing w:before="13" w:line="266" w:lineRule="auto"/>
        <w:ind w:right="282" w:firstLine="298"/>
        <w:jc w:val="both"/>
      </w:pPr>
      <w:r>
        <w:rPr>
          <w:w w:val="110"/>
        </w:rPr>
        <w:t>Hơn nữa, phần mềm phát âm thanh mã nguồn mở thường xuyên nhận</w:t>
      </w:r>
      <w:r>
        <w:rPr>
          <w:spacing w:val="-7"/>
          <w:w w:val="110"/>
        </w:rPr>
        <w:t xml:space="preserve"> </w:t>
      </w:r>
      <w:r>
        <w:rPr>
          <w:w w:val="110"/>
        </w:rPr>
        <w:t>được</w:t>
      </w:r>
      <w:r>
        <w:rPr>
          <w:spacing w:val="-7"/>
          <w:w w:val="110"/>
        </w:rPr>
        <w:t xml:space="preserve"> </w:t>
      </w:r>
      <w:r>
        <w:rPr>
          <w:w w:val="110"/>
        </w:rPr>
        <w:t>các</w:t>
      </w:r>
      <w:r>
        <w:rPr>
          <w:spacing w:val="-6"/>
          <w:w w:val="110"/>
        </w:rPr>
        <w:t xml:space="preserve"> </w:t>
      </w:r>
      <w:r>
        <w:rPr>
          <w:w w:val="110"/>
        </w:rPr>
        <w:t>bản</w:t>
      </w:r>
      <w:r>
        <w:rPr>
          <w:spacing w:val="-7"/>
          <w:w w:val="110"/>
        </w:rPr>
        <w:t xml:space="preserve"> </w:t>
      </w:r>
      <w:r>
        <w:rPr>
          <w:w w:val="110"/>
        </w:rPr>
        <w:t>cập</w:t>
      </w:r>
      <w:r>
        <w:rPr>
          <w:spacing w:val="-7"/>
          <w:w w:val="110"/>
        </w:rPr>
        <w:t xml:space="preserve"> </w:t>
      </w:r>
      <w:r>
        <w:rPr>
          <w:w w:val="110"/>
        </w:rPr>
        <w:t>nhật</w:t>
      </w:r>
      <w:r>
        <w:rPr>
          <w:spacing w:val="-7"/>
          <w:w w:val="110"/>
        </w:rPr>
        <w:t xml:space="preserve"> </w:t>
      </w:r>
      <w:r>
        <w:rPr>
          <w:w w:val="110"/>
        </w:rPr>
        <w:t>và</w:t>
      </w:r>
      <w:r>
        <w:rPr>
          <w:spacing w:val="-7"/>
          <w:w w:val="110"/>
        </w:rPr>
        <w:t xml:space="preserve"> </w:t>
      </w:r>
      <w:r>
        <w:rPr>
          <w:w w:val="110"/>
        </w:rPr>
        <w:t>cải</w:t>
      </w:r>
      <w:r>
        <w:rPr>
          <w:spacing w:val="-7"/>
          <w:w w:val="110"/>
        </w:rPr>
        <w:t xml:space="preserve"> </w:t>
      </w:r>
      <w:r>
        <w:rPr>
          <w:w w:val="110"/>
        </w:rPr>
        <w:t>tiến</w:t>
      </w:r>
      <w:r>
        <w:rPr>
          <w:spacing w:val="-7"/>
          <w:w w:val="110"/>
        </w:rPr>
        <w:t xml:space="preserve"> </w:t>
      </w:r>
      <w:r>
        <w:rPr>
          <w:w w:val="110"/>
        </w:rPr>
        <w:t>từ</w:t>
      </w:r>
      <w:r>
        <w:rPr>
          <w:spacing w:val="-7"/>
          <w:w w:val="110"/>
        </w:rPr>
        <w:t xml:space="preserve"> </w:t>
      </w:r>
      <w:r>
        <w:rPr>
          <w:w w:val="110"/>
        </w:rPr>
        <w:t>cộng</w:t>
      </w:r>
      <w:r>
        <w:rPr>
          <w:spacing w:val="-6"/>
          <w:w w:val="110"/>
        </w:rPr>
        <w:t xml:space="preserve"> </w:t>
      </w:r>
      <w:r>
        <w:rPr>
          <w:w w:val="110"/>
        </w:rPr>
        <w:t>đồng</w:t>
      </w:r>
      <w:r>
        <w:rPr>
          <w:spacing w:val="-7"/>
          <w:w w:val="110"/>
        </w:rPr>
        <w:t xml:space="preserve"> </w:t>
      </w:r>
      <w:r>
        <w:rPr>
          <w:w w:val="110"/>
        </w:rPr>
        <w:t>phát</w:t>
      </w:r>
      <w:r>
        <w:rPr>
          <w:spacing w:val="-7"/>
          <w:w w:val="110"/>
        </w:rPr>
        <w:t xml:space="preserve"> </w:t>
      </w:r>
      <w:r>
        <w:rPr>
          <w:w w:val="110"/>
        </w:rPr>
        <w:t>triển,</w:t>
      </w:r>
      <w:r>
        <w:rPr>
          <w:spacing w:val="-7"/>
          <w:w w:val="110"/>
        </w:rPr>
        <w:t xml:space="preserve"> </w:t>
      </w:r>
      <w:r>
        <w:rPr>
          <w:w w:val="110"/>
        </w:rPr>
        <w:t>đảm bảo rằng phần mềm luôn được cập nhật với các tính năng mới nhất và</w:t>
      </w:r>
      <w:r>
        <w:rPr>
          <w:spacing w:val="-6"/>
          <w:w w:val="110"/>
        </w:rPr>
        <w:t xml:space="preserve"> </w:t>
      </w:r>
      <w:r>
        <w:rPr>
          <w:w w:val="110"/>
        </w:rPr>
        <w:t>các</w:t>
      </w:r>
      <w:r>
        <w:rPr>
          <w:spacing w:val="-6"/>
          <w:w w:val="110"/>
        </w:rPr>
        <w:t xml:space="preserve"> </w:t>
      </w:r>
      <w:r>
        <w:rPr>
          <w:w w:val="110"/>
        </w:rPr>
        <w:t>bản</w:t>
      </w:r>
      <w:r>
        <w:rPr>
          <w:spacing w:val="-6"/>
          <w:w w:val="110"/>
        </w:rPr>
        <w:t xml:space="preserve"> </w:t>
      </w:r>
      <w:r>
        <w:rPr>
          <w:w w:val="110"/>
        </w:rPr>
        <w:t>vá</w:t>
      </w:r>
      <w:r>
        <w:rPr>
          <w:spacing w:val="-6"/>
          <w:w w:val="110"/>
        </w:rPr>
        <w:t xml:space="preserve"> </w:t>
      </w:r>
      <w:r>
        <w:rPr>
          <w:w w:val="110"/>
        </w:rPr>
        <w:t>lỗi.</w:t>
      </w:r>
      <w:r>
        <w:rPr>
          <w:spacing w:val="-6"/>
          <w:w w:val="110"/>
        </w:rPr>
        <w:t xml:space="preserve"> </w:t>
      </w:r>
      <w:r>
        <w:rPr>
          <w:w w:val="110"/>
        </w:rPr>
        <w:t>Điều</w:t>
      </w:r>
      <w:r>
        <w:rPr>
          <w:spacing w:val="-6"/>
          <w:w w:val="110"/>
        </w:rPr>
        <w:t xml:space="preserve"> </w:t>
      </w:r>
      <w:r>
        <w:rPr>
          <w:w w:val="110"/>
        </w:rPr>
        <w:t>này</w:t>
      </w:r>
      <w:r>
        <w:rPr>
          <w:spacing w:val="-6"/>
          <w:w w:val="110"/>
        </w:rPr>
        <w:t xml:space="preserve"> </w:t>
      </w:r>
      <w:r>
        <w:rPr>
          <w:w w:val="110"/>
        </w:rPr>
        <w:t>giúp</w:t>
      </w:r>
      <w:r>
        <w:rPr>
          <w:spacing w:val="-6"/>
          <w:w w:val="110"/>
        </w:rPr>
        <w:t xml:space="preserve"> </w:t>
      </w:r>
      <w:r>
        <w:rPr>
          <w:w w:val="110"/>
        </w:rPr>
        <w:t>phần</w:t>
      </w:r>
      <w:r>
        <w:rPr>
          <w:spacing w:val="-6"/>
          <w:w w:val="110"/>
        </w:rPr>
        <w:t xml:space="preserve"> </w:t>
      </w:r>
      <w:r>
        <w:rPr>
          <w:w w:val="110"/>
        </w:rPr>
        <w:t>mềm</w:t>
      </w:r>
      <w:r>
        <w:rPr>
          <w:spacing w:val="-6"/>
          <w:w w:val="110"/>
        </w:rPr>
        <w:t xml:space="preserve"> </w:t>
      </w:r>
      <w:r>
        <w:rPr>
          <w:w w:val="110"/>
        </w:rPr>
        <w:t>không</w:t>
      </w:r>
      <w:r>
        <w:rPr>
          <w:spacing w:val="-6"/>
          <w:w w:val="110"/>
        </w:rPr>
        <w:t xml:space="preserve"> </w:t>
      </w:r>
      <w:r>
        <w:rPr>
          <w:w w:val="110"/>
        </w:rPr>
        <w:t>ngừng</w:t>
      </w:r>
      <w:r>
        <w:rPr>
          <w:spacing w:val="-6"/>
          <w:w w:val="110"/>
        </w:rPr>
        <w:t xml:space="preserve"> </w:t>
      </w:r>
      <w:r>
        <w:rPr>
          <w:w w:val="110"/>
        </w:rPr>
        <w:t>phát</w:t>
      </w:r>
      <w:r>
        <w:rPr>
          <w:spacing w:val="-6"/>
          <w:w w:val="110"/>
        </w:rPr>
        <w:t xml:space="preserve"> </w:t>
      </w:r>
      <w:r>
        <w:rPr>
          <w:w w:val="110"/>
        </w:rPr>
        <w:t>triển, nâng</w:t>
      </w:r>
      <w:r>
        <w:rPr>
          <w:spacing w:val="-2"/>
          <w:w w:val="110"/>
        </w:rPr>
        <w:t xml:space="preserve"> </w:t>
      </w:r>
      <w:r>
        <w:rPr>
          <w:w w:val="110"/>
        </w:rPr>
        <w:t>cao</w:t>
      </w:r>
      <w:r>
        <w:rPr>
          <w:spacing w:val="-2"/>
          <w:w w:val="110"/>
        </w:rPr>
        <w:t xml:space="preserve"> </w:t>
      </w:r>
      <w:r>
        <w:rPr>
          <w:w w:val="110"/>
        </w:rPr>
        <w:t>chất</w:t>
      </w:r>
      <w:r>
        <w:rPr>
          <w:spacing w:val="-2"/>
          <w:w w:val="110"/>
        </w:rPr>
        <w:t xml:space="preserve"> </w:t>
      </w:r>
      <w:r>
        <w:rPr>
          <w:w w:val="110"/>
        </w:rPr>
        <w:t>lượng</w:t>
      </w:r>
      <w:r>
        <w:rPr>
          <w:spacing w:val="-2"/>
          <w:w w:val="110"/>
        </w:rPr>
        <w:t xml:space="preserve"> </w:t>
      </w:r>
      <w:r>
        <w:rPr>
          <w:w w:val="110"/>
        </w:rPr>
        <w:t>và</w:t>
      </w:r>
      <w:r>
        <w:rPr>
          <w:spacing w:val="-2"/>
          <w:w w:val="110"/>
        </w:rPr>
        <w:t xml:space="preserve"> </w:t>
      </w:r>
      <w:r>
        <w:rPr>
          <w:w w:val="110"/>
        </w:rPr>
        <w:t>đáp</w:t>
      </w:r>
      <w:r>
        <w:rPr>
          <w:spacing w:val="-2"/>
          <w:w w:val="110"/>
        </w:rPr>
        <w:t xml:space="preserve"> </w:t>
      </w:r>
      <w:r>
        <w:rPr>
          <w:w w:val="110"/>
        </w:rPr>
        <w:t>ứng</w:t>
      </w:r>
      <w:r>
        <w:rPr>
          <w:spacing w:val="-2"/>
          <w:w w:val="110"/>
        </w:rPr>
        <w:t xml:space="preserve"> </w:t>
      </w:r>
      <w:r>
        <w:rPr>
          <w:w w:val="110"/>
        </w:rPr>
        <w:t>ngày</w:t>
      </w:r>
      <w:r>
        <w:rPr>
          <w:spacing w:val="-2"/>
          <w:w w:val="110"/>
        </w:rPr>
        <w:t xml:space="preserve"> </w:t>
      </w:r>
      <w:r>
        <w:rPr>
          <w:w w:val="110"/>
        </w:rPr>
        <w:t>càng</w:t>
      </w:r>
      <w:r>
        <w:rPr>
          <w:spacing w:val="-2"/>
          <w:w w:val="110"/>
        </w:rPr>
        <w:t xml:space="preserve"> </w:t>
      </w:r>
      <w:r>
        <w:rPr>
          <w:w w:val="110"/>
        </w:rPr>
        <w:t>tốt</w:t>
      </w:r>
      <w:r>
        <w:rPr>
          <w:spacing w:val="-2"/>
          <w:w w:val="110"/>
        </w:rPr>
        <w:t xml:space="preserve"> </w:t>
      </w:r>
      <w:r>
        <w:rPr>
          <w:w w:val="110"/>
        </w:rPr>
        <w:t>hơn</w:t>
      </w:r>
      <w:r>
        <w:rPr>
          <w:spacing w:val="-2"/>
          <w:w w:val="110"/>
        </w:rPr>
        <w:t xml:space="preserve"> </w:t>
      </w:r>
      <w:r>
        <w:rPr>
          <w:w w:val="110"/>
        </w:rPr>
        <w:t>nhu</w:t>
      </w:r>
      <w:r>
        <w:rPr>
          <w:spacing w:val="-2"/>
          <w:w w:val="110"/>
        </w:rPr>
        <w:t xml:space="preserve"> </w:t>
      </w:r>
      <w:r>
        <w:rPr>
          <w:w w:val="110"/>
        </w:rPr>
        <w:t>cầu</w:t>
      </w:r>
      <w:r>
        <w:rPr>
          <w:spacing w:val="-2"/>
          <w:w w:val="110"/>
        </w:rPr>
        <w:t xml:space="preserve"> </w:t>
      </w:r>
      <w:r>
        <w:rPr>
          <w:w w:val="110"/>
        </w:rPr>
        <w:t>sử</w:t>
      </w:r>
      <w:r>
        <w:rPr>
          <w:spacing w:val="-2"/>
          <w:w w:val="110"/>
        </w:rPr>
        <w:t xml:space="preserve"> </w:t>
      </w:r>
      <w:r>
        <w:rPr>
          <w:w w:val="110"/>
        </w:rPr>
        <w:t>dụng của người dùng. Với tất cả những ưu điểm trên, phần mềm phát âm thanh mã nguồn mở là một lựa chọn lý tưởng cho bất kỳ ai muốn tận hưởng âm nhạc một cách linh hoạt và hiệu quả.</w:t>
      </w:r>
    </w:p>
    <w:p>
      <w:pPr>
        <w:spacing w:after="0" w:line="266" w:lineRule="auto"/>
        <w:jc w:val="both"/>
        <w:sectPr>
          <w:pgSz w:w="11910" w:h="16840"/>
          <w:pgMar w:top="2080" w:right="1500" w:bottom="2060" w:left="1580" w:header="1603" w:footer="1876" w:gutter="0"/>
          <w:cols w:space="720" w:num="1"/>
        </w:sectPr>
      </w:pPr>
    </w:p>
    <w:p>
      <w:pPr>
        <w:pStyle w:val="6"/>
        <w:spacing w:before="206"/>
        <w:ind w:left="0"/>
      </w:pPr>
    </w:p>
    <w:p>
      <w:pPr>
        <w:pStyle w:val="2"/>
        <w:numPr>
          <w:ilvl w:val="0"/>
          <w:numId w:val="2"/>
        </w:numPr>
        <w:tabs>
          <w:tab w:val="left" w:pos="689"/>
        </w:tabs>
        <w:spacing w:before="1" w:after="0" w:line="240" w:lineRule="auto"/>
        <w:ind w:left="689" w:right="0" w:hanging="484"/>
        <w:jc w:val="left"/>
      </w:pPr>
      <w:bookmarkStart w:id="6" w:name="_bookmark3"/>
      <w:bookmarkEnd w:id="6"/>
      <w:bookmarkStart w:id="7" w:name="CƠ SỞ LÝ THUYẾT"/>
      <w:bookmarkEnd w:id="7"/>
      <w:r>
        <w:rPr>
          <w:w w:val="115"/>
        </w:rPr>
        <w:t>CƠ</w:t>
      </w:r>
      <w:r>
        <w:rPr>
          <w:spacing w:val="1"/>
          <w:w w:val="115"/>
        </w:rPr>
        <w:t xml:space="preserve"> </w:t>
      </w:r>
      <w:r>
        <w:rPr>
          <w:w w:val="115"/>
        </w:rPr>
        <w:t>SỞ</w:t>
      </w:r>
      <w:r>
        <w:rPr>
          <w:spacing w:val="2"/>
          <w:w w:val="115"/>
        </w:rPr>
        <w:t xml:space="preserve"> </w:t>
      </w:r>
      <w:r>
        <w:rPr>
          <w:w w:val="115"/>
        </w:rPr>
        <w:t>LÝ</w:t>
      </w:r>
      <w:r>
        <w:rPr>
          <w:spacing w:val="2"/>
          <w:w w:val="115"/>
        </w:rPr>
        <w:t xml:space="preserve"> </w:t>
      </w:r>
      <w:r>
        <w:rPr>
          <w:spacing w:val="-2"/>
          <w:w w:val="115"/>
        </w:rPr>
        <w:t>THUYẾT</w:t>
      </w:r>
    </w:p>
    <w:p>
      <w:pPr>
        <w:pStyle w:val="10"/>
        <w:numPr>
          <w:ilvl w:val="1"/>
          <w:numId w:val="2"/>
        </w:numPr>
        <w:tabs>
          <w:tab w:val="left" w:pos="818"/>
        </w:tabs>
        <w:spacing w:before="227" w:after="0" w:line="240" w:lineRule="auto"/>
        <w:ind w:left="818" w:right="0" w:hanging="613"/>
        <w:jc w:val="left"/>
        <w:rPr>
          <w:rFonts w:ascii="Palatino Linotype" w:hAnsi="Palatino Linotype"/>
          <w:b/>
          <w:sz w:val="24"/>
        </w:rPr>
      </w:pPr>
      <w:bookmarkStart w:id="8" w:name="Ngôn ngữ lập trình Python"/>
      <w:bookmarkEnd w:id="8"/>
      <w:bookmarkStart w:id="9" w:name="_bookmark4"/>
      <w:bookmarkEnd w:id="9"/>
      <w:r>
        <w:rPr>
          <w:rFonts w:ascii="Palatino Linotype" w:hAnsi="Palatino Linotype"/>
          <w:b/>
          <w:w w:val="105"/>
          <w:sz w:val="24"/>
        </w:rPr>
        <w:t>Ngôn</w:t>
      </w:r>
      <w:r>
        <w:rPr>
          <w:rFonts w:ascii="Palatino Linotype" w:hAnsi="Palatino Linotype"/>
          <w:b/>
          <w:spacing w:val="12"/>
          <w:w w:val="105"/>
          <w:sz w:val="24"/>
        </w:rPr>
        <w:t xml:space="preserve"> </w:t>
      </w:r>
      <w:r>
        <w:rPr>
          <w:rFonts w:ascii="Palatino Linotype" w:hAnsi="Palatino Linotype"/>
          <w:b/>
          <w:w w:val="105"/>
          <w:sz w:val="24"/>
        </w:rPr>
        <w:t>ngữ</w:t>
      </w:r>
      <w:r>
        <w:rPr>
          <w:rFonts w:ascii="Palatino Linotype" w:hAnsi="Palatino Linotype"/>
          <w:b/>
          <w:spacing w:val="12"/>
          <w:w w:val="105"/>
          <w:sz w:val="24"/>
        </w:rPr>
        <w:t xml:space="preserve"> </w:t>
      </w:r>
      <w:r>
        <w:rPr>
          <w:rFonts w:ascii="Palatino Linotype" w:hAnsi="Palatino Linotype"/>
          <w:b/>
          <w:w w:val="105"/>
          <w:sz w:val="24"/>
        </w:rPr>
        <w:t>lập</w:t>
      </w:r>
      <w:r>
        <w:rPr>
          <w:rFonts w:ascii="Palatino Linotype" w:hAnsi="Palatino Linotype"/>
          <w:b/>
          <w:spacing w:val="12"/>
          <w:w w:val="105"/>
          <w:sz w:val="24"/>
        </w:rPr>
        <w:t xml:space="preserve"> </w:t>
      </w:r>
      <w:r>
        <w:rPr>
          <w:rFonts w:ascii="Palatino Linotype" w:hAnsi="Palatino Linotype"/>
          <w:b/>
          <w:w w:val="105"/>
          <w:sz w:val="24"/>
        </w:rPr>
        <w:t>trình</w:t>
      </w:r>
      <w:r>
        <w:rPr>
          <w:rFonts w:ascii="Palatino Linotype" w:hAnsi="Palatino Linotype"/>
          <w:b/>
          <w:spacing w:val="12"/>
          <w:w w:val="105"/>
          <w:sz w:val="24"/>
        </w:rPr>
        <w:t xml:space="preserve"> </w:t>
      </w:r>
      <w:r>
        <w:rPr>
          <w:rFonts w:ascii="Palatino Linotype" w:hAnsi="Palatino Linotype"/>
          <w:b/>
          <w:spacing w:val="-2"/>
          <w:w w:val="105"/>
          <w:sz w:val="24"/>
        </w:rPr>
        <w:t>Python</w:t>
      </w:r>
    </w:p>
    <w:p>
      <w:pPr>
        <w:pStyle w:val="6"/>
        <w:spacing w:before="211" w:line="266" w:lineRule="auto"/>
        <w:ind w:right="283"/>
        <w:jc w:val="both"/>
      </w:pPr>
      <w:r>
        <w:rPr>
          <w:w w:val="105"/>
        </w:rPr>
        <w:t>Python là ngôn ngữ lập trình cấp cao, được sử dụng rộng rãi cho</w:t>
      </w:r>
      <w:r>
        <w:rPr>
          <w:spacing w:val="80"/>
          <w:w w:val="150"/>
        </w:rPr>
        <w:t xml:space="preserve"> </w:t>
      </w:r>
      <w:r>
        <w:rPr>
          <w:w w:val="105"/>
        </w:rPr>
        <w:t>nhiều mục đích khác nhau như phát triển web, phân tích dữ liệu, trí</w:t>
      </w:r>
      <w:r>
        <w:rPr>
          <w:spacing w:val="80"/>
          <w:w w:val="105"/>
        </w:rPr>
        <w:t xml:space="preserve"> </w:t>
      </w:r>
      <w:r>
        <w:rPr>
          <w:w w:val="105"/>
        </w:rPr>
        <w:t>tuệ nhân tạo, học máy, tự động hóa và nhiều lĩnh vực khác. Nó nổi tiếng</w:t>
      </w:r>
      <w:r>
        <w:rPr>
          <w:spacing w:val="28"/>
          <w:w w:val="105"/>
        </w:rPr>
        <w:t xml:space="preserve"> </w:t>
      </w:r>
      <w:r>
        <w:rPr>
          <w:w w:val="105"/>
        </w:rPr>
        <w:t>với</w:t>
      </w:r>
      <w:r>
        <w:rPr>
          <w:spacing w:val="28"/>
          <w:w w:val="105"/>
        </w:rPr>
        <w:t xml:space="preserve"> </w:t>
      </w:r>
      <w:r>
        <w:rPr>
          <w:w w:val="105"/>
        </w:rPr>
        <w:t>cú</w:t>
      </w:r>
      <w:r>
        <w:rPr>
          <w:spacing w:val="28"/>
          <w:w w:val="105"/>
        </w:rPr>
        <w:t xml:space="preserve"> </w:t>
      </w:r>
      <w:r>
        <w:rPr>
          <w:w w:val="105"/>
        </w:rPr>
        <w:t>pháp</w:t>
      </w:r>
      <w:r>
        <w:rPr>
          <w:spacing w:val="28"/>
          <w:w w:val="105"/>
        </w:rPr>
        <w:t xml:space="preserve"> </w:t>
      </w:r>
      <w:r>
        <w:rPr>
          <w:w w:val="105"/>
        </w:rPr>
        <w:t>đơn</w:t>
      </w:r>
      <w:r>
        <w:rPr>
          <w:spacing w:val="28"/>
          <w:w w:val="105"/>
        </w:rPr>
        <w:t xml:space="preserve"> </w:t>
      </w:r>
      <w:r>
        <w:rPr>
          <w:w w:val="105"/>
        </w:rPr>
        <w:t>giản,</w:t>
      </w:r>
      <w:r>
        <w:rPr>
          <w:spacing w:val="28"/>
          <w:w w:val="105"/>
        </w:rPr>
        <w:t xml:space="preserve"> </w:t>
      </w:r>
      <w:r>
        <w:rPr>
          <w:w w:val="105"/>
        </w:rPr>
        <w:t>dễ</w:t>
      </w:r>
      <w:r>
        <w:rPr>
          <w:spacing w:val="28"/>
          <w:w w:val="105"/>
        </w:rPr>
        <w:t xml:space="preserve"> </w:t>
      </w:r>
      <w:r>
        <w:rPr>
          <w:w w:val="105"/>
        </w:rPr>
        <w:t>đọc,</w:t>
      </w:r>
      <w:r>
        <w:rPr>
          <w:spacing w:val="28"/>
          <w:w w:val="105"/>
        </w:rPr>
        <w:t xml:space="preserve"> </w:t>
      </w:r>
      <w:r>
        <w:rPr>
          <w:w w:val="105"/>
        </w:rPr>
        <w:t>dễ</w:t>
      </w:r>
      <w:r>
        <w:rPr>
          <w:spacing w:val="28"/>
          <w:w w:val="105"/>
        </w:rPr>
        <w:t xml:space="preserve"> </w:t>
      </w:r>
      <w:r>
        <w:rPr>
          <w:w w:val="105"/>
        </w:rPr>
        <w:t>học</w:t>
      </w:r>
      <w:r>
        <w:rPr>
          <w:spacing w:val="29"/>
          <w:w w:val="105"/>
        </w:rPr>
        <w:t xml:space="preserve"> </w:t>
      </w:r>
      <w:r>
        <w:rPr>
          <w:w w:val="105"/>
        </w:rPr>
        <w:t>và</w:t>
      </w:r>
      <w:r>
        <w:rPr>
          <w:spacing w:val="29"/>
          <w:w w:val="105"/>
        </w:rPr>
        <w:t xml:space="preserve"> </w:t>
      </w:r>
      <w:r>
        <w:rPr>
          <w:w w:val="105"/>
        </w:rPr>
        <w:t>dễ</w:t>
      </w:r>
      <w:r>
        <w:rPr>
          <w:spacing w:val="28"/>
          <w:w w:val="105"/>
        </w:rPr>
        <w:t xml:space="preserve"> </w:t>
      </w:r>
      <w:r>
        <w:rPr>
          <w:w w:val="105"/>
        </w:rPr>
        <w:t>sử</w:t>
      </w:r>
      <w:r>
        <w:rPr>
          <w:spacing w:val="28"/>
          <w:w w:val="105"/>
        </w:rPr>
        <w:t xml:space="preserve"> </w:t>
      </w:r>
      <w:r>
        <w:rPr>
          <w:w w:val="105"/>
        </w:rPr>
        <w:t>dụng,</w:t>
      </w:r>
      <w:r>
        <w:rPr>
          <w:spacing w:val="28"/>
          <w:w w:val="105"/>
        </w:rPr>
        <w:t xml:space="preserve"> </w:t>
      </w:r>
      <w:r>
        <w:rPr>
          <w:w w:val="105"/>
        </w:rPr>
        <w:t>giúp</w:t>
      </w:r>
      <w:r>
        <w:rPr>
          <w:spacing w:val="28"/>
          <w:w w:val="105"/>
        </w:rPr>
        <w:t xml:space="preserve"> </w:t>
      </w:r>
      <w:r>
        <w:rPr>
          <w:w w:val="105"/>
        </w:rPr>
        <w:t>cho cả người mới bắt đầu và lập trình viên dày dặn kinh nghiệm đều có</w:t>
      </w:r>
      <w:r>
        <w:rPr>
          <w:spacing w:val="80"/>
          <w:w w:val="105"/>
        </w:rPr>
        <w:t xml:space="preserve"> </w:t>
      </w:r>
      <w:r>
        <w:rPr>
          <w:w w:val="105"/>
        </w:rPr>
        <w:t>thể</w:t>
      </w:r>
      <w:r>
        <w:rPr>
          <w:spacing w:val="40"/>
          <w:w w:val="105"/>
        </w:rPr>
        <w:t xml:space="preserve"> </w:t>
      </w:r>
      <w:r>
        <w:rPr>
          <w:w w:val="105"/>
        </w:rPr>
        <w:t>tiếp</w:t>
      </w:r>
      <w:r>
        <w:rPr>
          <w:spacing w:val="40"/>
          <w:w w:val="105"/>
        </w:rPr>
        <w:t xml:space="preserve"> </w:t>
      </w:r>
      <w:r>
        <w:rPr>
          <w:w w:val="105"/>
        </w:rPr>
        <w:t>cận</w:t>
      </w:r>
      <w:r>
        <w:rPr>
          <w:spacing w:val="40"/>
          <w:w w:val="105"/>
        </w:rPr>
        <w:t xml:space="preserve"> </w:t>
      </w:r>
      <w:r>
        <w:rPr>
          <w:w w:val="105"/>
        </w:rPr>
        <w:t>và</w:t>
      </w:r>
      <w:r>
        <w:rPr>
          <w:spacing w:val="40"/>
          <w:w w:val="105"/>
        </w:rPr>
        <w:t xml:space="preserve"> </w:t>
      </w:r>
      <w:r>
        <w:rPr>
          <w:w w:val="105"/>
        </w:rPr>
        <w:t>sử</w:t>
      </w:r>
      <w:r>
        <w:rPr>
          <w:spacing w:val="40"/>
          <w:w w:val="105"/>
        </w:rPr>
        <w:t xml:space="preserve"> </w:t>
      </w:r>
      <w:r>
        <w:rPr>
          <w:w w:val="105"/>
        </w:rPr>
        <w:t>dụng</w:t>
      </w:r>
      <w:r>
        <w:rPr>
          <w:spacing w:val="40"/>
          <w:w w:val="105"/>
        </w:rPr>
        <w:t xml:space="preserve"> </w:t>
      </w:r>
      <w:r>
        <w:rPr>
          <w:w w:val="105"/>
        </w:rPr>
        <w:t>một</w:t>
      </w:r>
      <w:r>
        <w:rPr>
          <w:spacing w:val="40"/>
          <w:w w:val="105"/>
        </w:rPr>
        <w:t xml:space="preserve"> </w:t>
      </w:r>
      <w:r>
        <w:rPr>
          <w:w w:val="105"/>
        </w:rPr>
        <w:t>cách</w:t>
      </w:r>
      <w:r>
        <w:rPr>
          <w:spacing w:val="40"/>
          <w:w w:val="105"/>
        </w:rPr>
        <w:t xml:space="preserve"> </w:t>
      </w:r>
      <w:r>
        <w:rPr>
          <w:w w:val="105"/>
        </w:rPr>
        <w:t>hiệu</w:t>
      </w:r>
      <w:r>
        <w:rPr>
          <w:spacing w:val="40"/>
          <w:w w:val="105"/>
        </w:rPr>
        <w:t xml:space="preserve"> </w:t>
      </w:r>
      <w:r>
        <w:rPr>
          <w:w w:val="105"/>
        </w:rPr>
        <w:t>quả.</w:t>
      </w:r>
    </w:p>
    <w:p>
      <w:pPr>
        <w:pStyle w:val="6"/>
        <w:spacing w:before="7"/>
        <w:ind w:left="504"/>
        <w:jc w:val="both"/>
      </w:pPr>
      <w:r>
        <w:rPr>
          <w:w w:val="105"/>
        </w:rPr>
        <w:t>Lợi</w:t>
      </w:r>
      <w:r>
        <w:rPr>
          <w:spacing w:val="12"/>
          <w:w w:val="105"/>
        </w:rPr>
        <w:t xml:space="preserve"> </w:t>
      </w:r>
      <w:r>
        <w:rPr>
          <w:w w:val="105"/>
        </w:rPr>
        <w:t>ích</w:t>
      </w:r>
      <w:r>
        <w:rPr>
          <w:spacing w:val="13"/>
          <w:w w:val="105"/>
        </w:rPr>
        <w:t xml:space="preserve"> </w:t>
      </w:r>
      <w:r>
        <w:rPr>
          <w:w w:val="105"/>
        </w:rPr>
        <w:t>của</w:t>
      </w:r>
      <w:r>
        <w:rPr>
          <w:spacing w:val="13"/>
          <w:w w:val="105"/>
        </w:rPr>
        <w:t xml:space="preserve"> </w:t>
      </w:r>
      <w:r>
        <w:rPr>
          <w:w w:val="105"/>
        </w:rPr>
        <w:t>ngôn</w:t>
      </w:r>
      <w:r>
        <w:rPr>
          <w:spacing w:val="13"/>
          <w:w w:val="105"/>
        </w:rPr>
        <w:t xml:space="preserve"> </w:t>
      </w:r>
      <w:r>
        <w:rPr>
          <w:w w:val="105"/>
        </w:rPr>
        <w:t>ngữ</w:t>
      </w:r>
      <w:r>
        <w:rPr>
          <w:spacing w:val="13"/>
          <w:w w:val="105"/>
        </w:rPr>
        <w:t xml:space="preserve"> </w:t>
      </w:r>
      <w:r>
        <w:rPr>
          <w:spacing w:val="-2"/>
          <w:w w:val="105"/>
        </w:rPr>
        <w:t>Python:</w:t>
      </w:r>
    </w:p>
    <w:p>
      <w:pPr>
        <w:pStyle w:val="10"/>
        <w:numPr>
          <w:ilvl w:val="2"/>
          <w:numId w:val="2"/>
        </w:numPr>
        <w:tabs>
          <w:tab w:val="left" w:pos="720"/>
        </w:tabs>
        <w:spacing w:before="32" w:after="0" w:line="264" w:lineRule="auto"/>
        <w:ind w:left="205" w:right="282" w:firstLine="298"/>
        <w:jc w:val="both"/>
        <w:rPr>
          <w:sz w:val="28"/>
        </w:rPr>
      </w:pPr>
      <w:r>
        <w:rPr>
          <w:w w:val="110"/>
          <w:sz w:val="28"/>
        </w:rPr>
        <w:t>Dễ</w:t>
      </w:r>
      <w:r>
        <w:rPr>
          <w:spacing w:val="-8"/>
          <w:w w:val="110"/>
          <w:sz w:val="28"/>
        </w:rPr>
        <w:t xml:space="preserve"> </w:t>
      </w:r>
      <w:r>
        <w:rPr>
          <w:w w:val="110"/>
          <w:sz w:val="28"/>
        </w:rPr>
        <w:t>học</w:t>
      </w:r>
      <w:r>
        <w:rPr>
          <w:spacing w:val="-8"/>
          <w:w w:val="110"/>
          <w:sz w:val="28"/>
        </w:rPr>
        <w:t xml:space="preserve"> </w:t>
      </w:r>
      <w:r>
        <w:rPr>
          <w:w w:val="110"/>
          <w:sz w:val="28"/>
        </w:rPr>
        <w:t>và</w:t>
      </w:r>
      <w:r>
        <w:rPr>
          <w:spacing w:val="-8"/>
          <w:w w:val="110"/>
          <w:sz w:val="28"/>
        </w:rPr>
        <w:t xml:space="preserve"> </w:t>
      </w:r>
      <w:r>
        <w:rPr>
          <w:w w:val="110"/>
          <w:sz w:val="28"/>
        </w:rPr>
        <w:t>sử</w:t>
      </w:r>
      <w:r>
        <w:rPr>
          <w:spacing w:val="-8"/>
          <w:w w:val="110"/>
          <w:sz w:val="28"/>
        </w:rPr>
        <w:t xml:space="preserve"> </w:t>
      </w:r>
      <w:r>
        <w:rPr>
          <w:w w:val="110"/>
          <w:sz w:val="28"/>
        </w:rPr>
        <w:t>dụng:</w:t>
      </w:r>
      <w:r>
        <w:rPr>
          <w:spacing w:val="-8"/>
          <w:w w:val="110"/>
          <w:sz w:val="28"/>
        </w:rPr>
        <w:t xml:space="preserve"> </w:t>
      </w:r>
      <w:r>
        <w:rPr>
          <w:w w:val="110"/>
          <w:sz w:val="28"/>
        </w:rPr>
        <w:t>Cú</w:t>
      </w:r>
      <w:r>
        <w:rPr>
          <w:spacing w:val="-8"/>
          <w:w w:val="110"/>
          <w:sz w:val="28"/>
        </w:rPr>
        <w:t xml:space="preserve"> </w:t>
      </w:r>
      <w:r>
        <w:rPr>
          <w:w w:val="110"/>
          <w:sz w:val="28"/>
        </w:rPr>
        <w:t>pháp</w:t>
      </w:r>
      <w:r>
        <w:rPr>
          <w:spacing w:val="-8"/>
          <w:w w:val="110"/>
          <w:sz w:val="28"/>
        </w:rPr>
        <w:t xml:space="preserve"> </w:t>
      </w:r>
      <w:r>
        <w:rPr>
          <w:w w:val="110"/>
          <w:sz w:val="28"/>
        </w:rPr>
        <w:t>của</w:t>
      </w:r>
      <w:r>
        <w:rPr>
          <w:spacing w:val="-8"/>
          <w:w w:val="110"/>
          <w:sz w:val="28"/>
        </w:rPr>
        <w:t xml:space="preserve"> </w:t>
      </w:r>
      <w:r>
        <w:rPr>
          <w:w w:val="110"/>
          <w:sz w:val="28"/>
        </w:rPr>
        <w:t>Python</w:t>
      </w:r>
      <w:r>
        <w:rPr>
          <w:spacing w:val="-8"/>
          <w:w w:val="110"/>
          <w:sz w:val="28"/>
        </w:rPr>
        <w:t xml:space="preserve"> </w:t>
      </w:r>
      <w:r>
        <w:rPr>
          <w:w w:val="110"/>
          <w:sz w:val="28"/>
        </w:rPr>
        <w:t>được</w:t>
      </w:r>
      <w:r>
        <w:rPr>
          <w:spacing w:val="-8"/>
          <w:w w:val="110"/>
          <w:sz w:val="28"/>
        </w:rPr>
        <w:t xml:space="preserve"> </w:t>
      </w:r>
      <w:r>
        <w:rPr>
          <w:w w:val="110"/>
          <w:sz w:val="28"/>
        </w:rPr>
        <w:t>thiết</w:t>
      </w:r>
      <w:r>
        <w:rPr>
          <w:spacing w:val="-8"/>
          <w:w w:val="110"/>
          <w:sz w:val="28"/>
        </w:rPr>
        <w:t xml:space="preserve"> </w:t>
      </w:r>
      <w:r>
        <w:rPr>
          <w:w w:val="110"/>
          <w:sz w:val="28"/>
        </w:rPr>
        <w:t>kế</w:t>
      </w:r>
      <w:r>
        <w:rPr>
          <w:spacing w:val="-8"/>
          <w:w w:val="110"/>
          <w:sz w:val="28"/>
        </w:rPr>
        <w:t xml:space="preserve"> </w:t>
      </w:r>
      <w:r>
        <w:rPr>
          <w:w w:val="110"/>
          <w:sz w:val="28"/>
        </w:rPr>
        <w:t>đơn</w:t>
      </w:r>
      <w:r>
        <w:rPr>
          <w:spacing w:val="-8"/>
          <w:w w:val="110"/>
          <w:sz w:val="28"/>
        </w:rPr>
        <w:t xml:space="preserve"> </w:t>
      </w:r>
      <w:r>
        <w:rPr>
          <w:w w:val="110"/>
          <w:sz w:val="28"/>
        </w:rPr>
        <w:t>giản, dễ</w:t>
      </w:r>
      <w:r>
        <w:rPr>
          <w:spacing w:val="-6"/>
          <w:w w:val="110"/>
          <w:sz w:val="28"/>
        </w:rPr>
        <w:t xml:space="preserve"> </w:t>
      </w:r>
      <w:r>
        <w:rPr>
          <w:w w:val="110"/>
          <w:sz w:val="28"/>
        </w:rPr>
        <w:t>đọc</w:t>
      </w:r>
      <w:r>
        <w:rPr>
          <w:spacing w:val="-6"/>
          <w:w w:val="110"/>
          <w:sz w:val="28"/>
        </w:rPr>
        <w:t xml:space="preserve"> </w:t>
      </w:r>
      <w:r>
        <w:rPr>
          <w:w w:val="110"/>
          <w:sz w:val="28"/>
        </w:rPr>
        <w:t>và</w:t>
      </w:r>
      <w:r>
        <w:rPr>
          <w:spacing w:val="-6"/>
          <w:w w:val="110"/>
          <w:sz w:val="28"/>
        </w:rPr>
        <w:t xml:space="preserve"> </w:t>
      </w:r>
      <w:r>
        <w:rPr>
          <w:w w:val="110"/>
          <w:sz w:val="28"/>
        </w:rPr>
        <w:t>dễ</w:t>
      </w:r>
      <w:r>
        <w:rPr>
          <w:spacing w:val="-6"/>
          <w:w w:val="110"/>
          <w:sz w:val="28"/>
        </w:rPr>
        <w:t xml:space="preserve"> </w:t>
      </w:r>
      <w:r>
        <w:rPr>
          <w:w w:val="110"/>
          <w:sz w:val="28"/>
        </w:rPr>
        <w:t>hiểu,</w:t>
      </w:r>
      <w:r>
        <w:rPr>
          <w:spacing w:val="-6"/>
          <w:w w:val="110"/>
          <w:sz w:val="28"/>
        </w:rPr>
        <w:t xml:space="preserve"> </w:t>
      </w:r>
      <w:r>
        <w:rPr>
          <w:w w:val="110"/>
          <w:sz w:val="28"/>
        </w:rPr>
        <w:t>giống</w:t>
      </w:r>
      <w:r>
        <w:rPr>
          <w:spacing w:val="-6"/>
          <w:w w:val="110"/>
          <w:sz w:val="28"/>
        </w:rPr>
        <w:t xml:space="preserve"> </w:t>
      </w:r>
      <w:r>
        <w:rPr>
          <w:w w:val="110"/>
          <w:sz w:val="28"/>
        </w:rPr>
        <w:t>như</w:t>
      </w:r>
      <w:r>
        <w:rPr>
          <w:spacing w:val="-6"/>
          <w:w w:val="110"/>
          <w:sz w:val="28"/>
        </w:rPr>
        <w:t xml:space="preserve"> </w:t>
      </w:r>
      <w:r>
        <w:rPr>
          <w:w w:val="110"/>
          <w:sz w:val="28"/>
        </w:rPr>
        <w:t>tiếng</w:t>
      </w:r>
      <w:r>
        <w:rPr>
          <w:spacing w:val="-6"/>
          <w:w w:val="110"/>
          <w:sz w:val="28"/>
        </w:rPr>
        <w:t xml:space="preserve"> </w:t>
      </w:r>
      <w:r>
        <w:rPr>
          <w:w w:val="110"/>
          <w:sz w:val="28"/>
        </w:rPr>
        <w:t>Anh</w:t>
      </w:r>
      <w:r>
        <w:rPr>
          <w:spacing w:val="-6"/>
          <w:w w:val="110"/>
          <w:sz w:val="28"/>
        </w:rPr>
        <w:t xml:space="preserve"> </w:t>
      </w:r>
      <w:r>
        <w:rPr>
          <w:w w:val="110"/>
          <w:sz w:val="28"/>
        </w:rPr>
        <w:t>tự</w:t>
      </w:r>
      <w:r>
        <w:rPr>
          <w:spacing w:val="-6"/>
          <w:w w:val="110"/>
          <w:sz w:val="28"/>
        </w:rPr>
        <w:t xml:space="preserve"> </w:t>
      </w:r>
      <w:r>
        <w:rPr>
          <w:w w:val="110"/>
          <w:sz w:val="28"/>
        </w:rPr>
        <w:t>nhiên.</w:t>
      </w:r>
      <w:r>
        <w:rPr>
          <w:spacing w:val="-6"/>
          <w:w w:val="110"/>
          <w:sz w:val="28"/>
        </w:rPr>
        <w:t xml:space="preserve"> </w:t>
      </w:r>
      <w:r>
        <w:rPr>
          <w:w w:val="110"/>
          <w:sz w:val="28"/>
        </w:rPr>
        <w:t>Điều</w:t>
      </w:r>
      <w:r>
        <w:rPr>
          <w:spacing w:val="-6"/>
          <w:w w:val="110"/>
          <w:sz w:val="28"/>
        </w:rPr>
        <w:t xml:space="preserve"> </w:t>
      </w:r>
      <w:r>
        <w:rPr>
          <w:w w:val="110"/>
          <w:sz w:val="28"/>
        </w:rPr>
        <w:t>này</w:t>
      </w:r>
      <w:r>
        <w:rPr>
          <w:spacing w:val="-6"/>
          <w:w w:val="110"/>
          <w:sz w:val="28"/>
        </w:rPr>
        <w:t xml:space="preserve"> </w:t>
      </w:r>
      <w:r>
        <w:rPr>
          <w:w w:val="110"/>
          <w:sz w:val="28"/>
        </w:rPr>
        <w:t>giúp</w:t>
      </w:r>
      <w:r>
        <w:rPr>
          <w:spacing w:val="-6"/>
          <w:w w:val="110"/>
          <w:sz w:val="28"/>
        </w:rPr>
        <w:t xml:space="preserve"> </w:t>
      </w:r>
      <w:r>
        <w:rPr>
          <w:w w:val="110"/>
          <w:sz w:val="28"/>
        </w:rPr>
        <w:t>cho người</w:t>
      </w:r>
      <w:r>
        <w:rPr>
          <w:spacing w:val="-6"/>
          <w:w w:val="110"/>
          <w:sz w:val="28"/>
        </w:rPr>
        <w:t xml:space="preserve"> </w:t>
      </w:r>
      <w:r>
        <w:rPr>
          <w:w w:val="110"/>
          <w:sz w:val="28"/>
        </w:rPr>
        <w:t>mới</w:t>
      </w:r>
      <w:r>
        <w:rPr>
          <w:spacing w:val="-6"/>
          <w:w w:val="110"/>
          <w:sz w:val="28"/>
        </w:rPr>
        <w:t xml:space="preserve"> </w:t>
      </w:r>
      <w:r>
        <w:rPr>
          <w:w w:val="110"/>
          <w:sz w:val="28"/>
        </w:rPr>
        <w:t>bắt</w:t>
      </w:r>
      <w:r>
        <w:rPr>
          <w:spacing w:val="-6"/>
          <w:w w:val="110"/>
          <w:sz w:val="28"/>
        </w:rPr>
        <w:t xml:space="preserve"> </w:t>
      </w:r>
      <w:r>
        <w:rPr>
          <w:w w:val="110"/>
          <w:sz w:val="28"/>
        </w:rPr>
        <w:t>đầu</w:t>
      </w:r>
      <w:r>
        <w:rPr>
          <w:spacing w:val="-6"/>
          <w:w w:val="110"/>
          <w:sz w:val="28"/>
        </w:rPr>
        <w:t xml:space="preserve"> </w:t>
      </w:r>
      <w:r>
        <w:rPr>
          <w:w w:val="110"/>
          <w:sz w:val="28"/>
        </w:rPr>
        <w:t>có</w:t>
      </w:r>
      <w:r>
        <w:rPr>
          <w:spacing w:val="-6"/>
          <w:w w:val="110"/>
          <w:sz w:val="28"/>
        </w:rPr>
        <w:t xml:space="preserve"> </w:t>
      </w:r>
      <w:r>
        <w:rPr>
          <w:w w:val="110"/>
          <w:sz w:val="28"/>
        </w:rPr>
        <w:t>thể</w:t>
      </w:r>
      <w:r>
        <w:rPr>
          <w:spacing w:val="-6"/>
          <w:w w:val="110"/>
          <w:sz w:val="28"/>
        </w:rPr>
        <w:t xml:space="preserve"> </w:t>
      </w:r>
      <w:r>
        <w:rPr>
          <w:w w:val="110"/>
          <w:sz w:val="28"/>
        </w:rPr>
        <w:t>dễ</w:t>
      </w:r>
      <w:r>
        <w:rPr>
          <w:spacing w:val="-6"/>
          <w:w w:val="110"/>
          <w:sz w:val="28"/>
        </w:rPr>
        <w:t xml:space="preserve"> </w:t>
      </w:r>
      <w:r>
        <w:rPr>
          <w:w w:val="110"/>
          <w:sz w:val="28"/>
        </w:rPr>
        <w:t>dàng</w:t>
      </w:r>
      <w:r>
        <w:rPr>
          <w:spacing w:val="-6"/>
          <w:w w:val="110"/>
          <w:sz w:val="28"/>
        </w:rPr>
        <w:t xml:space="preserve"> </w:t>
      </w:r>
      <w:r>
        <w:rPr>
          <w:w w:val="110"/>
          <w:sz w:val="28"/>
        </w:rPr>
        <w:t>tiếp</w:t>
      </w:r>
      <w:r>
        <w:rPr>
          <w:spacing w:val="-6"/>
          <w:w w:val="110"/>
          <w:sz w:val="28"/>
        </w:rPr>
        <w:t xml:space="preserve"> </w:t>
      </w:r>
      <w:r>
        <w:rPr>
          <w:w w:val="110"/>
          <w:sz w:val="28"/>
        </w:rPr>
        <w:t>cận</w:t>
      </w:r>
      <w:r>
        <w:rPr>
          <w:spacing w:val="-6"/>
          <w:w w:val="110"/>
          <w:sz w:val="28"/>
        </w:rPr>
        <w:t xml:space="preserve"> </w:t>
      </w:r>
      <w:r>
        <w:rPr>
          <w:w w:val="110"/>
          <w:sz w:val="28"/>
        </w:rPr>
        <w:t>và</w:t>
      </w:r>
      <w:r>
        <w:rPr>
          <w:spacing w:val="-6"/>
          <w:w w:val="110"/>
          <w:sz w:val="28"/>
        </w:rPr>
        <w:t xml:space="preserve"> </w:t>
      </w:r>
      <w:r>
        <w:rPr>
          <w:w w:val="110"/>
          <w:sz w:val="28"/>
        </w:rPr>
        <w:t>học</w:t>
      </w:r>
      <w:r>
        <w:rPr>
          <w:spacing w:val="-6"/>
          <w:w w:val="110"/>
          <w:sz w:val="28"/>
        </w:rPr>
        <w:t xml:space="preserve"> </w:t>
      </w:r>
      <w:r>
        <w:rPr>
          <w:w w:val="110"/>
          <w:sz w:val="28"/>
        </w:rPr>
        <w:t>ngôn</w:t>
      </w:r>
      <w:r>
        <w:rPr>
          <w:spacing w:val="-6"/>
          <w:w w:val="110"/>
          <w:sz w:val="28"/>
        </w:rPr>
        <w:t xml:space="preserve"> </w:t>
      </w:r>
      <w:r>
        <w:rPr>
          <w:w w:val="110"/>
          <w:sz w:val="28"/>
        </w:rPr>
        <w:t>ngữ</w:t>
      </w:r>
      <w:r>
        <w:rPr>
          <w:spacing w:val="-6"/>
          <w:w w:val="110"/>
          <w:sz w:val="28"/>
        </w:rPr>
        <w:t xml:space="preserve"> </w:t>
      </w:r>
      <w:r>
        <w:rPr>
          <w:w w:val="110"/>
          <w:sz w:val="28"/>
        </w:rPr>
        <w:t>này</w:t>
      </w:r>
      <w:r>
        <w:rPr>
          <w:spacing w:val="-6"/>
          <w:w w:val="110"/>
          <w:sz w:val="28"/>
        </w:rPr>
        <w:t xml:space="preserve"> </w:t>
      </w:r>
      <w:r>
        <w:rPr>
          <w:w w:val="110"/>
          <w:sz w:val="28"/>
        </w:rPr>
        <w:t>một cách nhanh chóng.</w:t>
      </w:r>
    </w:p>
    <w:p>
      <w:pPr>
        <w:pStyle w:val="10"/>
        <w:numPr>
          <w:ilvl w:val="2"/>
          <w:numId w:val="2"/>
        </w:numPr>
        <w:tabs>
          <w:tab w:val="left" w:pos="738"/>
        </w:tabs>
        <w:spacing w:before="0" w:after="0" w:line="264" w:lineRule="auto"/>
        <w:ind w:left="205" w:right="282" w:firstLine="298"/>
        <w:jc w:val="both"/>
        <w:rPr>
          <w:sz w:val="28"/>
        </w:rPr>
      </w:pPr>
      <w:r>
        <w:rPr>
          <w:w w:val="105"/>
          <w:sz w:val="28"/>
        </w:rPr>
        <w:t>Linh hoạt và mạnh mẽ: Python có thể được sử dụng cho nhiều mục đích khác nhau, từ phát triển web đơn giản đến các ứng dụng phức</w:t>
      </w:r>
      <w:r>
        <w:rPr>
          <w:spacing w:val="28"/>
          <w:w w:val="105"/>
          <w:sz w:val="28"/>
        </w:rPr>
        <w:t xml:space="preserve"> </w:t>
      </w:r>
      <w:r>
        <w:rPr>
          <w:w w:val="105"/>
          <w:sz w:val="28"/>
        </w:rPr>
        <w:t>tạp</w:t>
      </w:r>
      <w:r>
        <w:rPr>
          <w:spacing w:val="28"/>
          <w:w w:val="105"/>
          <w:sz w:val="28"/>
        </w:rPr>
        <w:t xml:space="preserve"> </w:t>
      </w:r>
      <w:r>
        <w:rPr>
          <w:w w:val="105"/>
          <w:sz w:val="28"/>
        </w:rPr>
        <w:t>như</w:t>
      </w:r>
      <w:r>
        <w:rPr>
          <w:spacing w:val="28"/>
          <w:w w:val="105"/>
          <w:sz w:val="28"/>
        </w:rPr>
        <w:t xml:space="preserve"> </w:t>
      </w:r>
      <w:r>
        <w:rPr>
          <w:w w:val="105"/>
          <w:sz w:val="28"/>
        </w:rPr>
        <w:t>trí</w:t>
      </w:r>
      <w:r>
        <w:rPr>
          <w:spacing w:val="28"/>
          <w:w w:val="105"/>
          <w:sz w:val="28"/>
        </w:rPr>
        <w:t xml:space="preserve"> </w:t>
      </w:r>
      <w:r>
        <w:rPr>
          <w:w w:val="105"/>
          <w:sz w:val="28"/>
        </w:rPr>
        <w:t>tuệ</w:t>
      </w:r>
      <w:r>
        <w:rPr>
          <w:spacing w:val="28"/>
          <w:w w:val="105"/>
          <w:sz w:val="28"/>
        </w:rPr>
        <w:t xml:space="preserve"> </w:t>
      </w:r>
      <w:r>
        <w:rPr>
          <w:w w:val="105"/>
          <w:sz w:val="28"/>
        </w:rPr>
        <w:t>nhân</w:t>
      </w:r>
      <w:r>
        <w:rPr>
          <w:spacing w:val="28"/>
          <w:w w:val="105"/>
          <w:sz w:val="28"/>
        </w:rPr>
        <w:t xml:space="preserve"> </w:t>
      </w:r>
      <w:r>
        <w:rPr>
          <w:w w:val="105"/>
          <w:sz w:val="28"/>
        </w:rPr>
        <w:t>tạo</w:t>
      </w:r>
      <w:r>
        <w:rPr>
          <w:spacing w:val="29"/>
          <w:w w:val="105"/>
          <w:sz w:val="28"/>
        </w:rPr>
        <w:t xml:space="preserve"> </w:t>
      </w:r>
      <w:r>
        <w:rPr>
          <w:w w:val="105"/>
          <w:sz w:val="28"/>
        </w:rPr>
        <w:t>và</w:t>
      </w:r>
      <w:r>
        <w:rPr>
          <w:spacing w:val="29"/>
          <w:w w:val="105"/>
          <w:sz w:val="28"/>
        </w:rPr>
        <w:t xml:space="preserve"> </w:t>
      </w:r>
      <w:r>
        <w:rPr>
          <w:w w:val="105"/>
          <w:sz w:val="28"/>
        </w:rPr>
        <w:t>học</w:t>
      </w:r>
      <w:r>
        <w:rPr>
          <w:spacing w:val="28"/>
          <w:w w:val="105"/>
          <w:sz w:val="28"/>
        </w:rPr>
        <w:t xml:space="preserve"> </w:t>
      </w:r>
      <w:r>
        <w:rPr>
          <w:w w:val="105"/>
          <w:sz w:val="28"/>
        </w:rPr>
        <w:t>máy.</w:t>
      </w:r>
      <w:r>
        <w:rPr>
          <w:spacing w:val="28"/>
          <w:w w:val="105"/>
          <w:sz w:val="28"/>
        </w:rPr>
        <w:t xml:space="preserve"> </w:t>
      </w:r>
      <w:r>
        <w:rPr>
          <w:w w:val="105"/>
          <w:sz w:val="28"/>
        </w:rPr>
        <w:t>Nó</w:t>
      </w:r>
      <w:r>
        <w:rPr>
          <w:spacing w:val="29"/>
          <w:w w:val="105"/>
          <w:sz w:val="28"/>
        </w:rPr>
        <w:t xml:space="preserve"> </w:t>
      </w:r>
      <w:r>
        <w:rPr>
          <w:w w:val="105"/>
          <w:sz w:val="28"/>
        </w:rPr>
        <w:t>hỗ</w:t>
      </w:r>
      <w:r>
        <w:rPr>
          <w:spacing w:val="29"/>
          <w:w w:val="105"/>
          <w:sz w:val="28"/>
        </w:rPr>
        <w:t xml:space="preserve"> </w:t>
      </w:r>
      <w:r>
        <w:rPr>
          <w:w w:val="105"/>
          <w:sz w:val="28"/>
        </w:rPr>
        <w:t>trợ</w:t>
      </w:r>
      <w:r>
        <w:rPr>
          <w:spacing w:val="29"/>
          <w:w w:val="105"/>
          <w:sz w:val="28"/>
        </w:rPr>
        <w:t xml:space="preserve"> </w:t>
      </w:r>
      <w:r>
        <w:rPr>
          <w:w w:val="105"/>
          <w:sz w:val="28"/>
        </w:rPr>
        <w:t>nhiều</w:t>
      </w:r>
      <w:r>
        <w:rPr>
          <w:spacing w:val="28"/>
          <w:w w:val="105"/>
          <w:sz w:val="28"/>
        </w:rPr>
        <w:t xml:space="preserve"> </w:t>
      </w:r>
      <w:r>
        <w:rPr>
          <w:w w:val="105"/>
          <w:sz w:val="28"/>
        </w:rPr>
        <w:t>thư</w:t>
      </w:r>
      <w:r>
        <w:rPr>
          <w:spacing w:val="28"/>
          <w:w w:val="105"/>
          <w:sz w:val="28"/>
        </w:rPr>
        <w:t xml:space="preserve"> </w:t>
      </w:r>
      <w:r>
        <w:rPr>
          <w:w w:val="105"/>
          <w:sz w:val="28"/>
        </w:rPr>
        <w:t>viện và framework phong phú, giúp bạn giải quyết các vấn đề một cách hiệu quả.</w:t>
      </w:r>
    </w:p>
    <w:p>
      <w:pPr>
        <w:pStyle w:val="10"/>
        <w:numPr>
          <w:ilvl w:val="2"/>
          <w:numId w:val="2"/>
        </w:numPr>
        <w:tabs>
          <w:tab w:val="left" w:pos="745"/>
        </w:tabs>
        <w:spacing w:before="0" w:after="0" w:line="264" w:lineRule="auto"/>
        <w:ind w:left="205" w:right="283" w:firstLine="298"/>
        <w:jc w:val="both"/>
        <w:rPr>
          <w:sz w:val="28"/>
        </w:rPr>
      </w:pPr>
      <w:r>
        <w:rPr>
          <w:w w:val="105"/>
          <w:sz w:val="28"/>
        </w:rPr>
        <w:t>Cộng đồng lớn và năng động: Python có một cộng đồng người dùng</w:t>
      </w:r>
      <w:r>
        <w:rPr>
          <w:spacing w:val="40"/>
          <w:w w:val="105"/>
          <w:sz w:val="28"/>
        </w:rPr>
        <w:t xml:space="preserve"> </w:t>
      </w:r>
      <w:r>
        <w:rPr>
          <w:w w:val="105"/>
          <w:sz w:val="28"/>
        </w:rPr>
        <w:t>và</w:t>
      </w:r>
      <w:r>
        <w:rPr>
          <w:spacing w:val="40"/>
          <w:w w:val="105"/>
          <w:sz w:val="28"/>
        </w:rPr>
        <w:t xml:space="preserve"> </w:t>
      </w:r>
      <w:r>
        <w:rPr>
          <w:w w:val="105"/>
          <w:sz w:val="28"/>
        </w:rPr>
        <w:t>nhà</w:t>
      </w:r>
      <w:r>
        <w:rPr>
          <w:spacing w:val="40"/>
          <w:w w:val="105"/>
          <w:sz w:val="28"/>
        </w:rPr>
        <w:t xml:space="preserve"> </w:t>
      </w:r>
      <w:r>
        <w:rPr>
          <w:w w:val="105"/>
          <w:sz w:val="28"/>
        </w:rPr>
        <w:t>phát</w:t>
      </w:r>
      <w:r>
        <w:rPr>
          <w:spacing w:val="40"/>
          <w:w w:val="105"/>
          <w:sz w:val="28"/>
        </w:rPr>
        <w:t xml:space="preserve"> </w:t>
      </w:r>
      <w:r>
        <w:rPr>
          <w:w w:val="105"/>
          <w:sz w:val="28"/>
        </w:rPr>
        <w:t>triển</w:t>
      </w:r>
      <w:r>
        <w:rPr>
          <w:spacing w:val="40"/>
          <w:w w:val="105"/>
          <w:sz w:val="28"/>
        </w:rPr>
        <w:t xml:space="preserve"> </w:t>
      </w:r>
      <w:r>
        <w:rPr>
          <w:w w:val="105"/>
          <w:sz w:val="28"/>
        </w:rPr>
        <w:t>lớn</w:t>
      </w:r>
      <w:r>
        <w:rPr>
          <w:spacing w:val="40"/>
          <w:w w:val="105"/>
          <w:sz w:val="28"/>
        </w:rPr>
        <w:t xml:space="preserve"> </w:t>
      </w:r>
      <w:r>
        <w:rPr>
          <w:w w:val="105"/>
          <w:sz w:val="28"/>
        </w:rPr>
        <w:t>và</w:t>
      </w:r>
      <w:r>
        <w:rPr>
          <w:spacing w:val="40"/>
          <w:w w:val="105"/>
          <w:sz w:val="28"/>
        </w:rPr>
        <w:t xml:space="preserve"> </w:t>
      </w:r>
      <w:r>
        <w:rPr>
          <w:w w:val="105"/>
          <w:sz w:val="28"/>
        </w:rPr>
        <w:t>năng</w:t>
      </w:r>
      <w:r>
        <w:rPr>
          <w:spacing w:val="40"/>
          <w:w w:val="105"/>
          <w:sz w:val="28"/>
        </w:rPr>
        <w:t xml:space="preserve"> </w:t>
      </w:r>
      <w:r>
        <w:rPr>
          <w:w w:val="105"/>
          <w:sz w:val="28"/>
        </w:rPr>
        <w:t>động</w:t>
      </w:r>
      <w:r>
        <w:rPr>
          <w:spacing w:val="40"/>
          <w:w w:val="105"/>
          <w:sz w:val="28"/>
        </w:rPr>
        <w:t xml:space="preserve"> </w:t>
      </w:r>
      <w:r>
        <w:rPr>
          <w:w w:val="105"/>
          <w:sz w:val="28"/>
        </w:rPr>
        <w:t>trên</w:t>
      </w:r>
      <w:r>
        <w:rPr>
          <w:spacing w:val="40"/>
          <w:w w:val="105"/>
          <w:sz w:val="28"/>
        </w:rPr>
        <w:t xml:space="preserve"> </w:t>
      </w:r>
      <w:r>
        <w:rPr>
          <w:w w:val="105"/>
          <w:sz w:val="28"/>
        </w:rPr>
        <w:t>toàn</w:t>
      </w:r>
      <w:r>
        <w:rPr>
          <w:spacing w:val="40"/>
          <w:w w:val="105"/>
          <w:sz w:val="28"/>
        </w:rPr>
        <w:t xml:space="preserve"> </w:t>
      </w:r>
      <w:r>
        <w:rPr>
          <w:w w:val="105"/>
          <w:sz w:val="28"/>
        </w:rPr>
        <w:t>thế</w:t>
      </w:r>
      <w:r>
        <w:rPr>
          <w:spacing w:val="40"/>
          <w:w w:val="105"/>
          <w:sz w:val="28"/>
        </w:rPr>
        <w:t xml:space="preserve"> </w:t>
      </w:r>
      <w:r>
        <w:rPr>
          <w:w w:val="105"/>
          <w:sz w:val="28"/>
        </w:rPr>
        <w:t>giới.</w:t>
      </w:r>
      <w:r>
        <w:rPr>
          <w:spacing w:val="40"/>
          <w:w w:val="105"/>
          <w:sz w:val="28"/>
        </w:rPr>
        <w:t xml:space="preserve"> </w:t>
      </w:r>
      <w:r>
        <w:rPr>
          <w:w w:val="105"/>
          <w:sz w:val="28"/>
        </w:rPr>
        <w:t>Điều này</w:t>
      </w:r>
      <w:r>
        <w:rPr>
          <w:spacing w:val="40"/>
          <w:w w:val="105"/>
          <w:sz w:val="28"/>
        </w:rPr>
        <w:t xml:space="preserve"> </w:t>
      </w:r>
      <w:r>
        <w:rPr>
          <w:w w:val="105"/>
          <w:sz w:val="28"/>
        </w:rPr>
        <w:t>giúp</w:t>
      </w:r>
      <w:r>
        <w:rPr>
          <w:spacing w:val="40"/>
          <w:w w:val="105"/>
          <w:sz w:val="28"/>
        </w:rPr>
        <w:t xml:space="preserve"> </w:t>
      </w:r>
      <w:r>
        <w:rPr>
          <w:w w:val="105"/>
          <w:sz w:val="28"/>
        </w:rPr>
        <w:t>bạn</w:t>
      </w:r>
      <w:r>
        <w:rPr>
          <w:spacing w:val="40"/>
          <w:w w:val="105"/>
          <w:sz w:val="28"/>
        </w:rPr>
        <w:t xml:space="preserve"> </w:t>
      </w:r>
      <w:r>
        <w:rPr>
          <w:w w:val="105"/>
          <w:sz w:val="28"/>
        </w:rPr>
        <w:t>dễ</w:t>
      </w:r>
      <w:r>
        <w:rPr>
          <w:spacing w:val="40"/>
          <w:w w:val="105"/>
          <w:sz w:val="28"/>
        </w:rPr>
        <w:t xml:space="preserve"> </w:t>
      </w:r>
      <w:r>
        <w:rPr>
          <w:w w:val="105"/>
          <w:sz w:val="28"/>
        </w:rPr>
        <w:t>dàng</w:t>
      </w:r>
      <w:r>
        <w:rPr>
          <w:spacing w:val="40"/>
          <w:w w:val="105"/>
          <w:sz w:val="28"/>
        </w:rPr>
        <w:t xml:space="preserve"> </w:t>
      </w:r>
      <w:r>
        <w:rPr>
          <w:w w:val="105"/>
          <w:sz w:val="28"/>
        </w:rPr>
        <w:t>tìm</w:t>
      </w:r>
      <w:r>
        <w:rPr>
          <w:spacing w:val="40"/>
          <w:w w:val="105"/>
          <w:sz w:val="28"/>
        </w:rPr>
        <w:t xml:space="preserve"> </w:t>
      </w:r>
      <w:r>
        <w:rPr>
          <w:w w:val="105"/>
          <w:sz w:val="28"/>
        </w:rPr>
        <w:t>kiếm</w:t>
      </w:r>
      <w:r>
        <w:rPr>
          <w:spacing w:val="40"/>
          <w:w w:val="105"/>
          <w:sz w:val="28"/>
        </w:rPr>
        <w:t xml:space="preserve"> </w:t>
      </w:r>
      <w:r>
        <w:rPr>
          <w:w w:val="105"/>
          <w:sz w:val="28"/>
        </w:rPr>
        <w:t>sự</w:t>
      </w:r>
      <w:r>
        <w:rPr>
          <w:spacing w:val="40"/>
          <w:w w:val="105"/>
          <w:sz w:val="28"/>
        </w:rPr>
        <w:t xml:space="preserve"> </w:t>
      </w:r>
      <w:r>
        <w:rPr>
          <w:w w:val="105"/>
          <w:sz w:val="28"/>
        </w:rPr>
        <w:t>trợ</w:t>
      </w:r>
      <w:r>
        <w:rPr>
          <w:spacing w:val="40"/>
          <w:w w:val="105"/>
          <w:sz w:val="28"/>
        </w:rPr>
        <w:t xml:space="preserve"> </w:t>
      </w:r>
      <w:r>
        <w:rPr>
          <w:w w:val="105"/>
          <w:sz w:val="28"/>
        </w:rPr>
        <w:t>giúp</w:t>
      </w:r>
      <w:r>
        <w:rPr>
          <w:spacing w:val="40"/>
          <w:w w:val="105"/>
          <w:sz w:val="28"/>
        </w:rPr>
        <w:t xml:space="preserve"> </w:t>
      </w:r>
      <w:r>
        <w:rPr>
          <w:w w:val="105"/>
          <w:sz w:val="28"/>
        </w:rPr>
        <w:t>khi</w:t>
      </w:r>
      <w:r>
        <w:rPr>
          <w:spacing w:val="40"/>
          <w:w w:val="105"/>
          <w:sz w:val="28"/>
        </w:rPr>
        <w:t xml:space="preserve"> </w:t>
      </w:r>
      <w:r>
        <w:rPr>
          <w:w w:val="105"/>
          <w:sz w:val="28"/>
        </w:rPr>
        <w:t>gặp</w:t>
      </w:r>
      <w:r>
        <w:rPr>
          <w:spacing w:val="40"/>
          <w:w w:val="105"/>
          <w:sz w:val="28"/>
        </w:rPr>
        <w:t xml:space="preserve"> </w:t>
      </w:r>
      <w:r>
        <w:rPr>
          <w:w w:val="105"/>
          <w:sz w:val="28"/>
        </w:rPr>
        <w:t>vấn</w:t>
      </w:r>
      <w:r>
        <w:rPr>
          <w:spacing w:val="40"/>
          <w:w w:val="105"/>
          <w:sz w:val="28"/>
        </w:rPr>
        <w:t xml:space="preserve"> </w:t>
      </w:r>
      <w:r>
        <w:rPr>
          <w:w w:val="105"/>
          <w:sz w:val="28"/>
        </w:rPr>
        <w:t>đề</w:t>
      </w:r>
      <w:r>
        <w:rPr>
          <w:spacing w:val="40"/>
          <w:w w:val="105"/>
          <w:sz w:val="28"/>
        </w:rPr>
        <w:t xml:space="preserve"> </w:t>
      </w:r>
      <w:r>
        <w:rPr>
          <w:w w:val="105"/>
          <w:sz w:val="28"/>
        </w:rPr>
        <w:t>và</w:t>
      </w:r>
      <w:r>
        <w:rPr>
          <w:spacing w:val="40"/>
          <w:w w:val="105"/>
          <w:sz w:val="28"/>
        </w:rPr>
        <w:t xml:space="preserve"> </w:t>
      </w:r>
      <w:r>
        <w:rPr>
          <w:w w:val="105"/>
          <w:sz w:val="28"/>
        </w:rPr>
        <w:t>học hỏi</w:t>
      </w:r>
      <w:r>
        <w:rPr>
          <w:spacing w:val="40"/>
          <w:w w:val="105"/>
          <w:sz w:val="28"/>
        </w:rPr>
        <w:t xml:space="preserve"> </w:t>
      </w:r>
      <w:r>
        <w:rPr>
          <w:w w:val="105"/>
          <w:sz w:val="28"/>
        </w:rPr>
        <w:t>những</w:t>
      </w:r>
      <w:r>
        <w:rPr>
          <w:spacing w:val="40"/>
          <w:w w:val="105"/>
          <w:sz w:val="28"/>
        </w:rPr>
        <w:t xml:space="preserve"> </w:t>
      </w:r>
      <w:r>
        <w:rPr>
          <w:w w:val="105"/>
          <w:sz w:val="28"/>
        </w:rPr>
        <w:t>kinh</w:t>
      </w:r>
      <w:r>
        <w:rPr>
          <w:spacing w:val="40"/>
          <w:w w:val="105"/>
          <w:sz w:val="28"/>
        </w:rPr>
        <w:t xml:space="preserve"> </w:t>
      </w:r>
      <w:r>
        <w:rPr>
          <w:w w:val="105"/>
          <w:sz w:val="28"/>
        </w:rPr>
        <w:t>nghiệm</w:t>
      </w:r>
      <w:r>
        <w:rPr>
          <w:spacing w:val="40"/>
          <w:w w:val="105"/>
          <w:sz w:val="28"/>
        </w:rPr>
        <w:t xml:space="preserve"> </w:t>
      </w:r>
      <w:r>
        <w:rPr>
          <w:w w:val="105"/>
          <w:sz w:val="28"/>
        </w:rPr>
        <w:t>mới</w:t>
      </w:r>
      <w:r>
        <w:rPr>
          <w:spacing w:val="40"/>
          <w:w w:val="105"/>
          <w:sz w:val="28"/>
        </w:rPr>
        <w:t xml:space="preserve"> </w:t>
      </w:r>
      <w:r>
        <w:rPr>
          <w:w w:val="105"/>
          <w:sz w:val="28"/>
        </w:rPr>
        <w:t>từ</w:t>
      </w:r>
      <w:r>
        <w:rPr>
          <w:spacing w:val="40"/>
          <w:w w:val="105"/>
          <w:sz w:val="28"/>
        </w:rPr>
        <w:t xml:space="preserve"> </w:t>
      </w:r>
      <w:r>
        <w:rPr>
          <w:w w:val="105"/>
          <w:sz w:val="28"/>
        </w:rPr>
        <w:t>những</w:t>
      </w:r>
      <w:r>
        <w:rPr>
          <w:spacing w:val="40"/>
          <w:w w:val="105"/>
          <w:sz w:val="28"/>
        </w:rPr>
        <w:t xml:space="preserve"> </w:t>
      </w:r>
      <w:r>
        <w:rPr>
          <w:w w:val="105"/>
          <w:sz w:val="28"/>
        </w:rPr>
        <w:t>người</w:t>
      </w:r>
      <w:r>
        <w:rPr>
          <w:spacing w:val="40"/>
          <w:w w:val="105"/>
          <w:sz w:val="28"/>
        </w:rPr>
        <w:t xml:space="preserve"> </w:t>
      </w:r>
      <w:r>
        <w:rPr>
          <w:w w:val="105"/>
          <w:sz w:val="28"/>
        </w:rPr>
        <w:t>khác.</w:t>
      </w:r>
    </w:p>
    <w:p>
      <w:pPr>
        <w:pStyle w:val="10"/>
        <w:numPr>
          <w:ilvl w:val="2"/>
          <w:numId w:val="2"/>
        </w:numPr>
        <w:tabs>
          <w:tab w:val="left" w:pos="747"/>
        </w:tabs>
        <w:spacing w:before="0" w:after="0" w:line="261" w:lineRule="auto"/>
        <w:ind w:left="205" w:right="284" w:firstLine="298"/>
        <w:jc w:val="both"/>
        <w:rPr>
          <w:sz w:val="28"/>
        </w:rPr>
      </w:pPr>
      <w:r>
        <w:rPr>
          <w:w w:val="105"/>
          <w:sz w:val="28"/>
        </w:rPr>
        <w:t>Mã nguồn mở: Python là ngôn ngữ mã nguồn mở, có nghĩa là</w:t>
      </w:r>
      <w:r>
        <w:rPr>
          <w:spacing w:val="80"/>
          <w:w w:val="150"/>
          <w:sz w:val="28"/>
        </w:rPr>
        <w:t xml:space="preserve"> </w:t>
      </w:r>
      <w:r>
        <w:rPr>
          <w:w w:val="105"/>
          <w:sz w:val="28"/>
        </w:rPr>
        <w:t>bạn có thể sử dụng, sửa đổi và phân phối nó miễn phí. Điều này giúp cho</w:t>
      </w:r>
      <w:r>
        <w:rPr>
          <w:spacing w:val="40"/>
          <w:w w:val="105"/>
          <w:sz w:val="28"/>
        </w:rPr>
        <w:t xml:space="preserve"> </w:t>
      </w:r>
      <w:r>
        <w:rPr>
          <w:w w:val="105"/>
          <w:sz w:val="28"/>
        </w:rPr>
        <w:t>phần</w:t>
      </w:r>
      <w:r>
        <w:rPr>
          <w:spacing w:val="40"/>
          <w:w w:val="105"/>
          <w:sz w:val="28"/>
        </w:rPr>
        <w:t xml:space="preserve"> </w:t>
      </w:r>
      <w:r>
        <w:rPr>
          <w:w w:val="105"/>
          <w:sz w:val="28"/>
        </w:rPr>
        <w:t>mềm</w:t>
      </w:r>
      <w:r>
        <w:rPr>
          <w:spacing w:val="40"/>
          <w:w w:val="105"/>
          <w:sz w:val="28"/>
        </w:rPr>
        <w:t xml:space="preserve"> </w:t>
      </w:r>
      <w:r>
        <w:rPr>
          <w:w w:val="105"/>
          <w:sz w:val="28"/>
        </w:rPr>
        <w:t>được</w:t>
      </w:r>
      <w:r>
        <w:rPr>
          <w:spacing w:val="40"/>
          <w:w w:val="105"/>
          <w:sz w:val="28"/>
        </w:rPr>
        <w:t xml:space="preserve"> </w:t>
      </w:r>
      <w:r>
        <w:rPr>
          <w:w w:val="105"/>
          <w:sz w:val="28"/>
        </w:rPr>
        <w:t>phát</w:t>
      </w:r>
      <w:r>
        <w:rPr>
          <w:spacing w:val="40"/>
          <w:w w:val="105"/>
          <w:sz w:val="28"/>
        </w:rPr>
        <w:t xml:space="preserve"> </w:t>
      </w:r>
      <w:r>
        <w:rPr>
          <w:w w:val="105"/>
          <w:sz w:val="28"/>
        </w:rPr>
        <w:t>triển</w:t>
      </w:r>
      <w:r>
        <w:rPr>
          <w:spacing w:val="40"/>
          <w:w w:val="105"/>
          <w:sz w:val="28"/>
        </w:rPr>
        <w:t xml:space="preserve"> </w:t>
      </w:r>
      <w:r>
        <w:rPr>
          <w:w w:val="105"/>
          <w:sz w:val="28"/>
        </w:rPr>
        <w:t>và</w:t>
      </w:r>
      <w:r>
        <w:rPr>
          <w:spacing w:val="40"/>
          <w:w w:val="105"/>
          <w:sz w:val="28"/>
        </w:rPr>
        <w:t xml:space="preserve"> </w:t>
      </w:r>
      <w:r>
        <w:rPr>
          <w:w w:val="105"/>
          <w:sz w:val="28"/>
        </w:rPr>
        <w:t>cải</w:t>
      </w:r>
      <w:r>
        <w:rPr>
          <w:spacing w:val="40"/>
          <w:w w:val="105"/>
          <w:sz w:val="28"/>
        </w:rPr>
        <w:t xml:space="preserve"> </w:t>
      </w:r>
      <w:r>
        <w:rPr>
          <w:w w:val="105"/>
          <w:sz w:val="28"/>
        </w:rPr>
        <w:t>tiến</w:t>
      </w:r>
      <w:r>
        <w:rPr>
          <w:spacing w:val="40"/>
          <w:w w:val="105"/>
          <w:sz w:val="28"/>
        </w:rPr>
        <w:t xml:space="preserve"> </w:t>
      </w:r>
      <w:r>
        <w:rPr>
          <w:w w:val="105"/>
          <w:sz w:val="28"/>
        </w:rPr>
        <w:t>liên</w:t>
      </w:r>
      <w:r>
        <w:rPr>
          <w:spacing w:val="40"/>
          <w:w w:val="105"/>
          <w:sz w:val="28"/>
        </w:rPr>
        <w:t xml:space="preserve"> </w:t>
      </w:r>
      <w:r>
        <w:rPr>
          <w:w w:val="105"/>
          <w:sz w:val="28"/>
        </w:rPr>
        <w:t>tục</w:t>
      </w:r>
      <w:r>
        <w:rPr>
          <w:spacing w:val="40"/>
          <w:w w:val="105"/>
          <w:sz w:val="28"/>
        </w:rPr>
        <w:t xml:space="preserve"> </w:t>
      </w:r>
      <w:r>
        <w:rPr>
          <w:w w:val="105"/>
          <w:sz w:val="28"/>
        </w:rPr>
        <w:t>bởi</w:t>
      </w:r>
      <w:r>
        <w:rPr>
          <w:spacing w:val="40"/>
          <w:w w:val="105"/>
          <w:sz w:val="28"/>
        </w:rPr>
        <w:t xml:space="preserve"> </w:t>
      </w:r>
      <w:r>
        <w:rPr>
          <w:w w:val="105"/>
          <w:sz w:val="28"/>
        </w:rPr>
        <w:t>cộng</w:t>
      </w:r>
      <w:r>
        <w:rPr>
          <w:spacing w:val="40"/>
          <w:w w:val="105"/>
          <w:sz w:val="28"/>
        </w:rPr>
        <w:t xml:space="preserve"> </w:t>
      </w:r>
      <w:r>
        <w:rPr>
          <w:w w:val="105"/>
          <w:sz w:val="28"/>
        </w:rPr>
        <w:t>đồng.</w:t>
      </w:r>
    </w:p>
    <w:p>
      <w:pPr>
        <w:pStyle w:val="10"/>
        <w:numPr>
          <w:ilvl w:val="2"/>
          <w:numId w:val="2"/>
        </w:numPr>
        <w:tabs>
          <w:tab w:val="left" w:pos="721"/>
        </w:tabs>
        <w:spacing w:before="0" w:after="0" w:line="261" w:lineRule="auto"/>
        <w:ind w:left="205" w:right="283" w:firstLine="298"/>
        <w:jc w:val="both"/>
        <w:rPr>
          <w:sz w:val="28"/>
        </w:rPr>
      </w:pPr>
      <w:r>
        <w:rPr>
          <w:w w:val="110"/>
          <w:sz w:val="28"/>
        </w:rPr>
        <w:t>Năng</w:t>
      </w:r>
      <w:r>
        <w:rPr>
          <w:spacing w:val="-1"/>
          <w:w w:val="110"/>
          <w:sz w:val="28"/>
        </w:rPr>
        <w:t xml:space="preserve"> </w:t>
      </w:r>
      <w:r>
        <w:rPr>
          <w:w w:val="110"/>
          <w:sz w:val="28"/>
        </w:rPr>
        <w:t>suất</w:t>
      </w:r>
      <w:r>
        <w:rPr>
          <w:spacing w:val="-1"/>
          <w:w w:val="110"/>
          <w:sz w:val="28"/>
        </w:rPr>
        <w:t xml:space="preserve"> </w:t>
      </w:r>
      <w:r>
        <w:rPr>
          <w:w w:val="110"/>
          <w:sz w:val="28"/>
        </w:rPr>
        <w:t>cao:</w:t>
      </w:r>
      <w:r>
        <w:rPr>
          <w:spacing w:val="-1"/>
          <w:w w:val="110"/>
          <w:sz w:val="28"/>
        </w:rPr>
        <w:t xml:space="preserve"> </w:t>
      </w:r>
      <w:r>
        <w:rPr>
          <w:w w:val="110"/>
          <w:sz w:val="28"/>
        </w:rPr>
        <w:t>Python</w:t>
      </w:r>
      <w:r>
        <w:rPr>
          <w:spacing w:val="-1"/>
          <w:w w:val="110"/>
          <w:sz w:val="28"/>
        </w:rPr>
        <w:t xml:space="preserve"> </w:t>
      </w:r>
      <w:r>
        <w:rPr>
          <w:w w:val="110"/>
          <w:sz w:val="28"/>
        </w:rPr>
        <w:t>giúp</w:t>
      </w:r>
      <w:r>
        <w:rPr>
          <w:spacing w:val="-1"/>
          <w:w w:val="110"/>
          <w:sz w:val="28"/>
        </w:rPr>
        <w:t xml:space="preserve"> </w:t>
      </w:r>
      <w:r>
        <w:rPr>
          <w:w w:val="110"/>
          <w:sz w:val="28"/>
        </w:rPr>
        <w:t>bạn</w:t>
      </w:r>
      <w:r>
        <w:rPr>
          <w:spacing w:val="-1"/>
          <w:w w:val="110"/>
          <w:sz w:val="28"/>
        </w:rPr>
        <w:t xml:space="preserve"> </w:t>
      </w:r>
      <w:r>
        <w:rPr>
          <w:w w:val="110"/>
          <w:sz w:val="28"/>
        </w:rPr>
        <w:t>viết</w:t>
      </w:r>
      <w:r>
        <w:rPr>
          <w:spacing w:val="-1"/>
          <w:w w:val="110"/>
          <w:sz w:val="28"/>
        </w:rPr>
        <w:t xml:space="preserve"> </w:t>
      </w:r>
      <w:r>
        <w:rPr>
          <w:w w:val="110"/>
          <w:sz w:val="28"/>
        </w:rPr>
        <w:t>mã</w:t>
      </w:r>
      <w:r>
        <w:rPr>
          <w:spacing w:val="-1"/>
          <w:w w:val="110"/>
          <w:sz w:val="28"/>
        </w:rPr>
        <w:t xml:space="preserve"> </w:t>
      </w:r>
      <w:r>
        <w:rPr>
          <w:w w:val="110"/>
          <w:sz w:val="28"/>
        </w:rPr>
        <w:t>nhanh</w:t>
      </w:r>
      <w:r>
        <w:rPr>
          <w:spacing w:val="-1"/>
          <w:w w:val="110"/>
          <w:sz w:val="28"/>
        </w:rPr>
        <w:t xml:space="preserve"> </w:t>
      </w:r>
      <w:r>
        <w:rPr>
          <w:w w:val="110"/>
          <w:sz w:val="28"/>
        </w:rPr>
        <w:t>hơn</w:t>
      </w:r>
      <w:r>
        <w:rPr>
          <w:spacing w:val="-1"/>
          <w:w w:val="110"/>
          <w:sz w:val="28"/>
        </w:rPr>
        <w:t xml:space="preserve"> </w:t>
      </w:r>
      <w:r>
        <w:rPr>
          <w:w w:val="110"/>
          <w:sz w:val="28"/>
        </w:rPr>
        <w:t>và</w:t>
      </w:r>
      <w:r>
        <w:rPr>
          <w:spacing w:val="-1"/>
          <w:w w:val="110"/>
          <w:sz w:val="28"/>
        </w:rPr>
        <w:t xml:space="preserve"> </w:t>
      </w:r>
      <w:r>
        <w:rPr>
          <w:w w:val="110"/>
          <w:sz w:val="28"/>
        </w:rPr>
        <w:t>hiệu</w:t>
      </w:r>
      <w:r>
        <w:rPr>
          <w:spacing w:val="-1"/>
          <w:w w:val="110"/>
          <w:sz w:val="28"/>
        </w:rPr>
        <w:t xml:space="preserve"> </w:t>
      </w:r>
      <w:r>
        <w:rPr>
          <w:w w:val="110"/>
          <w:sz w:val="28"/>
        </w:rPr>
        <w:t>quả hơn so với các ngôn ngữ lập trình khác. Điều này nhờ vào cú pháp đơn</w:t>
      </w:r>
      <w:r>
        <w:rPr>
          <w:spacing w:val="28"/>
          <w:w w:val="110"/>
          <w:sz w:val="28"/>
        </w:rPr>
        <w:t xml:space="preserve"> </w:t>
      </w:r>
      <w:r>
        <w:rPr>
          <w:w w:val="110"/>
          <w:sz w:val="28"/>
        </w:rPr>
        <w:t>giản,</w:t>
      </w:r>
      <w:r>
        <w:rPr>
          <w:spacing w:val="28"/>
          <w:w w:val="110"/>
          <w:sz w:val="28"/>
        </w:rPr>
        <w:t xml:space="preserve"> </w:t>
      </w:r>
      <w:r>
        <w:rPr>
          <w:w w:val="110"/>
          <w:sz w:val="28"/>
        </w:rPr>
        <w:t>tính</w:t>
      </w:r>
      <w:r>
        <w:rPr>
          <w:spacing w:val="28"/>
          <w:w w:val="110"/>
          <w:sz w:val="28"/>
        </w:rPr>
        <w:t xml:space="preserve"> </w:t>
      </w:r>
      <w:r>
        <w:rPr>
          <w:w w:val="110"/>
          <w:sz w:val="28"/>
        </w:rPr>
        <w:t>năng</w:t>
      </w:r>
      <w:r>
        <w:rPr>
          <w:spacing w:val="29"/>
          <w:w w:val="110"/>
          <w:sz w:val="28"/>
        </w:rPr>
        <w:t xml:space="preserve"> </w:t>
      </w:r>
      <w:r>
        <w:rPr>
          <w:w w:val="110"/>
          <w:sz w:val="28"/>
        </w:rPr>
        <w:t>tự</w:t>
      </w:r>
      <w:r>
        <w:rPr>
          <w:spacing w:val="28"/>
          <w:w w:val="110"/>
          <w:sz w:val="28"/>
        </w:rPr>
        <w:t xml:space="preserve"> </w:t>
      </w:r>
      <w:r>
        <w:rPr>
          <w:w w:val="110"/>
          <w:sz w:val="28"/>
        </w:rPr>
        <w:t>động</w:t>
      </w:r>
      <w:r>
        <w:rPr>
          <w:spacing w:val="29"/>
          <w:w w:val="110"/>
          <w:sz w:val="28"/>
        </w:rPr>
        <w:t xml:space="preserve"> </w:t>
      </w:r>
      <w:r>
        <w:rPr>
          <w:w w:val="110"/>
          <w:sz w:val="28"/>
        </w:rPr>
        <w:t>hóa</w:t>
      </w:r>
      <w:r>
        <w:rPr>
          <w:spacing w:val="29"/>
          <w:w w:val="110"/>
          <w:sz w:val="28"/>
        </w:rPr>
        <w:t xml:space="preserve"> </w:t>
      </w:r>
      <w:r>
        <w:rPr>
          <w:w w:val="110"/>
          <w:sz w:val="28"/>
        </w:rPr>
        <w:t>và</w:t>
      </w:r>
      <w:r>
        <w:rPr>
          <w:spacing w:val="29"/>
          <w:w w:val="110"/>
          <w:sz w:val="28"/>
        </w:rPr>
        <w:t xml:space="preserve"> </w:t>
      </w:r>
      <w:r>
        <w:rPr>
          <w:w w:val="110"/>
          <w:sz w:val="28"/>
        </w:rPr>
        <w:t>nhiều</w:t>
      </w:r>
      <w:r>
        <w:rPr>
          <w:spacing w:val="28"/>
          <w:w w:val="110"/>
          <w:sz w:val="28"/>
        </w:rPr>
        <w:t xml:space="preserve"> </w:t>
      </w:r>
      <w:r>
        <w:rPr>
          <w:w w:val="110"/>
          <w:sz w:val="28"/>
        </w:rPr>
        <w:t>thư</w:t>
      </w:r>
      <w:r>
        <w:rPr>
          <w:spacing w:val="28"/>
          <w:w w:val="110"/>
          <w:sz w:val="28"/>
        </w:rPr>
        <w:t xml:space="preserve"> </w:t>
      </w:r>
      <w:r>
        <w:rPr>
          <w:w w:val="110"/>
          <w:sz w:val="28"/>
        </w:rPr>
        <w:t>viện</w:t>
      </w:r>
      <w:r>
        <w:rPr>
          <w:spacing w:val="28"/>
          <w:w w:val="110"/>
          <w:sz w:val="28"/>
        </w:rPr>
        <w:t xml:space="preserve"> </w:t>
      </w:r>
      <w:r>
        <w:rPr>
          <w:w w:val="110"/>
          <w:sz w:val="28"/>
        </w:rPr>
        <w:t>hỗ</w:t>
      </w:r>
      <w:r>
        <w:rPr>
          <w:spacing w:val="29"/>
          <w:w w:val="110"/>
          <w:sz w:val="28"/>
        </w:rPr>
        <w:t xml:space="preserve"> </w:t>
      </w:r>
      <w:r>
        <w:rPr>
          <w:w w:val="110"/>
          <w:sz w:val="28"/>
        </w:rPr>
        <w:t>trợ</w:t>
      </w:r>
      <w:r>
        <w:rPr>
          <w:spacing w:val="29"/>
          <w:w w:val="110"/>
          <w:sz w:val="28"/>
        </w:rPr>
        <w:t xml:space="preserve"> </w:t>
      </w:r>
      <w:r>
        <w:rPr>
          <w:w w:val="110"/>
          <w:sz w:val="28"/>
        </w:rPr>
        <w:t>sẵn</w:t>
      </w:r>
      <w:r>
        <w:rPr>
          <w:spacing w:val="28"/>
          <w:w w:val="110"/>
          <w:sz w:val="28"/>
        </w:rPr>
        <w:t xml:space="preserve"> </w:t>
      </w:r>
      <w:r>
        <w:rPr>
          <w:w w:val="110"/>
          <w:sz w:val="28"/>
        </w:rPr>
        <w:t>có.</w:t>
      </w:r>
    </w:p>
    <w:p>
      <w:pPr>
        <w:pStyle w:val="10"/>
        <w:numPr>
          <w:ilvl w:val="0"/>
          <w:numId w:val="3"/>
        </w:numPr>
        <w:tabs>
          <w:tab w:val="left" w:pos="444"/>
        </w:tabs>
        <w:spacing w:before="0" w:after="0" w:line="261" w:lineRule="auto"/>
        <w:ind w:left="205" w:right="282" w:firstLine="0"/>
        <w:jc w:val="both"/>
        <w:rPr>
          <w:sz w:val="28"/>
        </w:rPr>
      </w:pPr>
      <w:r>
        <w:rPr>
          <w:w w:val="110"/>
          <w:sz w:val="28"/>
        </w:rPr>
        <w:t>Hỗ trợ đa nền tảng: Python có thể chạy trên nhiều hệ điều hành khác</w:t>
      </w:r>
      <w:r>
        <w:rPr>
          <w:spacing w:val="-9"/>
          <w:w w:val="110"/>
          <w:sz w:val="28"/>
        </w:rPr>
        <w:t xml:space="preserve"> </w:t>
      </w:r>
      <w:r>
        <w:rPr>
          <w:w w:val="110"/>
          <w:sz w:val="28"/>
        </w:rPr>
        <w:t>nhau</w:t>
      </w:r>
      <w:r>
        <w:rPr>
          <w:spacing w:val="-9"/>
          <w:w w:val="110"/>
          <w:sz w:val="28"/>
        </w:rPr>
        <w:t xml:space="preserve"> </w:t>
      </w:r>
      <w:r>
        <w:rPr>
          <w:w w:val="110"/>
          <w:sz w:val="28"/>
        </w:rPr>
        <w:t>như</w:t>
      </w:r>
      <w:r>
        <w:rPr>
          <w:spacing w:val="-9"/>
          <w:w w:val="110"/>
          <w:sz w:val="28"/>
        </w:rPr>
        <w:t xml:space="preserve"> </w:t>
      </w:r>
      <w:r>
        <w:rPr>
          <w:w w:val="110"/>
          <w:sz w:val="28"/>
        </w:rPr>
        <w:t>Windows,</w:t>
      </w:r>
      <w:r>
        <w:rPr>
          <w:spacing w:val="-9"/>
          <w:w w:val="110"/>
          <w:sz w:val="28"/>
        </w:rPr>
        <w:t xml:space="preserve"> </w:t>
      </w:r>
      <w:r>
        <w:rPr>
          <w:w w:val="110"/>
          <w:sz w:val="28"/>
        </w:rPr>
        <w:t>macOS,</w:t>
      </w:r>
      <w:r>
        <w:rPr>
          <w:spacing w:val="-9"/>
          <w:w w:val="110"/>
          <w:sz w:val="28"/>
        </w:rPr>
        <w:t xml:space="preserve"> </w:t>
      </w:r>
      <w:r>
        <w:rPr>
          <w:w w:val="110"/>
          <w:sz w:val="28"/>
        </w:rPr>
        <w:t>Linux</w:t>
      </w:r>
      <w:r>
        <w:rPr>
          <w:spacing w:val="-9"/>
          <w:w w:val="110"/>
          <w:sz w:val="28"/>
        </w:rPr>
        <w:t xml:space="preserve"> </w:t>
      </w:r>
      <w:r>
        <w:rPr>
          <w:w w:val="110"/>
          <w:sz w:val="28"/>
        </w:rPr>
        <w:t>và</w:t>
      </w:r>
      <w:r>
        <w:rPr>
          <w:spacing w:val="-9"/>
          <w:w w:val="110"/>
          <w:sz w:val="28"/>
        </w:rPr>
        <w:t xml:space="preserve"> </w:t>
      </w:r>
      <w:r>
        <w:rPr>
          <w:w w:val="110"/>
          <w:sz w:val="28"/>
        </w:rPr>
        <w:t>Android.</w:t>
      </w:r>
      <w:r>
        <w:rPr>
          <w:spacing w:val="-9"/>
          <w:w w:val="110"/>
          <w:sz w:val="28"/>
        </w:rPr>
        <w:t xml:space="preserve"> </w:t>
      </w:r>
      <w:r>
        <w:rPr>
          <w:w w:val="110"/>
          <w:sz w:val="28"/>
        </w:rPr>
        <w:t>Điều</w:t>
      </w:r>
      <w:r>
        <w:rPr>
          <w:spacing w:val="-9"/>
          <w:w w:val="110"/>
          <w:sz w:val="28"/>
        </w:rPr>
        <w:t xml:space="preserve"> </w:t>
      </w:r>
      <w:r>
        <w:rPr>
          <w:w w:val="110"/>
          <w:sz w:val="28"/>
        </w:rPr>
        <w:t>này</w:t>
      </w:r>
      <w:r>
        <w:rPr>
          <w:spacing w:val="-9"/>
          <w:w w:val="110"/>
          <w:sz w:val="28"/>
        </w:rPr>
        <w:t xml:space="preserve"> </w:t>
      </w:r>
      <w:r>
        <w:rPr>
          <w:w w:val="110"/>
          <w:sz w:val="28"/>
        </w:rPr>
        <w:t>giúp bạn</w:t>
      </w:r>
      <w:r>
        <w:rPr>
          <w:spacing w:val="-5"/>
          <w:w w:val="110"/>
          <w:sz w:val="28"/>
        </w:rPr>
        <w:t xml:space="preserve"> </w:t>
      </w:r>
      <w:r>
        <w:rPr>
          <w:w w:val="110"/>
          <w:sz w:val="28"/>
        </w:rPr>
        <w:t>dễ</w:t>
      </w:r>
      <w:r>
        <w:rPr>
          <w:spacing w:val="-5"/>
          <w:w w:val="110"/>
          <w:sz w:val="28"/>
        </w:rPr>
        <w:t xml:space="preserve"> </w:t>
      </w:r>
      <w:r>
        <w:rPr>
          <w:w w:val="110"/>
          <w:sz w:val="28"/>
        </w:rPr>
        <w:t>dàng</w:t>
      </w:r>
      <w:r>
        <w:rPr>
          <w:spacing w:val="-5"/>
          <w:w w:val="110"/>
          <w:sz w:val="28"/>
        </w:rPr>
        <w:t xml:space="preserve"> </w:t>
      </w:r>
      <w:r>
        <w:rPr>
          <w:w w:val="110"/>
          <w:sz w:val="28"/>
        </w:rPr>
        <w:t>triển</w:t>
      </w:r>
      <w:r>
        <w:rPr>
          <w:spacing w:val="-5"/>
          <w:w w:val="110"/>
          <w:sz w:val="28"/>
        </w:rPr>
        <w:t xml:space="preserve"> </w:t>
      </w:r>
      <w:r>
        <w:rPr>
          <w:w w:val="110"/>
          <w:sz w:val="28"/>
        </w:rPr>
        <w:t>khai</w:t>
      </w:r>
      <w:r>
        <w:rPr>
          <w:spacing w:val="-5"/>
          <w:w w:val="110"/>
          <w:sz w:val="28"/>
        </w:rPr>
        <w:t xml:space="preserve"> </w:t>
      </w:r>
      <w:r>
        <w:rPr>
          <w:w w:val="110"/>
          <w:sz w:val="28"/>
        </w:rPr>
        <w:t>ứng</w:t>
      </w:r>
      <w:r>
        <w:rPr>
          <w:spacing w:val="-5"/>
          <w:w w:val="110"/>
          <w:sz w:val="28"/>
        </w:rPr>
        <w:t xml:space="preserve"> </w:t>
      </w:r>
      <w:r>
        <w:rPr>
          <w:w w:val="110"/>
          <w:sz w:val="28"/>
        </w:rPr>
        <w:t>dụng</w:t>
      </w:r>
      <w:r>
        <w:rPr>
          <w:spacing w:val="-4"/>
          <w:w w:val="110"/>
          <w:sz w:val="28"/>
        </w:rPr>
        <w:t xml:space="preserve"> </w:t>
      </w:r>
      <w:r>
        <w:rPr>
          <w:w w:val="110"/>
          <w:sz w:val="28"/>
        </w:rPr>
        <w:t>của</w:t>
      </w:r>
      <w:r>
        <w:rPr>
          <w:spacing w:val="-5"/>
          <w:w w:val="110"/>
          <w:sz w:val="28"/>
        </w:rPr>
        <w:t xml:space="preserve"> </w:t>
      </w:r>
      <w:r>
        <w:rPr>
          <w:w w:val="110"/>
          <w:sz w:val="28"/>
        </w:rPr>
        <w:t>mình</w:t>
      </w:r>
      <w:r>
        <w:rPr>
          <w:spacing w:val="-5"/>
          <w:w w:val="110"/>
          <w:sz w:val="28"/>
        </w:rPr>
        <w:t xml:space="preserve"> </w:t>
      </w:r>
      <w:r>
        <w:rPr>
          <w:w w:val="110"/>
          <w:sz w:val="28"/>
        </w:rPr>
        <w:t>trên</w:t>
      </w:r>
      <w:r>
        <w:rPr>
          <w:spacing w:val="-5"/>
          <w:w w:val="110"/>
          <w:sz w:val="28"/>
        </w:rPr>
        <w:t xml:space="preserve"> </w:t>
      </w:r>
      <w:r>
        <w:rPr>
          <w:w w:val="110"/>
          <w:sz w:val="28"/>
        </w:rPr>
        <w:t>nhiều</w:t>
      </w:r>
      <w:r>
        <w:rPr>
          <w:spacing w:val="-5"/>
          <w:w w:val="110"/>
          <w:sz w:val="28"/>
        </w:rPr>
        <w:t xml:space="preserve"> </w:t>
      </w:r>
      <w:r>
        <w:rPr>
          <w:w w:val="110"/>
          <w:sz w:val="28"/>
        </w:rPr>
        <w:t>thiết</w:t>
      </w:r>
      <w:r>
        <w:rPr>
          <w:spacing w:val="-5"/>
          <w:w w:val="110"/>
          <w:sz w:val="28"/>
        </w:rPr>
        <w:t xml:space="preserve"> </w:t>
      </w:r>
      <w:r>
        <w:rPr>
          <w:w w:val="110"/>
          <w:sz w:val="28"/>
        </w:rPr>
        <w:t>bị</w:t>
      </w:r>
      <w:r>
        <w:rPr>
          <w:spacing w:val="-5"/>
          <w:w w:val="110"/>
          <w:sz w:val="28"/>
        </w:rPr>
        <w:t xml:space="preserve"> </w:t>
      </w:r>
      <w:r>
        <w:rPr>
          <w:w w:val="110"/>
          <w:sz w:val="28"/>
        </w:rPr>
        <w:t>và</w:t>
      </w:r>
      <w:r>
        <w:rPr>
          <w:spacing w:val="-4"/>
          <w:w w:val="110"/>
          <w:sz w:val="28"/>
        </w:rPr>
        <w:t xml:space="preserve"> </w:t>
      </w:r>
      <w:r>
        <w:rPr>
          <w:spacing w:val="-5"/>
          <w:w w:val="110"/>
          <w:sz w:val="28"/>
        </w:rPr>
        <w:t>nền</w:t>
      </w:r>
    </w:p>
    <w:p>
      <w:pPr>
        <w:spacing w:after="0" w:line="261" w:lineRule="auto"/>
        <w:jc w:val="both"/>
        <w:rPr>
          <w:sz w:val="28"/>
        </w:rPr>
        <w:sectPr>
          <w:pgSz w:w="11910" w:h="16840"/>
          <w:pgMar w:top="2080" w:right="1500" w:bottom="2060" w:left="1580" w:header="1603" w:footer="1876" w:gutter="0"/>
          <w:cols w:space="720" w:num="1"/>
        </w:sectPr>
      </w:pPr>
    </w:p>
    <w:p>
      <w:pPr>
        <w:pStyle w:val="6"/>
        <w:spacing w:before="161"/>
        <w:ind w:left="0"/>
      </w:pPr>
    </w:p>
    <w:p>
      <w:pPr>
        <w:pStyle w:val="6"/>
        <w:spacing w:before="1"/>
        <w:jc w:val="both"/>
      </w:pPr>
      <w:r>
        <w:rPr>
          <w:w w:val="110"/>
        </w:rPr>
        <w:t>tảng</w:t>
      </w:r>
      <w:r>
        <w:rPr>
          <w:spacing w:val="15"/>
          <w:w w:val="110"/>
        </w:rPr>
        <w:t xml:space="preserve"> </w:t>
      </w:r>
      <w:r>
        <w:rPr>
          <w:w w:val="110"/>
        </w:rPr>
        <w:t>khác</w:t>
      </w:r>
      <w:r>
        <w:rPr>
          <w:spacing w:val="15"/>
          <w:w w:val="110"/>
        </w:rPr>
        <w:t xml:space="preserve"> </w:t>
      </w:r>
      <w:r>
        <w:rPr>
          <w:spacing w:val="-4"/>
          <w:w w:val="110"/>
        </w:rPr>
        <w:t>nhau.</w:t>
      </w:r>
    </w:p>
    <w:p>
      <w:pPr>
        <w:pStyle w:val="6"/>
        <w:spacing w:before="36"/>
        <w:ind w:left="504"/>
        <w:jc w:val="both"/>
      </w:pPr>
      <w:r>
        <w:rPr>
          <w:w w:val="110"/>
        </w:rPr>
        <w:t>Một số</w:t>
      </w:r>
      <w:r>
        <w:rPr>
          <w:spacing w:val="1"/>
          <w:w w:val="110"/>
        </w:rPr>
        <w:t xml:space="preserve"> </w:t>
      </w:r>
      <w:r>
        <w:rPr>
          <w:w w:val="110"/>
        </w:rPr>
        <w:t>ví dụ</w:t>
      </w:r>
      <w:r>
        <w:rPr>
          <w:spacing w:val="1"/>
          <w:w w:val="110"/>
        </w:rPr>
        <w:t xml:space="preserve"> </w:t>
      </w:r>
      <w:r>
        <w:rPr>
          <w:w w:val="110"/>
        </w:rPr>
        <w:t>về</w:t>
      </w:r>
      <w:r>
        <w:rPr>
          <w:spacing w:val="1"/>
          <w:w w:val="110"/>
        </w:rPr>
        <w:t xml:space="preserve"> </w:t>
      </w:r>
      <w:r>
        <w:rPr>
          <w:w w:val="110"/>
        </w:rPr>
        <w:t>ứng dụng</w:t>
      </w:r>
      <w:r>
        <w:rPr>
          <w:spacing w:val="1"/>
          <w:w w:val="110"/>
        </w:rPr>
        <w:t xml:space="preserve"> </w:t>
      </w:r>
      <w:r>
        <w:rPr>
          <w:w w:val="110"/>
        </w:rPr>
        <w:t>của</w:t>
      </w:r>
      <w:r>
        <w:rPr>
          <w:spacing w:val="1"/>
          <w:w w:val="110"/>
        </w:rPr>
        <w:t xml:space="preserve"> </w:t>
      </w:r>
      <w:r>
        <w:rPr>
          <w:spacing w:val="-2"/>
          <w:w w:val="110"/>
        </w:rPr>
        <w:t>Python:</w:t>
      </w:r>
    </w:p>
    <w:p>
      <w:pPr>
        <w:pStyle w:val="10"/>
        <w:numPr>
          <w:ilvl w:val="1"/>
          <w:numId w:val="3"/>
        </w:numPr>
        <w:tabs>
          <w:tab w:val="left" w:pos="751"/>
        </w:tabs>
        <w:spacing w:before="32" w:after="0" w:line="261" w:lineRule="auto"/>
        <w:ind w:left="205" w:right="283" w:firstLine="298"/>
        <w:jc w:val="both"/>
        <w:rPr>
          <w:sz w:val="28"/>
        </w:rPr>
      </w:pPr>
      <w:r>
        <w:rPr>
          <w:w w:val="105"/>
          <w:sz w:val="28"/>
        </w:rPr>
        <w:t>Phát</w:t>
      </w:r>
      <w:r>
        <w:rPr>
          <w:spacing w:val="40"/>
          <w:w w:val="105"/>
          <w:sz w:val="28"/>
        </w:rPr>
        <w:t xml:space="preserve"> </w:t>
      </w:r>
      <w:r>
        <w:rPr>
          <w:w w:val="105"/>
          <w:sz w:val="28"/>
        </w:rPr>
        <w:t>triển</w:t>
      </w:r>
      <w:r>
        <w:rPr>
          <w:spacing w:val="40"/>
          <w:w w:val="105"/>
          <w:sz w:val="28"/>
        </w:rPr>
        <w:t xml:space="preserve"> </w:t>
      </w:r>
      <w:r>
        <w:rPr>
          <w:w w:val="105"/>
          <w:sz w:val="28"/>
        </w:rPr>
        <w:t>web:</w:t>
      </w:r>
      <w:r>
        <w:rPr>
          <w:spacing w:val="40"/>
          <w:w w:val="105"/>
          <w:sz w:val="28"/>
        </w:rPr>
        <w:t xml:space="preserve"> </w:t>
      </w:r>
      <w:r>
        <w:rPr>
          <w:w w:val="105"/>
          <w:sz w:val="28"/>
        </w:rPr>
        <w:t>Python</w:t>
      </w:r>
      <w:r>
        <w:rPr>
          <w:spacing w:val="40"/>
          <w:w w:val="105"/>
          <w:sz w:val="28"/>
        </w:rPr>
        <w:t xml:space="preserve"> </w:t>
      </w:r>
      <w:r>
        <w:rPr>
          <w:w w:val="105"/>
          <w:sz w:val="28"/>
        </w:rPr>
        <w:t>được</w:t>
      </w:r>
      <w:r>
        <w:rPr>
          <w:spacing w:val="40"/>
          <w:w w:val="105"/>
          <w:sz w:val="28"/>
        </w:rPr>
        <w:t xml:space="preserve"> </w:t>
      </w:r>
      <w:r>
        <w:rPr>
          <w:w w:val="105"/>
          <w:sz w:val="28"/>
        </w:rPr>
        <w:t>sử</w:t>
      </w:r>
      <w:r>
        <w:rPr>
          <w:spacing w:val="40"/>
          <w:w w:val="105"/>
          <w:sz w:val="28"/>
        </w:rPr>
        <w:t xml:space="preserve"> </w:t>
      </w:r>
      <w:r>
        <w:rPr>
          <w:w w:val="105"/>
          <w:sz w:val="28"/>
        </w:rPr>
        <w:t>dụng</w:t>
      </w:r>
      <w:r>
        <w:rPr>
          <w:spacing w:val="40"/>
          <w:w w:val="105"/>
          <w:sz w:val="28"/>
        </w:rPr>
        <w:t xml:space="preserve"> </w:t>
      </w:r>
      <w:r>
        <w:rPr>
          <w:w w:val="105"/>
          <w:sz w:val="28"/>
        </w:rPr>
        <w:t>để</w:t>
      </w:r>
      <w:r>
        <w:rPr>
          <w:spacing w:val="40"/>
          <w:w w:val="105"/>
          <w:sz w:val="28"/>
        </w:rPr>
        <w:t xml:space="preserve"> </w:t>
      </w:r>
      <w:r>
        <w:rPr>
          <w:w w:val="105"/>
          <w:sz w:val="28"/>
        </w:rPr>
        <w:t>phát</w:t>
      </w:r>
      <w:r>
        <w:rPr>
          <w:spacing w:val="40"/>
          <w:w w:val="105"/>
          <w:sz w:val="28"/>
        </w:rPr>
        <w:t xml:space="preserve"> </w:t>
      </w:r>
      <w:r>
        <w:rPr>
          <w:w w:val="105"/>
          <w:sz w:val="28"/>
        </w:rPr>
        <w:t>triển</w:t>
      </w:r>
      <w:r>
        <w:rPr>
          <w:spacing w:val="40"/>
          <w:w w:val="105"/>
          <w:sz w:val="28"/>
        </w:rPr>
        <w:t xml:space="preserve"> </w:t>
      </w:r>
      <w:r>
        <w:rPr>
          <w:w w:val="105"/>
          <w:sz w:val="28"/>
        </w:rPr>
        <w:t>các</w:t>
      </w:r>
      <w:r>
        <w:rPr>
          <w:spacing w:val="40"/>
          <w:w w:val="105"/>
          <w:sz w:val="28"/>
        </w:rPr>
        <w:t xml:space="preserve"> </w:t>
      </w:r>
      <w:r>
        <w:rPr>
          <w:w w:val="105"/>
          <w:sz w:val="28"/>
        </w:rPr>
        <w:t>trang web, ứng dụng web và API. Một số framework web phổ biến viết</w:t>
      </w:r>
      <w:r>
        <w:rPr>
          <w:spacing w:val="40"/>
          <w:w w:val="105"/>
          <w:sz w:val="28"/>
        </w:rPr>
        <w:t xml:space="preserve"> </w:t>
      </w:r>
      <w:r>
        <w:rPr>
          <w:w w:val="105"/>
          <w:sz w:val="28"/>
        </w:rPr>
        <w:t>bằng</w:t>
      </w:r>
      <w:r>
        <w:rPr>
          <w:spacing w:val="40"/>
          <w:w w:val="105"/>
          <w:sz w:val="28"/>
        </w:rPr>
        <w:t xml:space="preserve"> </w:t>
      </w:r>
      <w:r>
        <w:rPr>
          <w:w w:val="105"/>
          <w:sz w:val="28"/>
        </w:rPr>
        <w:t>Python</w:t>
      </w:r>
      <w:r>
        <w:rPr>
          <w:spacing w:val="40"/>
          <w:w w:val="105"/>
          <w:sz w:val="28"/>
        </w:rPr>
        <w:t xml:space="preserve"> </w:t>
      </w:r>
      <w:r>
        <w:rPr>
          <w:w w:val="105"/>
          <w:sz w:val="28"/>
        </w:rPr>
        <w:t>bao</w:t>
      </w:r>
      <w:r>
        <w:rPr>
          <w:spacing w:val="40"/>
          <w:w w:val="105"/>
          <w:sz w:val="28"/>
        </w:rPr>
        <w:t xml:space="preserve"> </w:t>
      </w:r>
      <w:r>
        <w:rPr>
          <w:w w:val="105"/>
          <w:sz w:val="28"/>
        </w:rPr>
        <w:t>gồm</w:t>
      </w:r>
      <w:r>
        <w:rPr>
          <w:spacing w:val="40"/>
          <w:w w:val="105"/>
          <w:sz w:val="28"/>
        </w:rPr>
        <w:t xml:space="preserve"> </w:t>
      </w:r>
      <w:r>
        <w:rPr>
          <w:w w:val="105"/>
          <w:sz w:val="28"/>
        </w:rPr>
        <w:t>Django,</w:t>
      </w:r>
      <w:r>
        <w:rPr>
          <w:spacing w:val="40"/>
          <w:w w:val="105"/>
          <w:sz w:val="28"/>
        </w:rPr>
        <w:t xml:space="preserve"> </w:t>
      </w:r>
      <w:r>
        <w:rPr>
          <w:w w:val="105"/>
          <w:sz w:val="28"/>
        </w:rPr>
        <w:t>Flask</w:t>
      </w:r>
      <w:r>
        <w:rPr>
          <w:spacing w:val="40"/>
          <w:w w:val="105"/>
          <w:sz w:val="28"/>
        </w:rPr>
        <w:t xml:space="preserve"> </w:t>
      </w:r>
      <w:r>
        <w:rPr>
          <w:w w:val="105"/>
          <w:sz w:val="28"/>
        </w:rPr>
        <w:t>và</w:t>
      </w:r>
      <w:r>
        <w:rPr>
          <w:spacing w:val="40"/>
          <w:w w:val="105"/>
          <w:sz w:val="28"/>
        </w:rPr>
        <w:t xml:space="preserve"> </w:t>
      </w:r>
      <w:r>
        <w:rPr>
          <w:w w:val="105"/>
          <w:sz w:val="28"/>
        </w:rPr>
        <w:t>Pyramid.</w:t>
      </w:r>
    </w:p>
    <w:p>
      <w:pPr>
        <w:pStyle w:val="10"/>
        <w:numPr>
          <w:ilvl w:val="1"/>
          <w:numId w:val="3"/>
        </w:numPr>
        <w:tabs>
          <w:tab w:val="left" w:pos="743"/>
        </w:tabs>
        <w:spacing w:before="1" w:after="0" w:line="264" w:lineRule="auto"/>
        <w:ind w:left="205" w:right="283" w:firstLine="298"/>
        <w:jc w:val="both"/>
        <w:rPr>
          <w:sz w:val="28"/>
        </w:rPr>
      </w:pPr>
      <w:r>
        <w:rPr>
          <w:w w:val="110"/>
          <w:sz w:val="28"/>
        </w:rPr>
        <w:t>Phân tích dữ liệu: Python là ngôn ngữ phổ biến cho phân tích dữ liệu và khoa học dữ liệu. Nó có nhiều thư viện mạnh mẽ cho xử lý dữ liệu, thống kê và trực quan hóa dữ liệu như NumPy, Pandas và Matplotlib.</w:t>
      </w:r>
    </w:p>
    <w:p>
      <w:pPr>
        <w:pStyle w:val="10"/>
        <w:numPr>
          <w:ilvl w:val="1"/>
          <w:numId w:val="3"/>
        </w:numPr>
        <w:tabs>
          <w:tab w:val="left" w:pos="737"/>
        </w:tabs>
        <w:spacing w:before="0" w:after="0" w:line="264" w:lineRule="auto"/>
        <w:ind w:left="205" w:right="282" w:firstLine="298"/>
        <w:jc w:val="both"/>
        <w:rPr>
          <w:sz w:val="28"/>
        </w:rPr>
      </w:pPr>
      <w:r>
        <w:rPr>
          <w:w w:val="105"/>
          <w:sz w:val="28"/>
        </w:rPr>
        <w:t>Trí</w:t>
      </w:r>
      <w:r>
        <w:rPr>
          <w:spacing w:val="40"/>
          <w:w w:val="105"/>
          <w:sz w:val="28"/>
        </w:rPr>
        <w:t xml:space="preserve"> </w:t>
      </w:r>
      <w:r>
        <w:rPr>
          <w:w w:val="105"/>
          <w:sz w:val="28"/>
        </w:rPr>
        <w:t>tuệ</w:t>
      </w:r>
      <w:r>
        <w:rPr>
          <w:spacing w:val="40"/>
          <w:w w:val="105"/>
          <w:sz w:val="28"/>
        </w:rPr>
        <w:t xml:space="preserve"> </w:t>
      </w:r>
      <w:r>
        <w:rPr>
          <w:w w:val="105"/>
          <w:sz w:val="28"/>
        </w:rPr>
        <w:t>nhân</w:t>
      </w:r>
      <w:r>
        <w:rPr>
          <w:spacing w:val="40"/>
          <w:w w:val="105"/>
          <w:sz w:val="28"/>
        </w:rPr>
        <w:t xml:space="preserve"> </w:t>
      </w:r>
      <w:r>
        <w:rPr>
          <w:w w:val="105"/>
          <w:sz w:val="28"/>
        </w:rPr>
        <w:t>tạo:</w:t>
      </w:r>
      <w:r>
        <w:rPr>
          <w:spacing w:val="40"/>
          <w:w w:val="105"/>
          <w:sz w:val="28"/>
        </w:rPr>
        <w:t xml:space="preserve"> </w:t>
      </w:r>
      <w:r>
        <w:rPr>
          <w:w w:val="105"/>
          <w:sz w:val="28"/>
        </w:rPr>
        <w:t>Python</w:t>
      </w:r>
      <w:r>
        <w:rPr>
          <w:spacing w:val="40"/>
          <w:w w:val="105"/>
          <w:sz w:val="28"/>
        </w:rPr>
        <w:t xml:space="preserve"> </w:t>
      </w:r>
      <w:r>
        <w:rPr>
          <w:w w:val="105"/>
          <w:sz w:val="28"/>
        </w:rPr>
        <w:t>được</w:t>
      </w:r>
      <w:r>
        <w:rPr>
          <w:spacing w:val="40"/>
          <w:w w:val="105"/>
          <w:sz w:val="28"/>
        </w:rPr>
        <w:t xml:space="preserve"> </w:t>
      </w:r>
      <w:r>
        <w:rPr>
          <w:w w:val="105"/>
          <w:sz w:val="28"/>
        </w:rPr>
        <w:t>sử</w:t>
      </w:r>
      <w:r>
        <w:rPr>
          <w:spacing w:val="40"/>
          <w:w w:val="105"/>
          <w:sz w:val="28"/>
        </w:rPr>
        <w:t xml:space="preserve"> </w:t>
      </w:r>
      <w:r>
        <w:rPr>
          <w:w w:val="105"/>
          <w:sz w:val="28"/>
        </w:rPr>
        <w:t>dụng</w:t>
      </w:r>
      <w:r>
        <w:rPr>
          <w:spacing w:val="40"/>
          <w:w w:val="105"/>
          <w:sz w:val="28"/>
        </w:rPr>
        <w:t xml:space="preserve"> </w:t>
      </w:r>
      <w:r>
        <w:rPr>
          <w:w w:val="105"/>
          <w:sz w:val="28"/>
        </w:rPr>
        <w:t>rộng</w:t>
      </w:r>
      <w:r>
        <w:rPr>
          <w:spacing w:val="40"/>
          <w:w w:val="105"/>
          <w:sz w:val="28"/>
        </w:rPr>
        <w:t xml:space="preserve"> </w:t>
      </w:r>
      <w:r>
        <w:rPr>
          <w:w w:val="105"/>
          <w:sz w:val="28"/>
        </w:rPr>
        <w:t>rãi</w:t>
      </w:r>
      <w:r>
        <w:rPr>
          <w:spacing w:val="40"/>
          <w:w w:val="105"/>
          <w:sz w:val="28"/>
        </w:rPr>
        <w:t xml:space="preserve"> </w:t>
      </w:r>
      <w:r>
        <w:rPr>
          <w:w w:val="105"/>
          <w:sz w:val="28"/>
        </w:rPr>
        <w:t>trong</w:t>
      </w:r>
      <w:r>
        <w:rPr>
          <w:spacing w:val="40"/>
          <w:w w:val="105"/>
          <w:sz w:val="28"/>
        </w:rPr>
        <w:t xml:space="preserve"> </w:t>
      </w:r>
      <w:r>
        <w:rPr>
          <w:w w:val="105"/>
          <w:sz w:val="28"/>
        </w:rPr>
        <w:t>lĩnh</w:t>
      </w:r>
      <w:r>
        <w:rPr>
          <w:spacing w:val="40"/>
          <w:w w:val="105"/>
          <w:sz w:val="28"/>
        </w:rPr>
        <w:t xml:space="preserve"> </w:t>
      </w:r>
      <w:r>
        <w:rPr>
          <w:w w:val="105"/>
          <w:sz w:val="28"/>
        </w:rPr>
        <w:t>vực trí tuệ nhân tạo và học máy. Nó có nhiều thư viện cho học máy, xử lý ngôn ngữ tự nhiên, thị giác máy tính và robot học như TensorFlow, scikit-learn và PyTorch.</w:t>
      </w:r>
    </w:p>
    <w:p>
      <w:pPr>
        <w:pStyle w:val="10"/>
        <w:numPr>
          <w:ilvl w:val="1"/>
          <w:numId w:val="3"/>
        </w:numPr>
        <w:tabs>
          <w:tab w:val="left" w:pos="715"/>
        </w:tabs>
        <w:spacing w:before="0" w:after="0" w:line="261" w:lineRule="auto"/>
        <w:ind w:left="205" w:right="282" w:firstLine="298"/>
        <w:jc w:val="both"/>
        <w:rPr>
          <w:sz w:val="28"/>
        </w:rPr>
      </w:pPr>
      <w:r>
        <w:rPr>
          <w:w w:val="110"/>
          <w:sz w:val="28"/>
        </w:rPr>
        <w:t>Tự</w:t>
      </w:r>
      <w:r>
        <w:rPr>
          <w:spacing w:val="-12"/>
          <w:w w:val="110"/>
          <w:sz w:val="28"/>
        </w:rPr>
        <w:t xml:space="preserve"> </w:t>
      </w:r>
      <w:r>
        <w:rPr>
          <w:w w:val="110"/>
          <w:sz w:val="28"/>
        </w:rPr>
        <w:t>động</w:t>
      </w:r>
      <w:r>
        <w:rPr>
          <w:spacing w:val="-12"/>
          <w:w w:val="110"/>
          <w:sz w:val="28"/>
        </w:rPr>
        <w:t xml:space="preserve"> </w:t>
      </w:r>
      <w:r>
        <w:rPr>
          <w:w w:val="110"/>
          <w:sz w:val="28"/>
        </w:rPr>
        <w:t>hóa:</w:t>
      </w:r>
      <w:r>
        <w:rPr>
          <w:spacing w:val="-12"/>
          <w:w w:val="110"/>
          <w:sz w:val="28"/>
        </w:rPr>
        <w:t xml:space="preserve"> </w:t>
      </w:r>
      <w:r>
        <w:rPr>
          <w:w w:val="110"/>
          <w:sz w:val="28"/>
        </w:rPr>
        <w:t>Python</w:t>
      </w:r>
      <w:r>
        <w:rPr>
          <w:spacing w:val="-12"/>
          <w:w w:val="110"/>
          <w:sz w:val="28"/>
        </w:rPr>
        <w:t xml:space="preserve"> </w:t>
      </w:r>
      <w:r>
        <w:rPr>
          <w:w w:val="110"/>
          <w:sz w:val="28"/>
        </w:rPr>
        <w:t>được</w:t>
      </w:r>
      <w:r>
        <w:rPr>
          <w:spacing w:val="-12"/>
          <w:w w:val="110"/>
          <w:sz w:val="28"/>
        </w:rPr>
        <w:t xml:space="preserve"> </w:t>
      </w:r>
      <w:r>
        <w:rPr>
          <w:w w:val="110"/>
          <w:sz w:val="28"/>
        </w:rPr>
        <w:t>sử</w:t>
      </w:r>
      <w:r>
        <w:rPr>
          <w:spacing w:val="-12"/>
          <w:w w:val="110"/>
          <w:sz w:val="28"/>
        </w:rPr>
        <w:t xml:space="preserve"> </w:t>
      </w:r>
      <w:r>
        <w:rPr>
          <w:w w:val="110"/>
          <w:sz w:val="28"/>
        </w:rPr>
        <w:t>dụng</w:t>
      </w:r>
      <w:r>
        <w:rPr>
          <w:spacing w:val="-11"/>
          <w:w w:val="110"/>
          <w:sz w:val="28"/>
        </w:rPr>
        <w:t xml:space="preserve"> </w:t>
      </w:r>
      <w:r>
        <w:rPr>
          <w:w w:val="110"/>
          <w:sz w:val="28"/>
        </w:rPr>
        <w:t>để</w:t>
      </w:r>
      <w:r>
        <w:rPr>
          <w:spacing w:val="-12"/>
          <w:w w:val="110"/>
          <w:sz w:val="28"/>
        </w:rPr>
        <w:t xml:space="preserve"> </w:t>
      </w:r>
      <w:r>
        <w:rPr>
          <w:w w:val="110"/>
          <w:sz w:val="28"/>
        </w:rPr>
        <w:t>tự</w:t>
      </w:r>
      <w:r>
        <w:rPr>
          <w:spacing w:val="-12"/>
          <w:w w:val="110"/>
          <w:sz w:val="28"/>
        </w:rPr>
        <w:t xml:space="preserve"> </w:t>
      </w:r>
      <w:r>
        <w:rPr>
          <w:w w:val="110"/>
          <w:sz w:val="28"/>
        </w:rPr>
        <w:t>động</w:t>
      </w:r>
      <w:r>
        <w:rPr>
          <w:spacing w:val="-12"/>
          <w:w w:val="110"/>
          <w:sz w:val="28"/>
        </w:rPr>
        <w:t xml:space="preserve"> </w:t>
      </w:r>
      <w:r>
        <w:rPr>
          <w:w w:val="110"/>
          <w:sz w:val="28"/>
        </w:rPr>
        <w:t>hóa</w:t>
      </w:r>
      <w:r>
        <w:rPr>
          <w:spacing w:val="-11"/>
          <w:w w:val="110"/>
          <w:sz w:val="28"/>
        </w:rPr>
        <w:t xml:space="preserve"> </w:t>
      </w:r>
      <w:r>
        <w:rPr>
          <w:w w:val="110"/>
          <w:sz w:val="28"/>
        </w:rPr>
        <w:t>các</w:t>
      </w:r>
      <w:r>
        <w:rPr>
          <w:spacing w:val="-12"/>
          <w:w w:val="110"/>
          <w:sz w:val="28"/>
        </w:rPr>
        <w:t xml:space="preserve"> </w:t>
      </w:r>
      <w:r>
        <w:rPr>
          <w:w w:val="110"/>
          <w:sz w:val="28"/>
        </w:rPr>
        <w:t>tác</w:t>
      </w:r>
      <w:r>
        <w:rPr>
          <w:spacing w:val="-12"/>
          <w:w w:val="110"/>
          <w:sz w:val="28"/>
        </w:rPr>
        <w:t xml:space="preserve"> </w:t>
      </w:r>
      <w:r>
        <w:rPr>
          <w:w w:val="110"/>
          <w:sz w:val="28"/>
        </w:rPr>
        <w:t>vụ</w:t>
      </w:r>
      <w:r>
        <w:rPr>
          <w:spacing w:val="-12"/>
          <w:w w:val="110"/>
          <w:sz w:val="28"/>
        </w:rPr>
        <w:t xml:space="preserve"> </w:t>
      </w:r>
      <w:r>
        <w:rPr>
          <w:w w:val="110"/>
          <w:sz w:val="28"/>
        </w:rPr>
        <w:t>và quy trình làm việc. Nó có nhiều thư viện cho tự động hóa hệ thống, quản</w:t>
      </w:r>
      <w:r>
        <w:rPr>
          <w:spacing w:val="-6"/>
          <w:w w:val="110"/>
          <w:sz w:val="28"/>
        </w:rPr>
        <w:t xml:space="preserve"> </w:t>
      </w:r>
      <w:r>
        <w:rPr>
          <w:w w:val="110"/>
          <w:sz w:val="28"/>
        </w:rPr>
        <w:t>lý</w:t>
      </w:r>
      <w:r>
        <w:rPr>
          <w:spacing w:val="-5"/>
          <w:w w:val="110"/>
          <w:sz w:val="28"/>
        </w:rPr>
        <w:t xml:space="preserve"> </w:t>
      </w:r>
      <w:r>
        <w:rPr>
          <w:w w:val="110"/>
          <w:sz w:val="28"/>
        </w:rPr>
        <w:t>mạng</w:t>
      </w:r>
      <w:r>
        <w:rPr>
          <w:spacing w:val="-6"/>
          <w:w w:val="110"/>
          <w:sz w:val="28"/>
        </w:rPr>
        <w:t xml:space="preserve"> </w:t>
      </w:r>
      <w:r>
        <w:rPr>
          <w:w w:val="110"/>
          <w:sz w:val="28"/>
        </w:rPr>
        <w:t>và</w:t>
      </w:r>
      <w:r>
        <w:rPr>
          <w:spacing w:val="-5"/>
          <w:w w:val="110"/>
          <w:sz w:val="28"/>
        </w:rPr>
        <w:t xml:space="preserve"> </w:t>
      </w:r>
      <w:r>
        <w:rPr>
          <w:w w:val="110"/>
          <w:sz w:val="28"/>
        </w:rPr>
        <w:t>quản</w:t>
      </w:r>
      <w:r>
        <w:rPr>
          <w:spacing w:val="-6"/>
          <w:w w:val="110"/>
          <w:sz w:val="28"/>
        </w:rPr>
        <w:t xml:space="preserve"> </w:t>
      </w:r>
      <w:r>
        <w:rPr>
          <w:w w:val="110"/>
          <w:sz w:val="28"/>
        </w:rPr>
        <w:t>trị</w:t>
      </w:r>
      <w:r>
        <w:rPr>
          <w:spacing w:val="-5"/>
          <w:w w:val="110"/>
          <w:sz w:val="28"/>
        </w:rPr>
        <w:t xml:space="preserve"> </w:t>
      </w:r>
      <w:r>
        <w:rPr>
          <w:w w:val="110"/>
          <w:sz w:val="28"/>
        </w:rPr>
        <w:t>hệ</w:t>
      </w:r>
      <w:r>
        <w:rPr>
          <w:spacing w:val="-5"/>
          <w:w w:val="110"/>
          <w:sz w:val="28"/>
        </w:rPr>
        <w:t xml:space="preserve"> </w:t>
      </w:r>
      <w:r>
        <w:rPr>
          <w:w w:val="110"/>
          <w:sz w:val="28"/>
        </w:rPr>
        <w:t>thống</w:t>
      </w:r>
      <w:r>
        <w:rPr>
          <w:spacing w:val="-6"/>
          <w:w w:val="110"/>
          <w:sz w:val="28"/>
        </w:rPr>
        <w:t xml:space="preserve"> </w:t>
      </w:r>
      <w:r>
        <w:rPr>
          <w:w w:val="110"/>
          <w:sz w:val="28"/>
        </w:rPr>
        <w:t>như</w:t>
      </w:r>
      <w:r>
        <w:rPr>
          <w:spacing w:val="-5"/>
          <w:w w:val="110"/>
          <w:sz w:val="28"/>
        </w:rPr>
        <w:t xml:space="preserve"> </w:t>
      </w:r>
      <w:r>
        <w:rPr>
          <w:w w:val="110"/>
          <w:sz w:val="28"/>
        </w:rPr>
        <w:t>Ansible,</w:t>
      </w:r>
      <w:r>
        <w:rPr>
          <w:spacing w:val="-6"/>
          <w:w w:val="110"/>
          <w:sz w:val="28"/>
        </w:rPr>
        <w:t xml:space="preserve"> </w:t>
      </w:r>
      <w:r>
        <w:rPr>
          <w:w w:val="110"/>
          <w:sz w:val="28"/>
        </w:rPr>
        <w:t>Fabric</w:t>
      </w:r>
      <w:r>
        <w:rPr>
          <w:spacing w:val="-5"/>
          <w:w w:val="110"/>
          <w:sz w:val="28"/>
        </w:rPr>
        <w:t xml:space="preserve"> </w:t>
      </w:r>
      <w:r>
        <w:rPr>
          <w:w w:val="110"/>
          <w:sz w:val="28"/>
        </w:rPr>
        <w:t>và</w:t>
      </w:r>
      <w:r>
        <w:rPr>
          <w:spacing w:val="-6"/>
          <w:w w:val="110"/>
          <w:sz w:val="28"/>
        </w:rPr>
        <w:t xml:space="preserve"> </w:t>
      </w:r>
      <w:r>
        <w:rPr>
          <w:spacing w:val="-2"/>
          <w:w w:val="110"/>
          <w:sz w:val="28"/>
        </w:rPr>
        <w:t>SaltStack</w:t>
      </w:r>
    </w:p>
    <w:p>
      <w:pPr>
        <w:pStyle w:val="6"/>
        <w:spacing w:before="8"/>
        <w:ind w:left="0"/>
      </w:pPr>
    </w:p>
    <w:p>
      <w:pPr>
        <w:pStyle w:val="10"/>
        <w:numPr>
          <w:ilvl w:val="1"/>
          <w:numId w:val="2"/>
        </w:numPr>
        <w:tabs>
          <w:tab w:val="left" w:pos="818"/>
        </w:tabs>
        <w:spacing w:before="0" w:after="0" w:line="240" w:lineRule="auto"/>
        <w:ind w:left="818" w:right="0" w:hanging="613"/>
        <w:jc w:val="left"/>
        <w:rPr>
          <w:rFonts w:ascii="Palatino Linotype" w:hAnsi="Palatino Linotype"/>
          <w:b/>
          <w:sz w:val="24"/>
        </w:rPr>
      </w:pPr>
      <w:bookmarkStart w:id="10" w:name="Thư viện hỗ trợ"/>
      <w:bookmarkEnd w:id="10"/>
      <w:bookmarkStart w:id="11" w:name="_bookmark5"/>
      <w:bookmarkEnd w:id="11"/>
      <w:r>
        <w:rPr>
          <w:rFonts w:ascii="Palatino Linotype" w:hAnsi="Palatino Linotype"/>
          <w:b/>
          <w:w w:val="105"/>
          <w:sz w:val="24"/>
        </w:rPr>
        <w:t>Thư</w:t>
      </w:r>
      <w:r>
        <w:rPr>
          <w:rFonts w:ascii="Palatino Linotype" w:hAnsi="Palatino Linotype"/>
          <w:b/>
          <w:spacing w:val="12"/>
          <w:w w:val="105"/>
          <w:sz w:val="24"/>
        </w:rPr>
        <w:t xml:space="preserve"> </w:t>
      </w:r>
      <w:r>
        <w:rPr>
          <w:rFonts w:ascii="Palatino Linotype" w:hAnsi="Palatino Linotype"/>
          <w:b/>
          <w:w w:val="105"/>
          <w:sz w:val="24"/>
        </w:rPr>
        <w:t>viện</w:t>
      </w:r>
      <w:r>
        <w:rPr>
          <w:rFonts w:ascii="Palatino Linotype" w:hAnsi="Palatino Linotype"/>
          <w:b/>
          <w:spacing w:val="13"/>
          <w:w w:val="105"/>
          <w:sz w:val="24"/>
        </w:rPr>
        <w:t xml:space="preserve"> </w:t>
      </w:r>
      <w:r>
        <w:rPr>
          <w:rFonts w:ascii="Palatino Linotype" w:hAnsi="Palatino Linotype"/>
          <w:b/>
          <w:w w:val="105"/>
          <w:sz w:val="24"/>
        </w:rPr>
        <w:t>hỗ</w:t>
      </w:r>
      <w:r>
        <w:rPr>
          <w:rFonts w:ascii="Palatino Linotype" w:hAnsi="Palatino Linotype"/>
          <w:b/>
          <w:spacing w:val="12"/>
          <w:w w:val="105"/>
          <w:sz w:val="24"/>
        </w:rPr>
        <w:t xml:space="preserve"> </w:t>
      </w:r>
      <w:r>
        <w:rPr>
          <w:rFonts w:ascii="Palatino Linotype" w:hAnsi="Palatino Linotype"/>
          <w:b/>
          <w:spacing w:val="-5"/>
          <w:w w:val="105"/>
          <w:sz w:val="24"/>
        </w:rPr>
        <w:t>trợ</w:t>
      </w:r>
    </w:p>
    <w:p>
      <w:pPr>
        <w:pStyle w:val="3"/>
        <w:spacing w:before="179"/>
        <w:ind w:left="313"/>
        <w:jc w:val="both"/>
      </w:pPr>
      <w:r>
        <w:rPr>
          <w:w w:val="110"/>
        </w:rPr>
        <w:t>Thư</w:t>
      </w:r>
      <w:r>
        <w:rPr>
          <w:spacing w:val="9"/>
          <w:w w:val="110"/>
        </w:rPr>
        <w:t xml:space="preserve"> </w:t>
      </w:r>
      <w:r>
        <w:rPr>
          <w:w w:val="110"/>
        </w:rPr>
        <w:t>viện</w:t>
      </w:r>
      <w:r>
        <w:rPr>
          <w:spacing w:val="10"/>
          <w:w w:val="110"/>
        </w:rPr>
        <w:t xml:space="preserve"> </w:t>
      </w:r>
      <w:r>
        <w:rPr>
          <w:w w:val="110"/>
        </w:rPr>
        <w:t>Dear</w:t>
      </w:r>
      <w:r>
        <w:rPr>
          <w:spacing w:val="9"/>
          <w:w w:val="110"/>
        </w:rPr>
        <w:t xml:space="preserve"> </w:t>
      </w:r>
      <w:r>
        <w:rPr>
          <w:spacing w:val="-2"/>
          <w:w w:val="110"/>
        </w:rPr>
        <w:t>PyGui</w:t>
      </w:r>
    </w:p>
    <w:p>
      <w:pPr>
        <w:pStyle w:val="6"/>
        <w:spacing w:before="13" w:line="266" w:lineRule="auto"/>
        <w:ind w:right="283" w:firstLine="298"/>
        <w:jc w:val="both"/>
      </w:pPr>
      <w:r>
        <w:rPr>
          <w:w w:val="110"/>
        </w:rPr>
        <w:t>Dear PyGui là một thư viện Python được thiết kế để tạo ra các giao diện đồ họa người dùng (GUI) đơn giản và hiệu quả. Dựa trên thư viện cấp thấp Dear ImGui, Dear PyGui cung cấp một cách tiếp cận dễ sử dụng để tạo ra các ứng dụng GUI đa nền tảng.</w:t>
      </w:r>
    </w:p>
    <w:p>
      <w:pPr>
        <w:pStyle w:val="6"/>
        <w:spacing w:before="5"/>
        <w:ind w:left="504"/>
        <w:jc w:val="both"/>
      </w:pPr>
      <w:r>
        <w:rPr>
          <w:w w:val="105"/>
        </w:rPr>
        <w:t>Ưu</w:t>
      </w:r>
      <w:r>
        <w:rPr>
          <w:spacing w:val="18"/>
          <w:w w:val="105"/>
        </w:rPr>
        <w:t xml:space="preserve"> </w:t>
      </w:r>
      <w:r>
        <w:rPr>
          <w:w w:val="105"/>
        </w:rPr>
        <w:t>điểm</w:t>
      </w:r>
      <w:r>
        <w:rPr>
          <w:spacing w:val="18"/>
          <w:w w:val="105"/>
        </w:rPr>
        <w:t xml:space="preserve"> </w:t>
      </w:r>
      <w:r>
        <w:rPr>
          <w:w w:val="105"/>
        </w:rPr>
        <w:t>của</w:t>
      </w:r>
      <w:r>
        <w:rPr>
          <w:spacing w:val="19"/>
          <w:w w:val="105"/>
        </w:rPr>
        <w:t xml:space="preserve"> </w:t>
      </w:r>
      <w:r>
        <w:rPr>
          <w:spacing w:val="-2"/>
          <w:w w:val="105"/>
        </w:rPr>
        <w:t>DearPyGui:</w:t>
      </w:r>
    </w:p>
    <w:p>
      <w:pPr>
        <w:pStyle w:val="10"/>
        <w:numPr>
          <w:ilvl w:val="2"/>
          <w:numId w:val="2"/>
        </w:numPr>
        <w:tabs>
          <w:tab w:val="left" w:pos="725"/>
        </w:tabs>
        <w:spacing w:before="32" w:after="0" w:line="261" w:lineRule="auto"/>
        <w:ind w:left="205" w:right="283" w:firstLine="298"/>
        <w:jc w:val="both"/>
        <w:rPr>
          <w:sz w:val="28"/>
        </w:rPr>
      </w:pPr>
      <w:r>
        <w:rPr>
          <w:w w:val="105"/>
          <w:sz w:val="28"/>
        </w:rPr>
        <w:t>Dễ sử dụng: Dear PyGui cung cấp cú pháp đơn giản và dễ hiểu, giúp người phát triển nhanh chóng xây dựng các giao diện người</w:t>
      </w:r>
      <w:r>
        <w:rPr>
          <w:spacing w:val="80"/>
          <w:w w:val="150"/>
          <w:sz w:val="28"/>
        </w:rPr>
        <w:t xml:space="preserve"> </w:t>
      </w:r>
      <w:r>
        <w:rPr>
          <w:w w:val="105"/>
          <w:sz w:val="28"/>
        </w:rPr>
        <w:t>dùng một cách hiệu quả.</w:t>
      </w:r>
    </w:p>
    <w:p>
      <w:pPr>
        <w:pStyle w:val="10"/>
        <w:numPr>
          <w:ilvl w:val="2"/>
          <w:numId w:val="2"/>
        </w:numPr>
        <w:tabs>
          <w:tab w:val="left" w:pos="712"/>
        </w:tabs>
        <w:spacing w:before="1" w:after="0" w:line="261" w:lineRule="auto"/>
        <w:ind w:left="205" w:right="283" w:firstLine="298"/>
        <w:jc w:val="both"/>
        <w:rPr>
          <w:sz w:val="28"/>
        </w:rPr>
      </w:pPr>
      <w:r>
        <w:rPr>
          <w:w w:val="105"/>
          <w:sz w:val="28"/>
        </w:rPr>
        <w:t>Đa nền tảng: Thư viện này hỗ trợ nhiều hệ điều hành khác nhau, bao</w:t>
      </w:r>
      <w:r>
        <w:rPr>
          <w:spacing w:val="40"/>
          <w:w w:val="105"/>
          <w:sz w:val="28"/>
        </w:rPr>
        <w:t xml:space="preserve"> </w:t>
      </w:r>
      <w:r>
        <w:rPr>
          <w:w w:val="105"/>
          <w:sz w:val="28"/>
        </w:rPr>
        <w:t>gồm</w:t>
      </w:r>
      <w:r>
        <w:rPr>
          <w:spacing w:val="40"/>
          <w:w w:val="105"/>
          <w:sz w:val="28"/>
        </w:rPr>
        <w:t xml:space="preserve"> </w:t>
      </w:r>
      <w:r>
        <w:rPr>
          <w:w w:val="105"/>
          <w:sz w:val="28"/>
        </w:rPr>
        <w:t>Windows,</w:t>
      </w:r>
      <w:r>
        <w:rPr>
          <w:spacing w:val="40"/>
          <w:w w:val="105"/>
          <w:sz w:val="28"/>
        </w:rPr>
        <w:t xml:space="preserve"> </w:t>
      </w:r>
      <w:r>
        <w:rPr>
          <w:w w:val="105"/>
          <w:sz w:val="28"/>
        </w:rPr>
        <w:t>macOS</w:t>
      </w:r>
      <w:r>
        <w:rPr>
          <w:spacing w:val="40"/>
          <w:w w:val="105"/>
          <w:sz w:val="28"/>
        </w:rPr>
        <w:t xml:space="preserve"> </w:t>
      </w:r>
      <w:r>
        <w:rPr>
          <w:w w:val="105"/>
          <w:sz w:val="28"/>
        </w:rPr>
        <w:t>và</w:t>
      </w:r>
      <w:r>
        <w:rPr>
          <w:spacing w:val="40"/>
          <w:w w:val="105"/>
          <w:sz w:val="28"/>
        </w:rPr>
        <w:t xml:space="preserve"> </w:t>
      </w:r>
      <w:r>
        <w:rPr>
          <w:w w:val="105"/>
          <w:sz w:val="28"/>
        </w:rPr>
        <w:t>Linux,</w:t>
      </w:r>
      <w:r>
        <w:rPr>
          <w:spacing w:val="40"/>
          <w:w w:val="105"/>
          <w:sz w:val="28"/>
        </w:rPr>
        <w:t xml:space="preserve"> </w:t>
      </w:r>
      <w:r>
        <w:rPr>
          <w:w w:val="105"/>
          <w:sz w:val="28"/>
        </w:rPr>
        <w:t>giúp</w:t>
      </w:r>
      <w:r>
        <w:rPr>
          <w:spacing w:val="40"/>
          <w:w w:val="105"/>
          <w:sz w:val="28"/>
        </w:rPr>
        <w:t xml:space="preserve"> </w:t>
      </w:r>
      <w:r>
        <w:rPr>
          <w:w w:val="105"/>
          <w:sz w:val="28"/>
        </w:rPr>
        <w:t>phát</w:t>
      </w:r>
      <w:r>
        <w:rPr>
          <w:spacing w:val="40"/>
          <w:w w:val="105"/>
          <w:sz w:val="28"/>
        </w:rPr>
        <w:t xml:space="preserve"> </w:t>
      </w:r>
      <w:r>
        <w:rPr>
          <w:w w:val="105"/>
          <w:sz w:val="28"/>
        </w:rPr>
        <w:t>triển</w:t>
      </w:r>
      <w:r>
        <w:rPr>
          <w:spacing w:val="40"/>
          <w:w w:val="105"/>
          <w:sz w:val="28"/>
        </w:rPr>
        <w:t xml:space="preserve"> </w:t>
      </w:r>
      <w:r>
        <w:rPr>
          <w:w w:val="105"/>
          <w:sz w:val="28"/>
        </w:rPr>
        <w:t>ứng</w:t>
      </w:r>
      <w:r>
        <w:rPr>
          <w:spacing w:val="40"/>
          <w:w w:val="105"/>
          <w:sz w:val="28"/>
        </w:rPr>
        <w:t xml:space="preserve"> </w:t>
      </w:r>
      <w:r>
        <w:rPr>
          <w:w w:val="105"/>
          <w:sz w:val="28"/>
        </w:rPr>
        <w:t>dụng</w:t>
      </w:r>
      <w:r>
        <w:rPr>
          <w:spacing w:val="40"/>
          <w:w w:val="105"/>
          <w:sz w:val="28"/>
        </w:rPr>
        <w:t xml:space="preserve"> </w:t>
      </w:r>
      <w:r>
        <w:rPr>
          <w:w w:val="105"/>
          <w:sz w:val="28"/>
        </w:rPr>
        <w:t>đa nền tảng một cách dễ dàng.</w:t>
      </w:r>
    </w:p>
    <w:p>
      <w:pPr>
        <w:pStyle w:val="10"/>
        <w:numPr>
          <w:ilvl w:val="2"/>
          <w:numId w:val="2"/>
        </w:numPr>
        <w:tabs>
          <w:tab w:val="left" w:pos="759"/>
        </w:tabs>
        <w:spacing w:before="2" w:after="0" w:line="254" w:lineRule="auto"/>
        <w:ind w:left="205" w:right="283" w:firstLine="298"/>
        <w:jc w:val="both"/>
        <w:rPr>
          <w:sz w:val="28"/>
        </w:rPr>
      </w:pPr>
      <w:r>
        <w:rPr>
          <w:w w:val="110"/>
          <w:sz w:val="28"/>
        </w:rPr>
        <w:t>Hiệu suất cao: Dear PyGui được xây dựng dựa trên thư viện Dear</w:t>
      </w:r>
      <w:r>
        <w:rPr>
          <w:spacing w:val="-10"/>
          <w:w w:val="110"/>
          <w:sz w:val="28"/>
        </w:rPr>
        <w:t xml:space="preserve"> </w:t>
      </w:r>
      <w:r>
        <w:rPr>
          <w:w w:val="110"/>
          <w:sz w:val="28"/>
        </w:rPr>
        <w:t>ImGui,</w:t>
      </w:r>
      <w:r>
        <w:rPr>
          <w:spacing w:val="-10"/>
          <w:w w:val="110"/>
          <w:sz w:val="28"/>
        </w:rPr>
        <w:t xml:space="preserve"> </w:t>
      </w:r>
      <w:r>
        <w:rPr>
          <w:w w:val="110"/>
          <w:sz w:val="28"/>
        </w:rPr>
        <w:t>nên</w:t>
      </w:r>
      <w:r>
        <w:rPr>
          <w:spacing w:val="-10"/>
          <w:w w:val="110"/>
          <w:sz w:val="28"/>
        </w:rPr>
        <w:t xml:space="preserve"> </w:t>
      </w:r>
      <w:r>
        <w:rPr>
          <w:w w:val="110"/>
          <w:sz w:val="28"/>
        </w:rPr>
        <w:t>có</w:t>
      </w:r>
      <w:r>
        <w:rPr>
          <w:spacing w:val="-10"/>
          <w:w w:val="110"/>
          <w:sz w:val="28"/>
        </w:rPr>
        <w:t xml:space="preserve"> </w:t>
      </w:r>
      <w:r>
        <w:rPr>
          <w:w w:val="110"/>
          <w:sz w:val="28"/>
        </w:rPr>
        <w:t>hiệu</w:t>
      </w:r>
      <w:r>
        <w:rPr>
          <w:spacing w:val="-10"/>
          <w:w w:val="110"/>
          <w:sz w:val="28"/>
        </w:rPr>
        <w:t xml:space="preserve"> </w:t>
      </w:r>
      <w:r>
        <w:rPr>
          <w:w w:val="110"/>
          <w:sz w:val="28"/>
        </w:rPr>
        <w:t>suất</w:t>
      </w:r>
      <w:r>
        <w:rPr>
          <w:spacing w:val="-10"/>
          <w:w w:val="110"/>
          <w:sz w:val="28"/>
        </w:rPr>
        <w:t xml:space="preserve"> </w:t>
      </w:r>
      <w:r>
        <w:rPr>
          <w:w w:val="110"/>
          <w:sz w:val="28"/>
        </w:rPr>
        <w:t>cao</w:t>
      </w:r>
      <w:r>
        <w:rPr>
          <w:spacing w:val="-10"/>
          <w:w w:val="110"/>
          <w:sz w:val="28"/>
        </w:rPr>
        <w:t xml:space="preserve"> </w:t>
      </w:r>
      <w:r>
        <w:rPr>
          <w:w w:val="110"/>
          <w:sz w:val="28"/>
        </w:rPr>
        <w:t>và</w:t>
      </w:r>
      <w:r>
        <w:rPr>
          <w:spacing w:val="-10"/>
          <w:w w:val="110"/>
          <w:sz w:val="28"/>
        </w:rPr>
        <w:t xml:space="preserve"> </w:t>
      </w:r>
      <w:r>
        <w:rPr>
          <w:w w:val="110"/>
          <w:sz w:val="28"/>
        </w:rPr>
        <w:t>đáng</w:t>
      </w:r>
      <w:r>
        <w:rPr>
          <w:spacing w:val="-10"/>
          <w:w w:val="110"/>
          <w:sz w:val="28"/>
        </w:rPr>
        <w:t xml:space="preserve"> </w:t>
      </w:r>
      <w:r>
        <w:rPr>
          <w:w w:val="110"/>
          <w:sz w:val="28"/>
        </w:rPr>
        <w:t>tin</w:t>
      </w:r>
      <w:r>
        <w:rPr>
          <w:spacing w:val="-10"/>
          <w:w w:val="110"/>
          <w:sz w:val="28"/>
        </w:rPr>
        <w:t xml:space="preserve"> </w:t>
      </w:r>
      <w:r>
        <w:rPr>
          <w:w w:val="110"/>
          <w:sz w:val="28"/>
        </w:rPr>
        <w:t>cậy,</w:t>
      </w:r>
      <w:r>
        <w:rPr>
          <w:spacing w:val="-10"/>
          <w:w w:val="110"/>
          <w:sz w:val="28"/>
        </w:rPr>
        <w:t xml:space="preserve"> </w:t>
      </w:r>
      <w:r>
        <w:rPr>
          <w:w w:val="110"/>
          <w:sz w:val="28"/>
        </w:rPr>
        <w:t>đặc</w:t>
      </w:r>
      <w:r>
        <w:rPr>
          <w:spacing w:val="-10"/>
          <w:w w:val="110"/>
          <w:sz w:val="28"/>
        </w:rPr>
        <w:t xml:space="preserve"> </w:t>
      </w:r>
      <w:r>
        <w:rPr>
          <w:w w:val="110"/>
          <w:sz w:val="28"/>
        </w:rPr>
        <w:t>biệt</w:t>
      </w:r>
      <w:r>
        <w:rPr>
          <w:spacing w:val="-10"/>
          <w:w w:val="110"/>
          <w:sz w:val="28"/>
        </w:rPr>
        <w:t xml:space="preserve"> </w:t>
      </w:r>
      <w:r>
        <w:rPr>
          <w:w w:val="110"/>
          <w:sz w:val="28"/>
        </w:rPr>
        <w:t>là</w:t>
      </w:r>
      <w:r>
        <w:rPr>
          <w:spacing w:val="-10"/>
          <w:w w:val="110"/>
          <w:sz w:val="28"/>
        </w:rPr>
        <w:t xml:space="preserve"> </w:t>
      </w:r>
      <w:r>
        <w:rPr>
          <w:w w:val="110"/>
          <w:sz w:val="28"/>
        </w:rPr>
        <w:t>đối</w:t>
      </w:r>
      <w:r>
        <w:rPr>
          <w:spacing w:val="-10"/>
          <w:w w:val="110"/>
          <w:sz w:val="28"/>
        </w:rPr>
        <w:t xml:space="preserve"> </w:t>
      </w:r>
      <w:r>
        <w:rPr>
          <w:w w:val="110"/>
          <w:sz w:val="28"/>
        </w:rPr>
        <w:t>với</w:t>
      </w:r>
    </w:p>
    <w:p>
      <w:pPr>
        <w:spacing w:after="0" w:line="254" w:lineRule="auto"/>
        <w:jc w:val="both"/>
        <w:rPr>
          <w:sz w:val="28"/>
        </w:rPr>
        <w:sectPr>
          <w:pgSz w:w="11910" w:h="16840"/>
          <w:pgMar w:top="2080" w:right="1500" w:bottom="2060" w:left="1580" w:header="1603" w:footer="1876" w:gutter="0"/>
          <w:cols w:space="720" w:num="1"/>
        </w:sectPr>
      </w:pPr>
    </w:p>
    <w:p>
      <w:pPr>
        <w:pStyle w:val="6"/>
        <w:spacing w:before="161"/>
        <w:ind w:left="0"/>
      </w:pPr>
    </w:p>
    <w:p>
      <w:pPr>
        <w:pStyle w:val="6"/>
        <w:spacing w:before="1"/>
        <w:jc w:val="both"/>
      </w:pPr>
      <w:r>
        <w:rPr>
          <w:w w:val="105"/>
        </w:rPr>
        <w:t>các</w:t>
      </w:r>
      <w:r>
        <w:rPr>
          <w:spacing w:val="24"/>
          <w:w w:val="105"/>
        </w:rPr>
        <w:t xml:space="preserve"> </w:t>
      </w:r>
      <w:r>
        <w:rPr>
          <w:w w:val="105"/>
        </w:rPr>
        <w:t>ứng</w:t>
      </w:r>
      <w:r>
        <w:rPr>
          <w:spacing w:val="25"/>
          <w:w w:val="105"/>
        </w:rPr>
        <w:t xml:space="preserve"> </w:t>
      </w:r>
      <w:r>
        <w:rPr>
          <w:w w:val="105"/>
        </w:rPr>
        <w:t>dụng</w:t>
      </w:r>
      <w:r>
        <w:rPr>
          <w:spacing w:val="25"/>
          <w:w w:val="105"/>
        </w:rPr>
        <w:t xml:space="preserve"> </w:t>
      </w:r>
      <w:r>
        <w:rPr>
          <w:w w:val="105"/>
        </w:rPr>
        <w:t>đồ</w:t>
      </w:r>
      <w:r>
        <w:rPr>
          <w:spacing w:val="25"/>
          <w:w w:val="105"/>
        </w:rPr>
        <w:t xml:space="preserve"> </w:t>
      </w:r>
      <w:r>
        <w:rPr>
          <w:w w:val="105"/>
        </w:rPr>
        <w:t>họa</w:t>
      </w:r>
      <w:r>
        <w:rPr>
          <w:spacing w:val="25"/>
          <w:w w:val="105"/>
        </w:rPr>
        <w:t xml:space="preserve"> </w:t>
      </w:r>
      <w:r>
        <w:rPr>
          <w:w w:val="105"/>
        </w:rPr>
        <w:t>thời</w:t>
      </w:r>
      <w:r>
        <w:rPr>
          <w:spacing w:val="25"/>
          <w:w w:val="105"/>
        </w:rPr>
        <w:t xml:space="preserve"> </w:t>
      </w:r>
      <w:r>
        <w:rPr>
          <w:w w:val="105"/>
        </w:rPr>
        <w:t>gian</w:t>
      </w:r>
      <w:r>
        <w:rPr>
          <w:spacing w:val="24"/>
          <w:w w:val="105"/>
        </w:rPr>
        <w:t xml:space="preserve"> </w:t>
      </w:r>
      <w:r>
        <w:rPr>
          <w:spacing w:val="-2"/>
          <w:w w:val="105"/>
        </w:rPr>
        <w:t>thực.</w:t>
      </w:r>
    </w:p>
    <w:p>
      <w:pPr>
        <w:pStyle w:val="6"/>
        <w:spacing w:before="36"/>
        <w:ind w:left="504"/>
        <w:jc w:val="both"/>
      </w:pPr>
      <w:r>
        <w:rPr>
          <w:w w:val="105"/>
        </w:rPr>
        <w:t>Nhược</w:t>
      </w:r>
      <w:r>
        <w:rPr>
          <w:spacing w:val="11"/>
          <w:w w:val="105"/>
        </w:rPr>
        <w:t xml:space="preserve"> </w:t>
      </w:r>
      <w:r>
        <w:rPr>
          <w:w w:val="105"/>
        </w:rPr>
        <w:t>điểm</w:t>
      </w:r>
      <w:r>
        <w:rPr>
          <w:spacing w:val="12"/>
          <w:w w:val="105"/>
        </w:rPr>
        <w:t xml:space="preserve"> </w:t>
      </w:r>
      <w:r>
        <w:rPr>
          <w:spacing w:val="-2"/>
          <w:w w:val="105"/>
        </w:rPr>
        <w:t>DearPyGui:</w:t>
      </w:r>
    </w:p>
    <w:p>
      <w:pPr>
        <w:pStyle w:val="10"/>
        <w:numPr>
          <w:ilvl w:val="2"/>
          <w:numId w:val="2"/>
        </w:numPr>
        <w:tabs>
          <w:tab w:val="left" w:pos="731"/>
        </w:tabs>
        <w:spacing w:before="32" w:after="0" w:line="264" w:lineRule="auto"/>
        <w:ind w:left="205" w:right="283" w:firstLine="298"/>
        <w:jc w:val="both"/>
        <w:rPr>
          <w:sz w:val="28"/>
        </w:rPr>
      </w:pPr>
      <w:r>
        <w:rPr>
          <w:w w:val="105"/>
          <w:sz w:val="28"/>
        </w:rPr>
        <w:t>Hạn chế về tính linh hoạt: Dear PyGui tập trung vào việc cung</w:t>
      </w:r>
      <w:r>
        <w:rPr>
          <w:spacing w:val="40"/>
          <w:w w:val="105"/>
          <w:sz w:val="28"/>
        </w:rPr>
        <w:t xml:space="preserve"> </w:t>
      </w:r>
      <w:r>
        <w:rPr>
          <w:w w:val="105"/>
          <w:sz w:val="28"/>
        </w:rPr>
        <w:t>cấp một số lượng lớn các tính năng tiêu biểu của giao diện người</w:t>
      </w:r>
      <w:r>
        <w:rPr>
          <w:spacing w:val="40"/>
          <w:w w:val="105"/>
          <w:sz w:val="28"/>
        </w:rPr>
        <w:t xml:space="preserve"> </w:t>
      </w:r>
      <w:r>
        <w:rPr>
          <w:w w:val="105"/>
          <w:sz w:val="28"/>
        </w:rPr>
        <w:t>dùng, nhưng có thể hạn chế đối với các yêu cầu đặc biệt hoặc phức</w:t>
      </w:r>
      <w:r>
        <w:rPr>
          <w:spacing w:val="80"/>
          <w:w w:val="105"/>
          <w:sz w:val="28"/>
        </w:rPr>
        <w:t xml:space="preserve"> </w:t>
      </w:r>
      <w:r>
        <w:rPr>
          <w:w w:val="105"/>
          <w:sz w:val="28"/>
        </w:rPr>
        <w:t>tạp hơn.</w:t>
      </w:r>
    </w:p>
    <w:p>
      <w:pPr>
        <w:pStyle w:val="10"/>
        <w:numPr>
          <w:ilvl w:val="2"/>
          <w:numId w:val="2"/>
        </w:numPr>
        <w:tabs>
          <w:tab w:val="left" w:pos="743"/>
        </w:tabs>
        <w:spacing w:before="0" w:after="0" w:line="261" w:lineRule="auto"/>
        <w:ind w:left="205" w:right="284" w:firstLine="298"/>
        <w:jc w:val="both"/>
        <w:rPr>
          <w:sz w:val="28"/>
        </w:rPr>
      </w:pPr>
      <w:r>
        <w:rPr>
          <w:w w:val="105"/>
          <w:sz w:val="28"/>
        </w:rPr>
        <w:t>Cộng đồng và tài liệu: So với một số thư viện GUI khác, Dear PyGui</w:t>
      </w:r>
      <w:r>
        <w:rPr>
          <w:spacing w:val="40"/>
          <w:w w:val="105"/>
          <w:sz w:val="28"/>
        </w:rPr>
        <w:t xml:space="preserve"> </w:t>
      </w:r>
      <w:r>
        <w:rPr>
          <w:w w:val="105"/>
          <w:sz w:val="28"/>
        </w:rPr>
        <w:t>có</w:t>
      </w:r>
      <w:r>
        <w:rPr>
          <w:spacing w:val="40"/>
          <w:w w:val="105"/>
          <w:sz w:val="28"/>
        </w:rPr>
        <w:t xml:space="preserve"> </w:t>
      </w:r>
      <w:r>
        <w:rPr>
          <w:w w:val="105"/>
          <w:sz w:val="28"/>
        </w:rPr>
        <w:t>một</w:t>
      </w:r>
      <w:r>
        <w:rPr>
          <w:spacing w:val="40"/>
          <w:w w:val="105"/>
          <w:sz w:val="28"/>
        </w:rPr>
        <w:t xml:space="preserve"> </w:t>
      </w:r>
      <w:r>
        <w:rPr>
          <w:w w:val="105"/>
          <w:sz w:val="28"/>
        </w:rPr>
        <w:t>cộng</w:t>
      </w:r>
      <w:r>
        <w:rPr>
          <w:spacing w:val="40"/>
          <w:w w:val="105"/>
          <w:sz w:val="28"/>
        </w:rPr>
        <w:t xml:space="preserve"> </w:t>
      </w:r>
      <w:r>
        <w:rPr>
          <w:w w:val="105"/>
          <w:sz w:val="28"/>
        </w:rPr>
        <w:t>đồng</w:t>
      </w:r>
      <w:r>
        <w:rPr>
          <w:spacing w:val="40"/>
          <w:w w:val="105"/>
          <w:sz w:val="28"/>
        </w:rPr>
        <w:t xml:space="preserve"> </w:t>
      </w:r>
      <w:r>
        <w:rPr>
          <w:w w:val="105"/>
          <w:sz w:val="28"/>
        </w:rPr>
        <w:t>và</w:t>
      </w:r>
      <w:r>
        <w:rPr>
          <w:spacing w:val="40"/>
          <w:w w:val="105"/>
          <w:sz w:val="28"/>
        </w:rPr>
        <w:t xml:space="preserve"> </w:t>
      </w:r>
      <w:r>
        <w:rPr>
          <w:w w:val="105"/>
          <w:sz w:val="28"/>
        </w:rPr>
        <w:t>tài</w:t>
      </w:r>
      <w:r>
        <w:rPr>
          <w:spacing w:val="40"/>
          <w:w w:val="105"/>
          <w:sz w:val="28"/>
        </w:rPr>
        <w:t xml:space="preserve"> </w:t>
      </w:r>
      <w:r>
        <w:rPr>
          <w:w w:val="105"/>
          <w:sz w:val="28"/>
        </w:rPr>
        <w:t>liệu</w:t>
      </w:r>
      <w:r>
        <w:rPr>
          <w:spacing w:val="40"/>
          <w:w w:val="105"/>
          <w:sz w:val="28"/>
        </w:rPr>
        <w:t xml:space="preserve"> </w:t>
      </w:r>
      <w:r>
        <w:rPr>
          <w:w w:val="105"/>
          <w:sz w:val="28"/>
        </w:rPr>
        <w:t>nhỏ</w:t>
      </w:r>
      <w:r>
        <w:rPr>
          <w:spacing w:val="40"/>
          <w:w w:val="105"/>
          <w:sz w:val="28"/>
        </w:rPr>
        <w:t xml:space="preserve"> </w:t>
      </w:r>
      <w:r>
        <w:rPr>
          <w:w w:val="105"/>
          <w:sz w:val="28"/>
        </w:rPr>
        <w:t>hơn,</w:t>
      </w:r>
      <w:r>
        <w:rPr>
          <w:spacing w:val="40"/>
          <w:w w:val="105"/>
          <w:sz w:val="28"/>
        </w:rPr>
        <w:t xml:space="preserve"> </w:t>
      </w:r>
      <w:r>
        <w:rPr>
          <w:w w:val="105"/>
          <w:sz w:val="28"/>
        </w:rPr>
        <w:t>điều</w:t>
      </w:r>
      <w:r>
        <w:rPr>
          <w:spacing w:val="40"/>
          <w:w w:val="105"/>
          <w:sz w:val="28"/>
        </w:rPr>
        <w:t xml:space="preserve"> </w:t>
      </w:r>
      <w:r>
        <w:rPr>
          <w:w w:val="105"/>
          <w:sz w:val="28"/>
        </w:rPr>
        <w:t>này</w:t>
      </w:r>
      <w:r>
        <w:rPr>
          <w:spacing w:val="40"/>
          <w:w w:val="105"/>
          <w:sz w:val="28"/>
        </w:rPr>
        <w:t xml:space="preserve"> </w:t>
      </w:r>
      <w:r>
        <w:rPr>
          <w:w w:val="105"/>
          <w:sz w:val="28"/>
        </w:rPr>
        <w:t>có</w:t>
      </w:r>
      <w:r>
        <w:rPr>
          <w:spacing w:val="40"/>
          <w:w w:val="105"/>
          <w:sz w:val="28"/>
        </w:rPr>
        <w:t xml:space="preserve"> </w:t>
      </w:r>
      <w:r>
        <w:rPr>
          <w:w w:val="105"/>
          <w:sz w:val="28"/>
        </w:rPr>
        <w:t>thể</w:t>
      </w:r>
      <w:r>
        <w:rPr>
          <w:spacing w:val="40"/>
          <w:w w:val="105"/>
          <w:sz w:val="28"/>
        </w:rPr>
        <w:t xml:space="preserve"> </w:t>
      </w:r>
      <w:r>
        <w:rPr>
          <w:w w:val="105"/>
          <w:sz w:val="28"/>
        </w:rPr>
        <w:t>làm cho</w:t>
      </w:r>
      <w:r>
        <w:rPr>
          <w:spacing w:val="40"/>
          <w:w w:val="105"/>
          <w:sz w:val="28"/>
        </w:rPr>
        <w:t xml:space="preserve"> </w:t>
      </w:r>
      <w:r>
        <w:rPr>
          <w:w w:val="105"/>
          <w:sz w:val="28"/>
        </w:rPr>
        <w:t>việc</w:t>
      </w:r>
      <w:r>
        <w:rPr>
          <w:spacing w:val="40"/>
          <w:w w:val="105"/>
          <w:sz w:val="28"/>
        </w:rPr>
        <w:t xml:space="preserve"> </w:t>
      </w:r>
      <w:r>
        <w:rPr>
          <w:w w:val="105"/>
          <w:sz w:val="28"/>
        </w:rPr>
        <w:t>học</w:t>
      </w:r>
      <w:r>
        <w:rPr>
          <w:spacing w:val="40"/>
          <w:w w:val="105"/>
          <w:sz w:val="28"/>
        </w:rPr>
        <w:t xml:space="preserve"> </w:t>
      </w:r>
      <w:r>
        <w:rPr>
          <w:w w:val="105"/>
          <w:sz w:val="28"/>
        </w:rPr>
        <w:t>và</w:t>
      </w:r>
      <w:r>
        <w:rPr>
          <w:spacing w:val="40"/>
          <w:w w:val="105"/>
          <w:sz w:val="28"/>
        </w:rPr>
        <w:t xml:space="preserve"> </w:t>
      </w:r>
      <w:r>
        <w:rPr>
          <w:w w:val="105"/>
          <w:sz w:val="28"/>
        </w:rPr>
        <w:t>tìm</w:t>
      </w:r>
      <w:r>
        <w:rPr>
          <w:spacing w:val="40"/>
          <w:w w:val="105"/>
          <w:sz w:val="28"/>
        </w:rPr>
        <w:t xml:space="preserve"> </w:t>
      </w:r>
      <w:r>
        <w:rPr>
          <w:w w:val="105"/>
          <w:sz w:val="28"/>
        </w:rPr>
        <w:t>hiểu</w:t>
      </w:r>
      <w:r>
        <w:rPr>
          <w:spacing w:val="40"/>
          <w:w w:val="105"/>
          <w:sz w:val="28"/>
        </w:rPr>
        <w:t xml:space="preserve"> </w:t>
      </w:r>
      <w:r>
        <w:rPr>
          <w:w w:val="105"/>
          <w:sz w:val="28"/>
        </w:rPr>
        <w:t>thư</w:t>
      </w:r>
      <w:r>
        <w:rPr>
          <w:spacing w:val="40"/>
          <w:w w:val="105"/>
          <w:sz w:val="28"/>
        </w:rPr>
        <w:t xml:space="preserve"> </w:t>
      </w:r>
      <w:r>
        <w:rPr>
          <w:w w:val="105"/>
          <w:sz w:val="28"/>
        </w:rPr>
        <w:t>viện</w:t>
      </w:r>
      <w:r>
        <w:rPr>
          <w:spacing w:val="40"/>
          <w:w w:val="105"/>
          <w:sz w:val="28"/>
        </w:rPr>
        <w:t xml:space="preserve"> </w:t>
      </w:r>
      <w:r>
        <w:rPr>
          <w:w w:val="105"/>
          <w:sz w:val="28"/>
        </w:rPr>
        <w:t>này</w:t>
      </w:r>
      <w:r>
        <w:rPr>
          <w:spacing w:val="40"/>
          <w:w w:val="105"/>
          <w:sz w:val="28"/>
        </w:rPr>
        <w:t xml:space="preserve"> </w:t>
      </w:r>
      <w:r>
        <w:rPr>
          <w:w w:val="105"/>
          <w:sz w:val="28"/>
        </w:rPr>
        <w:t>trở</w:t>
      </w:r>
      <w:r>
        <w:rPr>
          <w:spacing w:val="40"/>
          <w:w w:val="105"/>
          <w:sz w:val="28"/>
        </w:rPr>
        <w:t xml:space="preserve"> </w:t>
      </w:r>
      <w:r>
        <w:rPr>
          <w:w w:val="105"/>
          <w:sz w:val="28"/>
        </w:rPr>
        <w:t>nên</w:t>
      </w:r>
      <w:r>
        <w:rPr>
          <w:spacing w:val="40"/>
          <w:w w:val="105"/>
          <w:sz w:val="28"/>
        </w:rPr>
        <w:t xml:space="preserve"> </w:t>
      </w:r>
      <w:r>
        <w:rPr>
          <w:w w:val="105"/>
          <w:sz w:val="28"/>
        </w:rPr>
        <w:t>khó</w:t>
      </w:r>
      <w:r>
        <w:rPr>
          <w:spacing w:val="40"/>
          <w:w w:val="105"/>
          <w:sz w:val="28"/>
        </w:rPr>
        <w:t xml:space="preserve"> </w:t>
      </w:r>
      <w:r>
        <w:rPr>
          <w:w w:val="105"/>
          <w:sz w:val="28"/>
        </w:rPr>
        <w:t>khăn</w:t>
      </w:r>
      <w:r>
        <w:rPr>
          <w:spacing w:val="40"/>
          <w:w w:val="105"/>
          <w:sz w:val="28"/>
        </w:rPr>
        <w:t xml:space="preserve"> </w:t>
      </w:r>
      <w:r>
        <w:rPr>
          <w:w w:val="105"/>
          <w:sz w:val="28"/>
        </w:rPr>
        <w:t>hơn.</w:t>
      </w:r>
    </w:p>
    <w:p>
      <w:pPr>
        <w:pStyle w:val="3"/>
        <w:spacing w:line="352" w:lineRule="exact"/>
        <w:jc w:val="both"/>
      </w:pPr>
      <w:r>
        <w:rPr>
          <w:w w:val="105"/>
        </w:rPr>
        <w:t>Thư</w:t>
      </w:r>
      <w:r>
        <w:rPr>
          <w:spacing w:val="33"/>
          <w:w w:val="105"/>
        </w:rPr>
        <w:t xml:space="preserve"> </w:t>
      </w:r>
      <w:r>
        <w:rPr>
          <w:w w:val="105"/>
        </w:rPr>
        <w:t>viện</w:t>
      </w:r>
      <w:r>
        <w:rPr>
          <w:spacing w:val="34"/>
          <w:w w:val="105"/>
        </w:rPr>
        <w:t xml:space="preserve"> </w:t>
      </w:r>
      <w:r>
        <w:rPr>
          <w:spacing w:val="-2"/>
          <w:w w:val="105"/>
        </w:rPr>
        <w:t>Mutage</w:t>
      </w:r>
    </w:p>
    <w:p>
      <w:pPr>
        <w:pStyle w:val="6"/>
        <w:spacing w:before="9" w:line="266" w:lineRule="auto"/>
        <w:ind w:right="282" w:firstLine="298"/>
        <w:jc w:val="both"/>
      </w:pPr>
      <w:r>
        <w:rPr>
          <w:w w:val="110"/>
        </w:rPr>
        <w:t>Mutagen là một thư viện Python mạnh mẽ dành cho việc xử lý siêu dữ liệu âm thanh. Nó hỗ trợ đa dạng định dạng âm thanh phổ biến như MP3, WAV, FLAC, Ogg và nhiều hơn nữa, giúp bạn dễ dàng thao tác và quản lý các tập tin nhạc của mình.</w:t>
      </w:r>
    </w:p>
    <w:p>
      <w:pPr>
        <w:pStyle w:val="6"/>
        <w:spacing w:line="261" w:lineRule="auto"/>
        <w:ind w:right="283" w:firstLine="298"/>
        <w:jc w:val="both"/>
      </w:pPr>
      <w:r>
        <w:rPr>
          <w:w w:val="110"/>
        </w:rPr>
        <w:t xml:space="preserve">Ưu điểm Mutage: </w:t>
      </w:r>
      <w:r>
        <w:rPr>
          <w:rFonts w:ascii="Calibri" w:hAnsi="Calibri"/>
          <w:w w:val="110"/>
        </w:rPr>
        <w:t xml:space="preserve">• </w:t>
      </w:r>
      <w:r>
        <w:rPr>
          <w:w w:val="110"/>
        </w:rPr>
        <w:t>Đa dạng định dạng: Mutagen hỗ trợ hơn 20 định</w:t>
      </w:r>
      <w:r>
        <w:rPr>
          <w:spacing w:val="-2"/>
          <w:w w:val="110"/>
        </w:rPr>
        <w:t xml:space="preserve"> </w:t>
      </w:r>
      <w:r>
        <w:rPr>
          <w:w w:val="110"/>
        </w:rPr>
        <w:t>dạng</w:t>
      </w:r>
      <w:r>
        <w:rPr>
          <w:spacing w:val="-2"/>
          <w:w w:val="110"/>
        </w:rPr>
        <w:t xml:space="preserve"> </w:t>
      </w:r>
      <w:r>
        <w:rPr>
          <w:w w:val="110"/>
        </w:rPr>
        <w:t>âm</w:t>
      </w:r>
      <w:r>
        <w:rPr>
          <w:spacing w:val="-2"/>
          <w:w w:val="110"/>
        </w:rPr>
        <w:t xml:space="preserve"> </w:t>
      </w:r>
      <w:r>
        <w:rPr>
          <w:w w:val="110"/>
        </w:rPr>
        <w:t>thanh</w:t>
      </w:r>
      <w:r>
        <w:rPr>
          <w:spacing w:val="-2"/>
          <w:w w:val="110"/>
        </w:rPr>
        <w:t xml:space="preserve"> </w:t>
      </w:r>
      <w:r>
        <w:rPr>
          <w:w w:val="110"/>
        </w:rPr>
        <w:t>phổ</w:t>
      </w:r>
      <w:r>
        <w:rPr>
          <w:spacing w:val="-1"/>
          <w:w w:val="110"/>
        </w:rPr>
        <w:t xml:space="preserve"> </w:t>
      </w:r>
      <w:r>
        <w:rPr>
          <w:w w:val="110"/>
        </w:rPr>
        <w:t>biến,</w:t>
      </w:r>
      <w:r>
        <w:rPr>
          <w:spacing w:val="-2"/>
          <w:w w:val="110"/>
        </w:rPr>
        <w:t xml:space="preserve"> </w:t>
      </w:r>
      <w:r>
        <w:rPr>
          <w:w w:val="110"/>
        </w:rPr>
        <w:t>đáp</w:t>
      </w:r>
      <w:r>
        <w:rPr>
          <w:spacing w:val="-2"/>
          <w:w w:val="110"/>
        </w:rPr>
        <w:t xml:space="preserve"> </w:t>
      </w:r>
      <w:r>
        <w:rPr>
          <w:w w:val="110"/>
        </w:rPr>
        <w:t>ứng</w:t>
      </w:r>
      <w:r>
        <w:rPr>
          <w:spacing w:val="-1"/>
          <w:w w:val="110"/>
        </w:rPr>
        <w:t xml:space="preserve"> </w:t>
      </w:r>
      <w:r>
        <w:rPr>
          <w:w w:val="110"/>
        </w:rPr>
        <w:t>hầu</w:t>
      </w:r>
      <w:r>
        <w:rPr>
          <w:spacing w:val="-2"/>
          <w:w w:val="110"/>
        </w:rPr>
        <w:t xml:space="preserve"> </w:t>
      </w:r>
      <w:r>
        <w:rPr>
          <w:w w:val="110"/>
        </w:rPr>
        <w:t>hết</w:t>
      </w:r>
      <w:r>
        <w:rPr>
          <w:spacing w:val="-2"/>
          <w:w w:val="110"/>
        </w:rPr>
        <w:t xml:space="preserve"> </w:t>
      </w:r>
      <w:r>
        <w:rPr>
          <w:w w:val="110"/>
        </w:rPr>
        <w:t>nhu</w:t>
      </w:r>
      <w:r>
        <w:rPr>
          <w:spacing w:val="-2"/>
          <w:w w:val="110"/>
        </w:rPr>
        <w:t xml:space="preserve"> </w:t>
      </w:r>
      <w:r>
        <w:rPr>
          <w:w w:val="110"/>
        </w:rPr>
        <w:t>cầu</w:t>
      </w:r>
      <w:r>
        <w:rPr>
          <w:spacing w:val="-2"/>
          <w:w w:val="110"/>
        </w:rPr>
        <w:t xml:space="preserve"> </w:t>
      </w:r>
      <w:r>
        <w:rPr>
          <w:w w:val="110"/>
        </w:rPr>
        <w:t>sử</w:t>
      </w:r>
      <w:r>
        <w:rPr>
          <w:spacing w:val="-2"/>
          <w:w w:val="110"/>
        </w:rPr>
        <w:t xml:space="preserve"> </w:t>
      </w:r>
      <w:r>
        <w:rPr>
          <w:w w:val="110"/>
        </w:rPr>
        <w:t>dụng</w:t>
      </w:r>
      <w:r>
        <w:rPr>
          <w:spacing w:val="-2"/>
          <w:w w:val="110"/>
        </w:rPr>
        <w:t xml:space="preserve"> </w:t>
      </w:r>
      <w:r>
        <w:rPr>
          <w:w w:val="110"/>
        </w:rPr>
        <w:t xml:space="preserve">của </w:t>
      </w:r>
      <w:r>
        <w:rPr>
          <w:spacing w:val="-4"/>
          <w:w w:val="110"/>
        </w:rPr>
        <w:t>bạn.</w:t>
      </w:r>
    </w:p>
    <w:p>
      <w:pPr>
        <w:pStyle w:val="10"/>
        <w:numPr>
          <w:ilvl w:val="2"/>
          <w:numId w:val="2"/>
        </w:numPr>
        <w:tabs>
          <w:tab w:val="left" w:pos="724"/>
        </w:tabs>
        <w:spacing w:before="2" w:after="0" w:line="254" w:lineRule="auto"/>
        <w:ind w:left="205" w:right="283" w:firstLine="298"/>
        <w:jc w:val="both"/>
        <w:rPr>
          <w:sz w:val="28"/>
        </w:rPr>
      </w:pPr>
      <w:r>
        <w:rPr>
          <w:w w:val="105"/>
          <w:sz w:val="28"/>
        </w:rPr>
        <w:t>Dễ sử dụng: Cung cấp API đơn giản, dễ hiểu, giúp bạn thao tác với</w:t>
      </w:r>
      <w:r>
        <w:rPr>
          <w:spacing w:val="40"/>
          <w:w w:val="105"/>
          <w:sz w:val="28"/>
        </w:rPr>
        <w:t xml:space="preserve"> </w:t>
      </w:r>
      <w:r>
        <w:rPr>
          <w:w w:val="105"/>
          <w:sz w:val="28"/>
        </w:rPr>
        <w:t>siêu</w:t>
      </w:r>
      <w:r>
        <w:rPr>
          <w:spacing w:val="40"/>
          <w:w w:val="105"/>
          <w:sz w:val="28"/>
        </w:rPr>
        <w:t xml:space="preserve"> </w:t>
      </w:r>
      <w:r>
        <w:rPr>
          <w:w w:val="105"/>
          <w:sz w:val="28"/>
        </w:rPr>
        <w:t>dữ</w:t>
      </w:r>
      <w:r>
        <w:rPr>
          <w:spacing w:val="40"/>
          <w:w w:val="105"/>
          <w:sz w:val="28"/>
        </w:rPr>
        <w:t xml:space="preserve"> </w:t>
      </w:r>
      <w:r>
        <w:rPr>
          <w:w w:val="105"/>
          <w:sz w:val="28"/>
        </w:rPr>
        <w:t>liệu</w:t>
      </w:r>
      <w:r>
        <w:rPr>
          <w:spacing w:val="40"/>
          <w:w w:val="105"/>
          <w:sz w:val="28"/>
        </w:rPr>
        <w:t xml:space="preserve"> </w:t>
      </w:r>
      <w:r>
        <w:rPr>
          <w:w w:val="105"/>
          <w:sz w:val="28"/>
        </w:rPr>
        <w:t>âm</w:t>
      </w:r>
      <w:r>
        <w:rPr>
          <w:spacing w:val="40"/>
          <w:w w:val="105"/>
          <w:sz w:val="28"/>
        </w:rPr>
        <w:t xml:space="preserve"> </w:t>
      </w:r>
      <w:r>
        <w:rPr>
          <w:w w:val="105"/>
          <w:sz w:val="28"/>
        </w:rPr>
        <w:t>thanh</w:t>
      </w:r>
      <w:r>
        <w:rPr>
          <w:spacing w:val="40"/>
          <w:w w:val="105"/>
          <w:sz w:val="28"/>
        </w:rPr>
        <w:t xml:space="preserve"> </w:t>
      </w:r>
      <w:r>
        <w:rPr>
          <w:w w:val="105"/>
          <w:sz w:val="28"/>
        </w:rPr>
        <w:t>một</w:t>
      </w:r>
      <w:r>
        <w:rPr>
          <w:spacing w:val="40"/>
          <w:w w:val="105"/>
          <w:sz w:val="28"/>
        </w:rPr>
        <w:t xml:space="preserve"> </w:t>
      </w:r>
      <w:r>
        <w:rPr>
          <w:w w:val="105"/>
          <w:sz w:val="28"/>
        </w:rPr>
        <w:t>cách</w:t>
      </w:r>
      <w:r>
        <w:rPr>
          <w:spacing w:val="40"/>
          <w:w w:val="105"/>
          <w:sz w:val="28"/>
        </w:rPr>
        <w:t xml:space="preserve"> </w:t>
      </w:r>
      <w:r>
        <w:rPr>
          <w:w w:val="105"/>
          <w:sz w:val="28"/>
        </w:rPr>
        <w:t>nhanh</w:t>
      </w:r>
      <w:r>
        <w:rPr>
          <w:spacing w:val="40"/>
          <w:w w:val="105"/>
          <w:sz w:val="28"/>
        </w:rPr>
        <w:t xml:space="preserve"> </w:t>
      </w:r>
      <w:r>
        <w:rPr>
          <w:w w:val="105"/>
          <w:sz w:val="28"/>
        </w:rPr>
        <w:t>chóng</w:t>
      </w:r>
      <w:r>
        <w:rPr>
          <w:spacing w:val="40"/>
          <w:w w:val="105"/>
          <w:sz w:val="28"/>
        </w:rPr>
        <w:t xml:space="preserve"> </w:t>
      </w:r>
      <w:r>
        <w:rPr>
          <w:w w:val="105"/>
          <w:sz w:val="28"/>
        </w:rPr>
        <w:t>và</w:t>
      </w:r>
      <w:r>
        <w:rPr>
          <w:spacing w:val="40"/>
          <w:w w:val="105"/>
          <w:sz w:val="28"/>
        </w:rPr>
        <w:t xml:space="preserve"> </w:t>
      </w:r>
      <w:r>
        <w:rPr>
          <w:w w:val="105"/>
          <w:sz w:val="28"/>
        </w:rPr>
        <w:t>hiệu</w:t>
      </w:r>
      <w:r>
        <w:rPr>
          <w:spacing w:val="40"/>
          <w:w w:val="105"/>
          <w:sz w:val="28"/>
        </w:rPr>
        <w:t xml:space="preserve"> </w:t>
      </w:r>
      <w:r>
        <w:rPr>
          <w:w w:val="105"/>
          <w:sz w:val="28"/>
        </w:rPr>
        <w:t>quả.</w:t>
      </w:r>
    </w:p>
    <w:p>
      <w:pPr>
        <w:pStyle w:val="10"/>
        <w:numPr>
          <w:ilvl w:val="2"/>
          <w:numId w:val="2"/>
        </w:numPr>
        <w:tabs>
          <w:tab w:val="left" w:pos="723"/>
        </w:tabs>
        <w:spacing w:before="13" w:after="0" w:line="261" w:lineRule="auto"/>
        <w:ind w:left="205" w:right="281" w:firstLine="298"/>
        <w:jc w:val="both"/>
        <w:rPr>
          <w:sz w:val="28"/>
        </w:rPr>
      </w:pPr>
      <w:r>
        <w:rPr>
          <w:w w:val="110"/>
          <w:sz w:val="28"/>
        </w:rPr>
        <w:t>Tính</w:t>
      </w:r>
      <w:r>
        <w:rPr>
          <w:spacing w:val="-3"/>
          <w:w w:val="110"/>
          <w:sz w:val="28"/>
        </w:rPr>
        <w:t xml:space="preserve"> </w:t>
      </w:r>
      <w:r>
        <w:rPr>
          <w:w w:val="110"/>
          <w:sz w:val="28"/>
        </w:rPr>
        <w:t>năng</w:t>
      </w:r>
      <w:r>
        <w:rPr>
          <w:spacing w:val="-3"/>
          <w:w w:val="110"/>
          <w:sz w:val="28"/>
        </w:rPr>
        <w:t xml:space="preserve"> </w:t>
      </w:r>
      <w:r>
        <w:rPr>
          <w:w w:val="110"/>
          <w:sz w:val="28"/>
        </w:rPr>
        <w:t>phong</w:t>
      </w:r>
      <w:r>
        <w:rPr>
          <w:spacing w:val="-3"/>
          <w:w w:val="110"/>
          <w:sz w:val="28"/>
        </w:rPr>
        <w:t xml:space="preserve"> </w:t>
      </w:r>
      <w:r>
        <w:rPr>
          <w:w w:val="110"/>
          <w:sz w:val="28"/>
        </w:rPr>
        <w:t>phú:</w:t>
      </w:r>
      <w:r>
        <w:rPr>
          <w:spacing w:val="-3"/>
          <w:w w:val="110"/>
          <w:sz w:val="28"/>
        </w:rPr>
        <w:t xml:space="preserve"> </w:t>
      </w:r>
      <w:r>
        <w:rPr>
          <w:w w:val="110"/>
          <w:sz w:val="28"/>
        </w:rPr>
        <w:t>Cho</w:t>
      </w:r>
      <w:r>
        <w:rPr>
          <w:spacing w:val="-3"/>
          <w:w w:val="110"/>
          <w:sz w:val="28"/>
        </w:rPr>
        <w:t xml:space="preserve"> </w:t>
      </w:r>
      <w:r>
        <w:rPr>
          <w:w w:val="110"/>
          <w:sz w:val="28"/>
        </w:rPr>
        <w:t>phép</w:t>
      </w:r>
      <w:r>
        <w:rPr>
          <w:spacing w:val="-3"/>
          <w:w w:val="110"/>
          <w:sz w:val="28"/>
        </w:rPr>
        <w:t xml:space="preserve"> </w:t>
      </w:r>
      <w:r>
        <w:rPr>
          <w:w w:val="110"/>
          <w:sz w:val="28"/>
        </w:rPr>
        <w:t>đọc,</w:t>
      </w:r>
      <w:r>
        <w:rPr>
          <w:spacing w:val="-3"/>
          <w:w w:val="110"/>
          <w:sz w:val="28"/>
        </w:rPr>
        <w:t xml:space="preserve"> </w:t>
      </w:r>
      <w:r>
        <w:rPr>
          <w:w w:val="110"/>
          <w:sz w:val="28"/>
        </w:rPr>
        <w:t>ghi,</w:t>
      </w:r>
      <w:r>
        <w:rPr>
          <w:spacing w:val="-3"/>
          <w:w w:val="110"/>
          <w:sz w:val="28"/>
        </w:rPr>
        <w:t xml:space="preserve"> </w:t>
      </w:r>
      <w:r>
        <w:rPr>
          <w:w w:val="110"/>
          <w:sz w:val="28"/>
        </w:rPr>
        <w:t>chỉnh</w:t>
      </w:r>
      <w:r>
        <w:rPr>
          <w:spacing w:val="-3"/>
          <w:w w:val="110"/>
          <w:sz w:val="28"/>
        </w:rPr>
        <w:t xml:space="preserve"> </w:t>
      </w:r>
      <w:r>
        <w:rPr>
          <w:w w:val="110"/>
          <w:sz w:val="28"/>
        </w:rPr>
        <w:t>sửa</w:t>
      </w:r>
      <w:r>
        <w:rPr>
          <w:spacing w:val="-3"/>
          <w:w w:val="110"/>
          <w:sz w:val="28"/>
        </w:rPr>
        <w:t xml:space="preserve"> </w:t>
      </w:r>
      <w:r>
        <w:rPr>
          <w:w w:val="110"/>
          <w:sz w:val="28"/>
        </w:rPr>
        <w:t>và</w:t>
      </w:r>
      <w:r>
        <w:rPr>
          <w:spacing w:val="-3"/>
          <w:w w:val="110"/>
          <w:sz w:val="28"/>
        </w:rPr>
        <w:t xml:space="preserve"> </w:t>
      </w:r>
      <w:r>
        <w:rPr>
          <w:w w:val="110"/>
          <w:sz w:val="28"/>
        </w:rPr>
        <w:t>thao</w:t>
      </w:r>
      <w:r>
        <w:rPr>
          <w:spacing w:val="-3"/>
          <w:w w:val="110"/>
          <w:sz w:val="28"/>
        </w:rPr>
        <w:t xml:space="preserve"> </w:t>
      </w:r>
      <w:r>
        <w:rPr>
          <w:w w:val="110"/>
          <w:sz w:val="28"/>
        </w:rPr>
        <w:t>tác với nhiều thông tin siêu dữ liệu, bao gồm tiêu đề bài hát, nghệ sĩ, album, năm phát hành, thể loại, v.v.</w:t>
      </w:r>
    </w:p>
    <w:p>
      <w:pPr>
        <w:pStyle w:val="10"/>
        <w:numPr>
          <w:ilvl w:val="2"/>
          <w:numId w:val="2"/>
        </w:numPr>
        <w:tabs>
          <w:tab w:val="left" w:pos="734"/>
        </w:tabs>
        <w:spacing w:before="2" w:after="0" w:line="261" w:lineRule="auto"/>
        <w:ind w:left="205" w:right="282" w:firstLine="298"/>
        <w:jc w:val="both"/>
        <w:rPr>
          <w:sz w:val="28"/>
        </w:rPr>
      </w:pPr>
      <w:r>
        <w:rPr>
          <w:w w:val="105"/>
          <w:sz w:val="28"/>
        </w:rPr>
        <w:t>Hỗ trợ Unicode: Xử lý tốt các ký tự Unicode trong siêu dữ liệu</w:t>
      </w:r>
      <w:r>
        <w:rPr>
          <w:spacing w:val="40"/>
          <w:w w:val="105"/>
          <w:sz w:val="28"/>
        </w:rPr>
        <w:t xml:space="preserve"> </w:t>
      </w:r>
      <w:r>
        <w:rPr>
          <w:w w:val="105"/>
          <w:sz w:val="28"/>
        </w:rPr>
        <w:t>âm thanh, giúp quản lý các tập tin nhạc đa ngôn ngữ một cách dễ</w:t>
      </w:r>
      <w:r>
        <w:rPr>
          <w:spacing w:val="40"/>
          <w:w w:val="105"/>
          <w:sz w:val="28"/>
        </w:rPr>
        <w:t xml:space="preserve"> </w:t>
      </w:r>
      <w:r>
        <w:rPr>
          <w:spacing w:val="-2"/>
          <w:w w:val="105"/>
          <w:sz w:val="28"/>
        </w:rPr>
        <w:t>dàng.</w:t>
      </w:r>
    </w:p>
    <w:p>
      <w:pPr>
        <w:pStyle w:val="10"/>
        <w:numPr>
          <w:ilvl w:val="2"/>
          <w:numId w:val="2"/>
        </w:numPr>
        <w:tabs>
          <w:tab w:val="left" w:pos="768"/>
        </w:tabs>
        <w:spacing w:before="2" w:after="0" w:line="254" w:lineRule="auto"/>
        <w:ind w:left="205" w:right="283" w:firstLine="298"/>
        <w:jc w:val="both"/>
        <w:rPr>
          <w:sz w:val="28"/>
        </w:rPr>
      </w:pPr>
      <w:r>
        <w:rPr>
          <w:w w:val="105"/>
          <w:sz w:val="28"/>
        </w:rPr>
        <w:t>Mã</w:t>
      </w:r>
      <w:r>
        <w:rPr>
          <w:spacing w:val="40"/>
          <w:w w:val="105"/>
          <w:sz w:val="28"/>
        </w:rPr>
        <w:t xml:space="preserve"> </w:t>
      </w:r>
      <w:r>
        <w:rPr>
          <w:w w:val="105"/>
          <w:sz w:val="28"/>
        </w:rPr>
        <w:t>nguồn</w:t>
      </w:r>
      <w:r>
        <w:rPr>
          <w:spacing w:val="40"/>
          <w:w w:val="105"/>
          <w:sz w:val="28"/>
        </w:rPr>
        <w:t xml:space="preserve"> </w:t>
      </w:r>
      <w:r>
        <w:rPr>
          <w:w w:val="105"/>
          <w:sz w:val="28"/>
        </w:rPr>
        <w:t>mở:</w:t>
      </w:r>
      <w:r>
        <w:rPr>
          <w:spacing w:val="40"/>
          <w:w w:val="105"/>
          <w:sz w:val="28"/>
        </w:rPr>
        <w:t xml:space="preserve"> </w:t>
      </w:r>
      <w:r>
        <w:rPr>
          <w:w w:val="105"/>
          <w:sz w:val="28"/>
        </w:rPr>
        <w:t>Được</w:t>
      </w:r>
      <w:r>
        <w:rPr>
          <w:spacing w:val="40"/>
          <w:w w:val="105"/>
          <w:sz w:val="28"/>
        </w:rPr>
        <w:t xml:space="preserve"> </w:t>
      </w:r>
      <w:r>
        <w:rPr>
          <w:w w:val="105"/>
          <w:sz w:val="28"/>
        </w:rPr>
        <w:t>phát</w:t>
      </w:r>
      <w:r>
        <w:rPr>
          <w:spacing w:val="40"/>
          <w:w w:val="105"/>
          <w:sz w:val="28"/>
        </w:rPr>
        <w:t xml:space="preserve"> </w:t>
      </w:r>
      <w:r>
        <w:rPr>
          <w:w w:val="105"/>
          <w:sz w:val="28"/>
        </w:rPr>
        <w:t>hành</w:t>
      </w:r>
      <w:r>
        <w:rPr>
          <w:spacing w:val="40"/>
          <w:w w:val="105"/>
          <w:sz w:val="28"/>
        </w:rPr>
        <w:t xml:space="preserve"> </w:t>
      </w:r>
      <w:r>
        <w:rPr>
          <w:w w:val="105"/>
          <w:sz w:val="28"/>
        </w:rPr>
        <w:t>theo</w:t>
      </w:r>
      <w:r>
        <w:rPr>
          <w:spacing w:val="40"/>
          <w:w w:val="105"/>
          <w:sz w:val="28"/>
        </w:rPr>
        <w:t xml:space="preserve"> </w:t>
      </w:r>
      <w:r>
        <w:rPr>
          <w:w w:val="105"/>
          <w:sz w:val="28"/>
        </w:rPr>
        <w:t>Giấy</w:t>
      </w:r>
      <w:r>
        <w:rPr>
          <w:spacing w:val="40"/>
          <w:w w:val="105"/>
          <w:sz w:val="28"/>
        </w:rPr>
        <w:t xml:space="preserve"> </w:t>
      </w:r>
      <w:r>
        <w:rPr>
          <w:w w:val="105"/>
          <w:sz w:val="28"/>
        </w:rPr>
        <w:t>phép</w:t>
      </w:r>
      <w:r>
        <w:rPr>
          <w:spacing w:val="40"/>
          <w:w w:val="105"/>
          <w:sz w:val="28"/>
        </w:rPr>
        <w:t xml:space="preserve"> </w:t>
      </w:r>
      <w:r>
        <w:rPr>
          <w:w w:val="105"/>
          <w:sz w:val="28"/>
        </w:rPr>
        <w:t>GPLv2,</w:t>
      </w:r>
      <w:r>
        <w:rPr>
          <w:spacing w:val="40"/>
          <w:w w:val="105"/>
          <w:sz w:val="28"/>
        </w:rPr>
        <w:t xml:space="preserve"> </w:t>
      </w:r>
      <w:r>
        <w:rPr>
          <w:w w:val="105"/>
          <w:sz w:val="28"/>
        </w:rPr>
        <w:t>cho phép sử dụng và sửa đổi miễn phí.</w:t>
      </w:r>
    </w:p>
    <w:p>
      <w:pPr>
        <w:pStyle w:val="6"/>
        <w:spacing w:before="18"/>
        <w:ind w:left="504"/>
        <w:jc w:val="both"/>
      </w:pPr>
      <w:r>
        <w:rPr>
          <w:w w:val="105"/>
        </w:rPr>
        <w:t>Nhược</w:t>
      </w:r>
      <w:r>
        <w:rPr>
          <w:spacing w:val="11"/>
          <w:w w:val="105"/>
        </w:rPr>
        <w:t xml:space="preserve"> </w:t>
      </w:r>
      <w:r>
        <w:rPr>
          <w:w w:val="105"/>
        </w:rPr>
        <w:t>điểm</w:t>
      </w:r>
      <w:r>
        <w:rPr>
          <w:spacing w:val="12"/>
          <w:w w:val="105"/>
        </w:rPr>
        <w:t xml:space="preserve"> </w:t>
      </w:r>
      <w:r>
        <w:rPr>
          <w:spacing w:val="-2"/>
          <w:w w:val="105"/>
        </w:rPr>
        <w:t>Mutage:</w:t>
      </w:r>
    </w:p>
    <w:p>
      <w:pPr>
        <w:pStyle w:val="10"/>
        <w:numPr>
          <w:ilvl w:val="2"/>
          <w:numId w:val="2"/>
        </w:numPr>
        <w:tabs>
          <w:tab w:val="left" w:pos="729"/>
        </w:tabs>
        <w:spacing w:before="32" w:after="0" w:line="254" w:lineRule="auto"/>
        <w:ind w:left="205" w:right="285" w:firstLine="298"/>
        <w:jc w:val="left"/>
        <w:rPr>
          <w:sz w:val="28"/>
        </w:rPr>
      </w:pPr>
      <w:r>
        <w:rPr>
          <w:w w:val="110"/>
          <w:sz w:val="28"/>
        </w:rPr>
        <w:t>Tốc</w:t>
      </w:r>
      <w:r>
        <w:rPr>
          <w:spacing w:val="-6"/>
          <w:w w:val="110"/>
          <w:sz w:val="28"/>
        </w:rPr>
        <w:t xml:space="preserve"> </w:t>
      </w:r>
      <w:r>
        <w:rPr>
          <w:w w:val="110"/>
          <w:sz w:val="28"/>
        </w:rPr>
        <w:t>độ:</w:t>
      </w:r>
      <w:r>
        <w:rPr>
          <w:spacing w:val="-6"/>
          <w:w w:val="110"/>
          <w:sz w:val="28"/>
        </w:rPr>
        <w:t xml:space="preserve"> </w:t>
      </w:r>
      <w:r>
        <w:rPr>
          <w:w w:val="110"/>
          <w:sz w:val="28"/>
        </w:rPr>
        <w:t>So</w:t>
      </w:r>
      <w:r>
        <w:rPr>
          <w:spacing w:val="-6"/>
          <w:w w:val="110"/>
          <w:sz w:val="28"/>
        </w:rPr>
        <w:t xml:space="preserve"> </w:t>
      </w:r>
      <w:r>
        <w:rPr>
          <w:w w:val="110"/>
          <w:sz w:val="28"/>
        </w:rPr>
        <w:t>với</w:t>
      </w:r>
      <w:r>
        <w:rPr>
          <w:spacing w:val="-6"/>
          <w:w w:val="110"/>
          <w:sz w:val="28"/>
        </w:rPr>
        <w:t xml:space="preserve"> </w:t>
      </w:r>
      <w:r>
        <w:rPr>
          <w:w w:val="110"/>
          <w:sz w:val="28"/>
        </w:rPr>
        <w:t>một</w:t>
      </w:r>
      <w:r>
        <w:rPr>
          <w:spacing w:val="-6"/>
          <w:w w:val="110"/>
          <w:sz w:val="28"/>
        </w:rPr>
        <w:t xml:space="preserve"> </w:t>
      </w:r>
      <w:r>
        <w:rPr>
          <w:w w:val="110"/>
          <w:sz w:val="28"/>
        </w:rPr>
        <w:t>số</w:t>
      </w:r>
      <w:r>
        <w:rPr>
          <w:spacing w:val="-6"/>
          <w:w w:val="110"/>
          <w:sz w:val="28"/>
        </w:rPr>
        <w:t xml:space="preserve"> </w:t>
      </w:r>
      <w:r>
        <w:rPr>
          <w:w w:val="110"/>
          <w:sz w:val="28"/>
        </w:rPr>
        <w:t>thư</w:t>
      </w:r>
      <w:r>
        <w:rPr>
          <w:spacing w:val="-6"/>
          <w:w w:val="110"/>
          <w:sz w:val="28"/>
        </w:rPr>
        <w:t xml:space="preserve"> </w:t>
      </w:r>
      <w:r>
        <w:rPr>
          <w:w w:val="110"/>
          <w:sz w:val="28"/>
        </w:rPr>
        <w:t>viện</w:t>
      </w:r>
      <w:r>
        <w:rPr>
          <w:spacing w:val="-6"/>
          <w:w w:val="110"/>
          <w:sz w:val="28"/>
        </w:rPr>
        <w:t xml:space="preserve"> </w:t>
      </w:r>
      <w:r>
        <w:rPr>
          <w:w w:val="110"/>
          <w:sz w:val="28"/>
        </w:rPr>
        <w:t>khác,</w:t>
      </w:r>
      <w:r>
        <w:rPr>
          <w:spacing w:val="-6"/>
          <w:w w:val="110"/>
          <w:sz w:val="28"/>
        </w:rPr>
        <w:t xml:space="preserve"> </w:t>
      </w:r>
      <w:r>
        <w:rPr>
          <w:w w:val="110"/>
          <w:sz w:val="28"/>
        </w:rPr>
        <w:t>Mutagen</w:t>
      </w:r>
      <w:r>
        <w:rPr>
          <w:spacing w:val="-6"/>
          <w:w w:val="110"/>
          <w:sz w:val="28"/>
        </w:rPr>
        <w:t xml:space="preserve"> </w:t>
      </w:r>
      <w:r>
        <w:rPr>
          <w:w w:val="110"/>
          <w:sz w:val="28"/>
        </w:rPr>
        <w:t>có</w:t>
      </w:r>
      <w:r>
        <w:rPr>
          <w:spacing w:val="-6"/>
          <w:w w:val="110"/>
          <w:sz w:val="28"/>
        </w:rPr>
        <w:t xml:space="preserve"> </w:t>
      </w:r>
      <w:r>
        <w:rPr>
          <w:w w:val="110"/>
          <w:sz w:val="28"/>
        </w:rPr>
        <w:t>thể</w:t>
      </w:r>
      <w:r>
        <w:rPr>
          <w:spacing w:val="-6"/>
          <w:w w:val="110"/>
          <w:sz w:val="28"/>
        </w:rPr>
        <w:t xml:space="preserve"> </w:t>
      </w:r>
      <w:r>
        <w:rPr>
          <w:w w:val="110"/>
          <w:sz w:val="28"/>
        </w:rPr>
        <w:t>chậm</w:t>
      </w:r>
      <w:r>
        <w:rPr>
          <w:spacing w:val="-6"/>
          <w:w w:val="110"/>
          <w:sz w:val="28"/>
        </w:rPr>
        <w:t xml:space="preserve"> </w:t>
      </w:r>
      <w:r>
        <w:rPr>
          <w:w w:val="110"/>
          <w:sz w:val="28"/>
        </w:rPr>
        <w:t>hơn khi xử lý các tập tin âm thanh lớn.</w:t>
      </w:r>
    </w:p>
    <w:p>
      <w:pPr>
        <w:pStyle w:val="10"/>
        <w:numPr>
          <w:ilvl w:val="2"/>
          <w:numId w:val="2"/>
        </w:numPr>
        <w:tabs>
          <w:tab w:val="left" w:pos="733"/>
        </w:tabs>
        <w:spacing w:before="14" w:after="0" w:line="254" w:lineRule="auto"/>
        <w:ind w:left="205" w:right="283" w:firstLine="298"/>
        <w:jc w:val="left"/>
        <w:rPr>
          <w:sz w:val="28"/>
        </w:rPr>
      </w:pPr>
      <w:r>
        <w:rPr>
          <w:w w:val="105"/>
          <w:sz w:val="28"/>
        </w:rPr>
        <w:t>Hỗ</w:t>
      </w:r>
      <w:r>
        <w:rPr>
          <w:spacing w:val="36"/>
          <w:w w:val="105"/>
          <w:sz w:val="28"/>
        </w:rPr>
        <w:t xml:space="preserve"> </w:t>
      </w:r>
      <w:r>
        <w:rPr>
          <w:w w:val="105"/>
          <w:sz w:val="28"/>
        </w:rPr>
        <w:t>trợ</w:t>
      </w:r>
      <w:r>
        <w:rPr>
          <w:spacing w:val="35"/>
          <w:w w:val="105"/>
          <w:sz w:val="28"/>
        </w:rPr>
        <w:t xml:space="preserve"> </w:t>
      </w:r>
      <w:r>
        <w:rPr>
          <w:w w:val="105"/>
          <w:sz w:val="28"/>
        </w:rPr>
        <w:t>định</w:t>
      </w:r>
      <w:r>
        <w:rPr>
          <w:spacing w:val="35"/>
          <w:w w:val="105"/>
          <w:sz w:val="28"/>
        </w:rPr>
        <w:t xml:space="preserve"> </w:t>
      </w:r>
      <w:r>
        <w:rPr>
          <w:w w:val="105"/>
          <w:sz w:val="28"/>
        </w:rPr>
        <w:t>dạng:</w:t>
      </w:r>
      <w:r>
        <w:rPr>
          <w:spacing w:val="35"/>
          <w:w w:val="105"/>
          <w:sz w:val="28"/>
        </w:rPr>
        <w:t xml:space="preserve"> </w:t>
      </w:r>
      <w:r>
        <w:rPr>
          <w:w w:val="105"/>
          <w:sz w:val="28"/>
        </w:rPr>
        <w:t>Một</w:t>
      </w:r>
      <w:r>
        <w:rPr>
          <w:spacing w:val="35"/>
          <w:w w:val="105"/>
          <w:sz w:val="28"/>
        </w:rPr>
        <w:t xml:space="preserve"> </w:t>
      </w:r>
      <w:r>
        <w:rPr>
          <w:w w:val="105"/>
          <w:sz w:val="28"/>
        </w:rPr>
        <w:t>số</w:t>
      </w:r>
      <w:r>
        <w:rPr>
          <w:spacing w:val="35"/>
          <w:w w:val="105"/>
          <w:sz w:val="28"/>
        </w:rPr>
        <w:t xml:space="preserve"> </w:t>
      </w:r>
      <w:r>
        <w:rPr>
          <w:w w:val="105"/>
          <w:sz w:val="28"/>
        </w:rPr>
        <w:t>định</w:t>
      </w:r>
      <w:r>
        <w:rPr>
          <w:spacing w:val="35"/>
          <w:w w:val="105"/>
          <w:sz w:val="28"/>
        </w:rPr>
        <w:t xml:space="preserve"> </w:t>
      </w:r>
      <w:r>
        <w:rPr>
          <w:w w:val="105"/>
          <w:sz w:val="28"/>
        </w:rPr>
        <w:t>dạng</w:t>
      </w:r>
      <w:r>
        <w:rPr>
          <w:spacing w:val="35"/>
          <w:w w:val="105"/>
          <w:sz w:val="28"/>
        </w:rPr>
        <w:t xml:space="preserve"> </w:t>
      </w:r>
      <w:r>
        <w:rPr>
          <w:w w:val="105"/>
          <w:sz w:val="28"/>
        </w:rPr>
        <w:t>âm</w:t>
      </w:r>
      <w:r>
        <w:rPr>
          <w:spacing w:val="35"/>
          <w:w w:val="105"/>
          <w:sz w:val="28"/>
        </w:rPr>
        <w:t xml:space="preserve"> </w:t>
      </w:r>
      <w:r>
        <w:rPr>
          <w:w w:val="105"/>
          <w:sz w:val="28"/>
        </w:rPr>
        <w:t>thanh</w:t>
      </w:r>
      <w:r>
        <w:rPr>
          <w:spacing w:val="35"/>
          <w:w w:val="105"/>
          <w:sz w:val="28"/>
        </w:rPr>
        <w:t xml:space="preserve"> </w:t>
      </w:r>
      <w:r>
        <w:rPr>
          <w:w w:val="105"/>
          <w:sz w:val="28"/>
        </w:rPr>
        <w:t>mới</w:t>
      </w:r>
      <w:r>
        <w:rPr>
          <w:spacing w:val="35"/>
          <w:w w:val="105"/>
          <w:sz w:val="28"/>
        </w:rPr>
        <w:t xml:space="preserve"> </w:t>
      </w:r>
      <w:r>
        <w:rPr>
          <w:w w:val="105"/>
          <w:sz w:val="28"/>
        </w:rPr>
        <w:t>hoặc</w:t>
      </w:r>
      <w:r>
        <w:rPr>
          <w:spacing w:val="35"/>
          <w:w w:val="105"/>
          <w:sz w:val="28"/>
        </w:rPr>
        <w:t xml:space="preserve"> </w:t>
      </w:r>
      <w:r>
        <w:rPr>
          <w:w w:val="105"/>
          <w:sz w:val="28"/>
        </w:rPr>
        <w:t>ít</w:t>
      </w:r>
      <w:r>
        <w:rPr>
          <w:spacing w:val="35"/>
          <w:w w:val="105"/>
          <w:sz w:val="28"/>
        </w:rPr>
        <w:t xml:space="preserve"> </w:t>
      </w:r>
      <w:r>
        <w:rPr>
          <w:w w:val="105"/>
          <w:sz w:val="28"/>
        </w:rPr>
        <w:t>phổ biến</w:t>
      </w:r>
      <w:r>
        <w:rPr>
          <w:spacing w:val="40"/>
          <w:w w:val="105"/>
          <w:sz w:val="28"/>
        </w:rPr>
        <w:t xml:space="preserve"> </w:t>
      </w:r>
      <w:r>
        <w:rPr>
          <w:w w:val="105"/>
          <w:sz w:val="28"/>
        </w:rPr>
        <w:t>có</w:t>
      </w:r>
      <w:r>
        <w:rPr>
          <w:spacing w:val="40"/>
          <w:w w:val="105"/>
          <w:sz w:val="28"/>
        </w:rPr>
        <w:t xml:space="preserve"> </w:t>
      </w:r>
      <w:r>
        <w:rPr>
          <w:w w:val="105"/>
          <w:sz w:val="28"/>
        </w:rPr>
        <w:t>thể</w:t>
      </w:r>
      <w:r>
        <w:rPr>
          <w:spacing w:val="40"/>
          <w:w w:val="105"/>
          <w:sz w:val="28"/>
        </w:rPr>
        <w:t xml:space="preserve"> </w:t>
      </w:r>
      <w:r>
        <w:rPr>
          <w:w w:val="105"/>
          <w:sz w:val="28"/>
        </w:rPr>
        <w:t>không</w:t>
      </w:r>
      <w:r>
        <w:rPr>
          <w:spacing w:val="40"/>
          <w:w w:val="105"/>
          <w:sz w:val="28"/>
        </w:rPr>
        <w:t xml:space="preserve"> </w:t>
      </w:r>
      <w:r>
        <w:rPr>
          <w:w w:val="105"/>
          <w:sz w:val="28"/>
        </w:rPr>
        <w:t>được</w:t>
      </w:r>
      <w:r>
        <w:rPr>
          <w:spacing w:val="40"/>
          <w:w w:val="105"/>
          <w:sz w:val="28"/>
        </w:rPr>
        <w:t xml:space="preserve"> </w:t>
      </w:r>
      <w:r>
        <w:rPr>
          <w:w w:val="105"/>
          <w:sz w:val="28"/>
        </w:rPr>
        <w:t>hỗ</w:t>
      </w:r>
      <w:r>
        <w:rPr>
          <w:spacing w:val="40"/>
          <w:w w:val="105"/>
          <w:sz w:val="28"/>
        </w:rPr>
        <w:t xml:space="preserve"> </w:t>
      </w:r>
      <w:r>
        <w:rPr>
          <w:w w:val="105"/>
          <w:sz w:val="28"/>
        </w:rPr>
        <w:t>trợ</w:t>
      </w:r>
      <w:r>
        <w:rPr>
          <w:spacing w:val="40"/>
          <w:w w:val="105"/>
          <w:sz w:val="28"/>
        </w:rPr>
        <w:t xml:space="preserve"> </w:t>
      </w:r>
      <w:r>
        <w:rPr>
          <w:w w:val="105"/>
          <w:sz w:val="28"/>
        </w:rPr>
        <w:t>đầy</w:t>
      </w:r>
      <w:r>
        <w:rPr>
          <w:spacing w:val="40"/>
          <w:w w:val="105"/>
          <w:sz w:val="28"/>
        </w:rPr>
        <w:t xml:space="preserve"> </w:t>
      </w:r>
      <w:r>
        <w:rPr>
          <w:w w:val="105"/>
          <w:sz w:val="28"/>
        </w:rPr>
        <w:t>đủ.</w:t>
      </w:r>
    </w:p>
    <w:p>
      <w:pPr>
        <w:pStyle w:val="10"/>
        <w:numPr>
          <w:ilvl w:val="2"/>
          <w:numId w:val="2"/>
        </w:numPr>
        <w:tabs>
          <w:tab w:val="left" w:pos="736"/>
        </w:tabs>
        <w:spacing w:before="13" w:after="0" w:line="240" w:lineRule="auto"/>
        <w:ind w:left="736" w:right="0" w:hanging="232"/>
        <w:jc w:val="left"/>
        <w:rPr>
          <w:sz w:val="28"/>
        </w:rPr>
      </w:pPr>
      <w:r>
        <w:rPr>
          <w:w w:val="105"/>
          <w:sz w:val="28"/>
        </w:rPr>
        <w:t>Tài</w:t>
      </w:r>
      <w:r>
        <w:rPr>
          <w:spacing w:val="28"/>
          <w:w w:val="105"/>
          <w:sz w:val="28"/>
        </w:rPr>
        <w:t xml:space="preserve"> </w:t>
      </w:r>
      <w:r>
        <w:rPr>
          <w:w w:val="105"/>
          <w:sz w:val="28"/>
        </w:rPr>
        <w:t>liệu:</w:t>
      </w:r>
      <w:r>
        <w:rPr>
          <w:spacing w:val="28"/>
          <w:w w:val="105"/>
          <w:sz w:val="28"/>
        </w:rPr>
        <w:t xml:space="preserve"> </w:t>
      </w:r>
      <w:r>
        <w:rPr>
          <w:w w:val="105"/>
          <w:sz w:val="28"/>
        </w:rPr>
        <w:t>Tài</w:t>
      </w:r>
      <w:r>
        <w:rPr>
          <w:spacing w:val="29"/>
          <w:w w:val="105"/>
          <w:sz w:val="28"/>
        </w:rPr>
        <w:t xml:space="preserve"> </w:t>
      </w:r>
      <w:r>
        <w:rPr>
          <w:w w:val="105"/>
          <w:sz w:val="28"/>
        </w:rPr>
        <w:t>liệu</w:t>
      </w:r>
      <w:r>
        <w:rPr>
          <w:spacing w:val="28"/>
          <w:w w:val="105"/>
          <w:sz w:val="28"/>
        </w:rPr>
        <w:t xml:space="preserve"> </w:t>
      </w:r>
      <w:r>
        <w:rPr>
          <w:w w:val="105"/>
          <w:sz w:val="28"/>
        </w:rPr>
        <w:t>tham</w:t>
      </w:r>
      <w:r>
        <w:rPr>
          <w:spacing w:val="29"/>
          <w:w w:val="105"/>
          <w:sz w:val="28"/>
        </w:rPr>
        <w:t xml:space="preserve"> </w:t>
      </w:r>
      <w:r>
        <w:rPr>
          <w:w w:val="105"/>
          <w:sz w:val="28"/>
        </w:rPr>
        <w:t>khảo</w:t>
      </w:r>
      <w:r>
        <w:rPr>
          <w:spacing w:val="28"/>
          <w:w w:val="105"/>
          <w:sz w:val="28"/>
        </w:rPr>
        <w:t xml:space="preserve"> </w:t>
      </w:r>
      <w:r>
        <w:rPr>
          <w:w w:val="105"/>
          <w:sz w:val="28"/>
        </w:rPr>
        <w:t>chính</w:t>
      </w:r>
      <w:r>
        <w:rPr>
          <w:spacing w:val="29"/>
          <w:w w:val="105"/>
          <w:sz w:val="28"/>
        </w:rPr>
        <w:t xml:space="preserve"> </w:t>
      </w:r>
      <w:r>
        <w:rPr>
          <w:w w:val="105"/>
          <w:sz w:val="28"/>
        </w:rPr>
        <w:t>thức</w:t>
      </w:r>
      <w:r>
        <w:rPr>
          <w:spacing w:val="28"/>
          <w:w w:val="105"/>
          <w:sz w:val="28"/>
        </w:rPr>
        <w:t xml:space="preserve"> </w:t>
      </w:r>
      <w:r>
        <w:rPr>
          <w:w w:val="105"/>
          <w:sz w:val="28"/>
        </w:rPr>
        <w:t>có</w:t>
      </w:r>
      <w:r>
        <w:rPr>
          <w:spacing w:val="29"/>
          <w:w w:val="105"/>
          <w:sz w:val="28"/>
        </w:rPr>
        <w:t xml:space="preserve"> </w:t>
      </w:r>
      <w:r>
        <w:rPr>
          <w:w w:val="105"/>
          <w:sz w:val="28"/>
        </w:rPr>
        <w:t>thể</w:t>
      </w:r>
      <w:r>
        <w:rPr>
          <w:spacing w:val="28"/>
          <w:w w:val="105"/>
          <w:sz w:val="28"/>
        </w:rPr>
        <w:t xml:space="preserve"> </w:t>
      </w:r>
      <w:r>
        <w:rPr>
          <w:w w:val="105"/>
          <w:sz w:val="28"/>
        </w:rPr>
        <w:t>hơi</w:t>
      </w:r>
      <w:r>
        <w:rPr>
          <w:spacing w:val="29"/>
          <w:w w:val="105"/>
          <w:sz w:val="28"/>
        </w:rPr>
        <w:t xml:space="preserve"> </w:t>
      </w:r>
      <w:r>
        <w:rPr>
          <w:w w:val="105"/>
          <w:sz w:val="28"/>
        </w:rPr>
        <w:t>khó</w:t>
      </w:r>
      <w:r>
        <w:rPr>
          <w:spacing w:val="28"/>
          <w:w w:val="105"/>
          <w:sz w:val="28"/>
        </w:rPr>
        <w:t xml:space="preserve"> </w:t>
      </w:r>
      <w:r>
        <w:rPr>
          <w:w w:val="105"/>
          <w:sz w:val="28"/>
        </w:rPr>
        <w:t>hiểu</w:t>
      </w:r>
      <w:r>
        <w:rPr>
          <w:spacing w:val="29"/>
          <w:w w:val="105"/>
          <w:sz w:val="28"/>
        </w:rPr>
        <w:t xml:space="preserve"> </w:t>
      </w:r>
      <w:r>
        <w:rPr>
          <w:spacing w:val="-5"/>
          <w:w w:val="105"/>
          <w:sz w:val="28"/>
        </w:rPr>
        <w:t>đối</w:t>
      </w:r>
    </w:p>
    <w:p>
      <w:pPr>
        <w:spacing w:after="0" w:line="240" w:lineRule="auto"/>
        <w:jc w:val="left"/>
        <w:rPr>
          <w:sz w:val="28"/>
        </w:rPr>
        <w:sectPr>
          <w:pgSz w:w="11910" w:h="16840"/>
          <w:pgMar w:top="2080" w:right="1500" w:bottom="2060" w:left="1580" w:header="1603" w:footer="1876" w:gutter="0"/>
          <w:cols w:space="720" w:num="1"/>
        </w:sectPr>
      </w:pPr>
    </w:p>
    <w:p>
      <w:pPr>
        <w:pStyle w:val="6"/>
        <w:spacing w:before="161"/>
        <w:ind w:left="0"/>
      </w:pPr>
    </w:p>
    <w:p>
      <w:pPr>
        <w:pStyle w:val="6"/>
        <w:spacing w:before="1"/>
      </w:pPr>
      <w:r>
        <w:rPr>
          <w:w w:val="105"/>
        </w:rPr>
        <w:t>với</w:t>
      </w:r>
      <w:r>
        <w:rPr>
          <w:spacing w:val="11"/>
          <w:w w:val="105"/>
        </w:rPr>
        <w:t xml:space="preserve"> </w:t>
      </w:r>
      <w:r>
        <w:rPr>
          <w:w w:val="105"/>
        </w:rPr>
        <w:t>người</w:t>
      </w:r>
      <w:r>
        <w:rPr>
          <w:spacing w:val="12"/>
          <w:w w:val="105"/>
        </w:rPr>
        <w:t xml:space="preserve"> </w:t>
      </w:r>
      <w:r>
        <w:rPr>
          <w:w w:val="105"/>
        </w:rPr>
        <w:t>mới</w:t>
      </w:r>
      <w:r>
        <w:rPr>
          <w:spacing w:val="12"/>
          <w:w w:val="105"/>
        </w:rPr>
        <w:t xml:space="preserve"> </w:t>
      </w:r>
      <w:r>
        <w:rPr>
          <w:w w:val="105"/>
        </w:rPr>
        <w:t>bắt</w:t>
      </w:r>
      <w:r>
        <w:rPr>
          <w:spacing w:val="12"/>
          <w:w w:val="105"/>
        </w:rPr>
        <w:t xml:space="preserve"> </w:t>
      </w:r>
      <w:r>
        <w:rPr>
          <w:spacing w:val="-4"/>
          <w:w w:val="105"/>
        </w:rPr>
        <w:t>đầu.</w:t>
      </w:r>
    </w:p>
    <w:p>
      <w:pPr>
        <w:pStyle w:val="3"/>
        <w:spacing w:before="4"/>
        <w:jc w:val="both"/>
      </w:pPr>
      <w:r>
        <w:rPr>
          <w:w w:val="110"/>
        </w:rPr>
        <w:t>Thư</w:t>
      </w:r>
      <w:r>
        <w:rPr>
          <w:spacing w:val="2"/>
          <w:w w:val="110"/>
        </w:rPr>
        <w:t xml:space="preserve"> </w:t>
      </w:r>
      <w:r>
        <w:rPr>
          <w:w w:val="110"/>
        </w:rPr>
        <w:t>viện</w:t>
      </w:r>
      <w:r>
        <w:rPr>
          <w:spacing w:val="3"/>
          <w:w w:val="110"/>
        </w:rPr>
        <w:t xml:space="preserve"> </w:t>
      </w:r>
      <w:r>
        <w:rPr>
          <w:spacing w:val="-2"/>
          <w:w w:val="110"/>
        </w:rPr>
        <w:t>Pygame</w:t>
      </w:r>
    </w:p>
    <w:p>
      <w:pPr>
        <w:pStyle w:val="6"/>
        <w:spacing w:before="13" w:line="266" w:lineRule="auto"/>
        <w:ind w:right="281" w:firstLine="298"/>
        <w:jc w:val="both"/>
      </w:pPr>
      <w:r>
        <w:rPr>
          <w:w w:val="110"/>
        </w:rPr>
        <w:t>Pygame là một thư viện mã nguồn mở cho phép lập trình game và đa phương tiện trên Python. Thư viện này cung cấp các công cụ cho việc tạo các ứng dụng đa phương tiện, chẳng hạn như các trò chơi, âm nhạc, đồ họa và các ứng dụng tương tự.</w:t>
      </w:r>
    </w:p>
    <w:p>
      <w:pPr>
        <w:pStyle w:val="6"/>
        <w:spacing w:before="5"/>
        <w:ind w:left="504"/>
        <w:jc w:val="both"/>
      </w:pPr>
      <w:r>
        <w:rPr>
          <w:w w:val="105"/>
        </w:rPr>
        <w:t>Ưu</w:t>
      </w:r>
      <w:r>
        <w:rPr>
          <w:spacing w:val="18"/>
          <w:w w:val="105"/>
        </w:rPr>
        <w:t xml:space="preserve"> </w:t>
      </w:r>
      <w:r>
        <w:rPr>
          <w:w w:val="105"/>
        </w:rPr>
        <w:t>điểm</w:t>
      </w:r>
      <w:r>
        <w:rPr>
          <w:spacing w:val="18"/>
          <w:w w:val="105"/>
        </w:rPr>
        <w:t xml:space="preserve"> </w:t>
      </w:r>
      <w:r>
        <w:rPr>
          <w:w w:val="105"/>
        </w:rPr>
        <w:t>của</w:t>
      </w:r>
      <w:r>
        <w:rPr>
          <w:spacing w:val="19"/>
          <w:w w:val="105"/>
        </w:rPr>
        <w:t xml:space="preserve"> </w:t>
      </w:r>
      <w:r>
        <w:rPr>
          <w:spacing w:val="-2"/>
          <w:w w:val="105"/>
        </w:rPr>
        <w:t>Pygame:</w:t>
      </w:r>
    </w:p>
    <w:p>
      <w:pPr>
        <w:pStyle w:val="10"/>
        <w:numPr>
          <w:ilvl w:val="2"/>
          <w:numId w:val="2"/>
        </w:numPr>
        <w:tabs>
          <w:tab w:val="left" w:pos="719"/>
        </w:tabs>
        <w:spacing w:before="32" w:after="0" w:line="254" w:lineRule="auto"/>
        <w:ind w:left="205" w:right="284" w:firstLine="298"/>
        <w:jc w:val="both"/>
        <w:rPr>
          <w:sz w:val="28"/>
        </w:rPr>
      </w:pPr>
      <w:r>
        <w:rPr>
          <w:w w:val="110"/>
          <w:sz w:val="28"/>
        </w:rPr>
        <w:t>Dễ</w:t>
      </w:r>
      <w:r>
        <w:rPr>
          <w:spacing w:val="-18"/>
          <w:w w:val="110"/>
          <w:sz w:val="28"/>
        </w:rPr>
        <w:t xml:space="preserve"> </w:t>
      </w:r>
      <w:r>
        <w:rPr>
          <w:w w:val="110"/>
          <w:sz w:val="28"/>
        </w:rPr>
        <w:t>học:</w:t>
      </w:r>
      <w:r>
        <w:rPr>
          <w:spacing w:val="-18"/>
          <w:w w:val="110"/>
          <w:sz w:val="28"/>
        </w:rPr>
        <w:t xml:space="preserve"> </w:t>
      </w:r>
      <w:r>
        <w:rPr>
          <w:w w:val="110"/>
          <w:sz w:val="28"/>
        </w:rPr>
        <w:t>Pygame</w:t>
      </w:r>
      <w:r>
        <w:rPr>
          <w:spacing w:val="-18"/>
          <w:w w:val="110"/>
          <w:sz w:val="28"/>
        </w:rPr>
        <w:t xml:space="preserve"> </w:t>
      </w:r>
      <w:r>
        <w:rPr>
          <w:w w:val="110"/>
          <w:sz w:val="28"/>
        </w:rPr>
        <w:t>có</w:t>
      </w:r>
      <w:r>
        <w:rPr>
          <w:spacing w:val="-18"/>
          <w:w w:val="110"/>
          <w:sz w:val="28"/>
        </w:rPr>
        <w:t xml:space="preserve"> </w:t>
      </w:r>
      <w:r>
        <w:rPr>
          <w:w w:val="110"/>
          <w:sz w:val="28"/>
        </w:rPr>
        <w:t>cú</w:t>
      </w:r>
      <w:r>
        <w:rPr>
          <w:spacing w:val="-18"/>
          <w:w w:val="110"/>
          <w:sz w:val="28"/>
        </w:rPr>
        <w:t xml:space="preserve"> </w:t>
      </w:r>
      <w:r>
        <w:rPr>
          <w:w w:val="110"/>
          <w:sz w:val="28"/>
        </w:rPr>
        <w:t>pháp</w:t>
      </w:r>
      <w:r>
        <w:rPr>
          <w:spacing w:val="-18"/>
          <w:w w:val="110"/>
          <w:sz w:val="28"/>
        </w:rPr>
        <w:t xml:space="preserve"> </w:t>
      </w:r>
      <w:r>
        <w:rPr>
          <w:w w:val="110"/>
          <w:sz w:val="28"/>
        </w:rPr>
        <w:t>đơn</w:t>
      </w:r>
      <w:r>
        <w:rPr>
          <w:spacing w:val="-18"/>
          <w:w w:val="110"/>
          <w:sz w:val="28"/>
        </w:rPr>
        <w:t xml:space="preserve"> </w:t>
      </w:r>
      <w:r>
        <w:rPr>
          <w:w w:val="110"/>
          <w:sz w:val="28"/>
        </w:rPr>
        <w:t>giản</w:t>
      </w:r>
      <w:r>
        <w:rPr>
          <w:spacing w:val="-18"/>
          <w:w w:val="110"/>
          <w:sz w:val="28"/>
        </w:rPr>
        <w:t xml:space="preserve"> </w:t>
      </w:r>
      <w:r>
        <w:rPr>
          <w:w w:val="110"/>
          <w:sz w:val="28"/>
        </w:rPr>
        <w:t>và</w:t>
      </w:r>
      <w:r>
        <w:rPr>
          <w:spacing w:val="-18"/>
          <w:w w:val="110"/>
          <w:sz w:val="28"/>
        </w:rPr>
        <w:t xml:space="preserve"> </w:t>
      </w:r>
      <w:r>
        <w:rPr>
          <w:w w:val="110"/>
          <w:sz w:val="28"/>
        </w:rPr>
        <w:t>dễ</w:t>
      </w:r>
      <w:r>
        <w:rPr>
          <w:spacing w:val="-18"/>
          <w:w w:val="110"/>
          <w:sz w:val="28"/>
        </w:rPr>
        <w:t xml:space="preserve"> </w:t>
      </w:r>
      <w:r>
        <w:rPr>
          <w:w w:val="110"/>
          <w:sz w:val="28"/>
        </w:rPr>
        <w:t>hiểu,</w:t>
      </w:r>
      <w:r>
        <w:rPr>
          <w:spacing w:val="-18"/>
          <w:w w:val="110"/>
          <w:sz w:val="28"/>
        </w:rPr>
        <w:t xml:space="preserve"> </w:t>
      </w:r>
      <w:r>
        <w:rPr>
          <w:w w:val="110"/>
          <w:sz w:val="28"/>
        </w:rPr>
        <w:t>cho</w:t>
      </w:r>
      <w:r>
        <w:rPr>
          <w:spacing w:val="-18"/>
          <w:w w:val="110"/>
          <w:sz w:val="28"/>
        </w:rPr>
        <w:t xml:space="preserve"> </w:t>
      </w:r>
      <w:r>
        <w:rPr>
          <w:w w:val="110"/>
          <w:sz w:val="28"/>
        </w:rPr>
        <w:t>phép</w:t>
      </w:r>
      <w:r>
        <w:rPr>
          <w:spacing w:val="-18"/>
          <w:w w:val="110"/>
          <w:sz w:val="28"/>
        </w:rPr>
        <w:t xml:space="preserve"> </w:t>
      </w:r>
      <w:r>
        <w:rPr>
          <w:w w:val="110"/>
          <w:sz w:val="28"/>
        </w:rPr>
        <w:t>người dùng mới bắt đầu nhanh chóng học được cách sử dụng thư viện.</w:t>
      </w:r>
    </w:p>
    <w:p>
      <w:pPr>
        <w:pStyle w:val="10"/>
        <w:numPr>
          <w:ilvl w:val="2"/>
          <w:numId w:val="2"/>
        </w:numPr>
        <w:tabs>
          <w:tab w:val="left" w:pos="714"/>
        </w:tabs>
        <w:spacing w:before="14" w:after="0" w:line="261" w:lineRule="auto"/>
        <w:ind w:left="205" w:right="283" w:firstLine="298"/>
        <w:jc w:val="both"/>
        <w:rPr>
          <w:sz w:val="28"/>
        </w:rPr>
      </w:pPr>
      <w:r>
        <w:rPr>
          <w:w w:val="105"/>
          <w:sz w:val="28"/>
        </w:rPr>
        <w:t xml:space="preserve">Đa nền tảng: Pygame có thể hoạt động trên nhiều nền tảng khác nhau, bao gồm Windows, Mac OS X, Linux và nhiều hệ điều hành </w:t>
      </w:r>
      <w:r>
        <w:rPr>
          <w:spacing w:val="-2"/>
          <w:w w:val="105"/>
          <w:sz w:val="28"/>
        </w:rPr>
        <w:t>khác.</w:t>
      </w:r>
    </w:p>
    <w:p>
      <w:pPr>
        <w:pStyle w:val="10"/>
        <w:numPr>
          <w:ilvl w:val="2"/>
          <w:numId w:val="2"/>
        </w:numPr>
        <w:tabs>
          <w:tab w:val="left" w:pos="738"/>
        </w:tabs>
        <w:spacing w:before="1" w:after="0" w:line="254" w:lineRule="auto"/>
        <w:ind w:left="205" w:right="282" w:firstLine="298"/>
        <w:jc w:val="both"/>
        <w:rPr>
          <w:sz w:val="28"/>
        </w:rPr>
      </w:pPr>
      <w:r>
        <w:rPr>
          <w:w w:val="110"/>
          <w:sz w:val="28"/>
        </w:rPr>
        <w:t>Đa dạng: Pygame có nhiều tính năng và hỗ trợ đầy đủ cho các yêu cầu phức tạp trong lập trình game và đa phương tiện.</w:t>
      </w:r>
    </w:p>
    <w:p>
      <w:pPr>
        <w:pStyle w:val="10"/>
        <w:numPr>
          <w:ilvl w:val="2"/>
          <w:numId w:val="2"/>
        </w:numPr>
        <w:tabs>
          <w:tab w:val="left" w:pos="728"/>
        </w:tabs>
        <w:spacing w:before="14" w:after="0" w:line="261" w:lineRule="auto"/>
        <w:ind w:left="205" w:right="283" w:firstLine="298"/>
        <w:jc w:val="both"/>
        <w:rPr>
          <w:sz w:val="28"/>
        </w:rPr>
      </w:pPr>
      <w:r>
        <w:rPr>
          <w:w w:val="105"/>
          <w:sz w:val="28"/>
        </w:rPr>
        <w:t>Cộng đồng lớn: Pygame có một cộng đồng lớn với nhiều tài liệu hướng dẫn và các ví dụ, giúp người dùng tìm hiểu và giải quyết các vấn đề.</w:t>
      </w:r>
    </w:p>
    <w:p>
      <w:pPr>
        <w:pStyle w:val="6"/>
        <w:spacing w:before="6"/>
        <w:ind w:left="504"/>
        <w:jc w:val="both"/>
      </w:pPr>
      <w:r>
        <w:rPr>
          <w:w w:val="105"/>
        </w:rPr>
        <w:t>Nhược</w:t>
      </w:r>
      <w:r>
        <w:rPr>
          <w:spacing w:val="18"/>
          <w:w w:val="105"/>
        </w:rPr>
        <w:t xml:space="preserve"> </w:t>
      </w:r>
      <w:r>
        <w:rPr>
          <w:w w:val="105"/>
        </w:rPr>
        <w:t>điểm</w:t>
      </w:r>
      <w:r>
        <w:rPr>
          <w:spacing w:val="18"/>
          <w:w w:val="105"/>
        </w:rPr>
        <w:t xml:space="preserve"> </w:t>
      </w:r>
      <w:r>
        <w:rPr>
          <w:w w:val="105"/>
        </w:rPr>
        <w:t>của</w:t>
      </w:r>
      <w:r>
        <w:rPr>
          <w:spacing w:val="19"/>
          <w:w w:val="105"/>
        </w:rPr>
        <w:t xml:space="preserve"> </w:t>
      </w:r>
      <w:r>
        <w:rPr>
          <w:spacing w:val="-2"/>
          <w:w w:val="105"/>
        </w:rPr>
        <w:t>Pygame:</w:t>
      </w:r>
    </w:p>
    <w:p>
      <w:pPr>
        <w:pStyle w:val="10"/>
        <w:numPr>
          <w:ilvl w:val="2"/>
          <w:numId w:val="2"/>
        </w:numPr>
        <w:tabs>
          <w:tab w:val="left" w:pos="727"/>
        </w:tabs>
        <w:spacing w:before="32" w:after="0" w:line="261" w:lineRule="auto"/>
        <w:ind w:left="205" w:right="281" w:firstLine="298"/>
        <w:jc w:val="both"/>
        <w:rPr>
          <w:sz w:val="28"/>
        </w:rPr>
      </w:pPr>
      <w:r>
        <w:rPr>
          <w:w w:val="110"/>
          <w:sz w:val="28"/>
        </w:rPr>
        <w:t>Khả</w:t>
      </w:r>
      <w:r>
        <w:rPr>
          <w:spacing w:val="-1"/>
          <w:w w:val="110"/>
          <w:sz w:val="28"/>
        </w:rPr>
        <w:t xml:space="preserve"> </w:t>
      </w:r>
      <w:r>
        <w:rPr>
          <w:w w:val="110"/>
          <w:sz w:val="28"/>
        </w:rPr>
        <w:t>năng tối</w:t>
      </w:r>
      <w:r>
        <w:rPr>
          <w:spacing w:val="-1"/>
          <w:w w:val="110"/>
          <w:sz w:val="28"/>
        </w:rPr>
        <w:t xml:space="preserve"> </w:t>
      </w:r>
      <w:r>
        <w:rPr>
          <w:w w:val="110"/>
          <w:sz w:val="28"/>
        </w:rPr>
        <w:t>ưu</w:t>
      </w:r>
      <w:r>
        <w:rPr>
          <w:spacing w:val="-1"/>
          <w:w w:val="110"/>
          <w:sz w:val="28"/>
        </w:rPr>
        <w:t xml:space="preserve"> </w:t>
      </w:r>
      <w:r>
        <w:rPr>
          <w:w w:val="110"/>
          <w:sz w:val="28"/>
        </w:rPr>
        <w:t>hóa</w:t>
      </w:r>
      <w:r>
        <w:rPr>
          <w:spacing w:val="-1"/>
          <w:w w:val="110"/>
          <w:sz w:val="28"/>
        </w:rPr>
        <w:t xml:space="preserve"> </w:t>
      </w:r>
      <w:r>
        <w:rPr>
          <w:w w:val="110"/>
          <w:sz w:val="28"/>
        </w:rPr>
        <w:t>không tốt:</w:t>
      </w:r>
      <w:r>
        <w:rPr>
          <w:spacing w:val="-1"/>
          <w:w w:val="110"/>
          <w:sz w:val="28"/>
        </w:rPr>
        <w:t xml:space="preserve"> </w:t>
      </w:r>
      <w:r>
        <w:rPr>
          <w:w w:val="110"/>
          <w:sz w:val="28"/>
        </w:rPr>
        <w:t>Pygame</w:t>
      </w:r>
      <w:r>
        <w:rPr>
          <w:spacing w:val="-1"/>
          <w:w w:val="110"/>
          <w:sz w:val="28"/>
        </w:rPr>
        <w:t xml:space="preserve"> </w:t>
      </w:r>
      <w:r>
        <w:rPr>
          <w:w w:val="110"/>
          <w:sz w:val="28"/>
        </w:rPr>
        <w:t>không</w:t>
      </w:r>
      <w:r>
        <w:rPr>
          <w:spacing w:val="-1"/>
          <w:w w:val="110"/>
          <w:sz w:val="28"/>
        </w:rPr>
        <w:t xml:space="preserve"> </w:t>
      </w:r>
      <w:r>
        <w:rPr>
          <w:w w:val="110"/>
          <w:sz w:val="28"/>
        </w:rPr>
        <w:t>được</w:t>
      </w:r>
      <w:r>
        <w:rPr>
          <w:spacing w:val="-1"/>
          <w:w w:val="110"/>
          <w:sz w:val="28"/>
        </w:rPr>
        <w:t xml:space="preserve"> </w:t>
      </w:r>
      <w:r>
        <w:rPr>
          <w:w w:val="110"/>
          <w:sz w:val="28"/>
        </w:rPr>
        <w:t>tối</w:t>
      </w:r>
      <w:r>
        <w:rPr>
          <w:spacing w:val="-1"/>
          <w:w w:val="110"/>
          <w:sz w:val="28"/>
        </w:rPr>
        <w:t xml:space="preserve"> </w:t>
      </w:r>
      <w:r>
        <w:rPr>
          <w:w w:val="110"/>
          <w:sz w:val="28"/>
        </w:rPr>
        <w:t>ưu</w:t>
      </w:r>
      <w:r>
        <w:rPr>
          <w:spacing w:val="-1"/>
          <w:w w:val="110"/>
          <w:sz w:val="28"/>
        </w:rPr>
        <w:t xml:space="preserve"> </w:t>
      </w:r>
      <w:r>
        <w:rPr>
          <w:w w:val="110"/>
          <w:sz w:val="28"/>
        </w:rPr>
        <w:t>hóa tốt</w:t>
      </w:r>
      <w:r>
        <w:rPr>
          <w:spacing w:val="-6"/>
          <w:w w:val="110"/>
          <w:sz w:val="28"/>
        </w:rPr>
        <w:t xml:space="preserve"> </w:t>
      </w:r>
      <w:r>
        <w:rPr>
          <w:w w:val="110"/>
          <w:sz w:val="28"/>
        </w:rPr>
        <w:t>cho</w:t>
      </w:r>
      <w:r>
        <w:rPr>
          <w:spacing w:val="-6"/>
          <w:w w:val="110"/>
          <w:sz w:val="28"/>
        </w:rPr>
        <w:t xml:space="preserve"> </w:t>
      </w:r>
      <w:r>
        <w:rPr>
          <w:w w:val="110"/>
          <w:sz w:val="28"/>
        </w:rPr>
        <w:t>các</w:t>
      </w:r>
      <w:r>
        <w:rPr>
          <w:spacing w:val="-6"/>
          <w:w w:val="110"/>
          <w:sz w:val="28"/>
        </w:rPr>
        <w:t xml:space="preserve"> </w:t>
      </w:r>
      <w:r>
        <w:rPr>
          <w:w w:val="110"/>
          <w:sz w:val="28"/>
        </w:rPr>
        <w:t>ứng</w:t>
      </w:r>
      <w:r>
        <w:rPr>
          <w:spacing w:val="-6"/>
          <w:w w:val="110"/>
          <w:sz w:val="28"/>
        </w:rPr>
        <w:t xml:space="preserve"> </w:t>
      </w:r>
      <w:r>
        <w:rPr>
          <w:w w:val="110"/>
          <w:sz w:val="28"/>
        </w:rPr>
        <w:t>dụng</w:t>
      </w:r>
      <w:r>
        <w:rPr>
          <w:spacing w:val="-6"/>
          <w:w w:val="110"/>
          <w:sz w:val="28"/>
        </w:rPr>
        <w:t xml:space="preserve"> </w:t>
      </w:r>
      <w:r>
        <w:rPr>
          <w:w w:val="110"/>
          <w:sz w:val="28"/>
        </w:rPr>
        <w:t>có</w:t>
      </w:r>
      <w:r>
        <w:rPr>
          <w:spacing w:val="-6"/>
          <w:w w:val="110"/>
          <w:sz w:val="28"/>
        </w:rPr>
        <w:t xml:space="preserve"> </w:t>
      </w:r>
      <w:r>
        <w:rPr>
          <w:w w:val="110"/>
          <w:sz w:val="28"/>
        </w:rPr>
        <w:t>đồ</w:t>
      </w:r>
      <w:r>
        <w:rPr>
          <w:spacing w:val="-6"/>
          <w:w w:val="110"/>
          <w:sz w:val="28"/>
        </w:rPr>
        <w:t xml:space="preserve"> </w:t>
      </w:r>
      <w:r>
        <w:rPr>
          <w:w w:val="110"/>
          <w:sz w:val="28"/>
        </w:rPr>
        <w:t>họa</w:t>
      </w:r>
      <w:r>
        <w:rPr>
          <w:spacing w:val="-6"/>
          <w:w w:val="110"/>
          <w:sz w:val="28"/>
        </w:rPr>
        <w:t xml:space="preserve"> </w:t>
      </w:r>
      <w:r>
        <w:rPr>
          <w:w w:val="110"/>
          <w:sz w:val="28"/>
        </w:rPr>
        <w:t>phức</w:t>
      </w:r>
      <w:r>
        <w:rPr>
          <w:spacing w:val="-6"/>
          <w:w w:val="110"/>
          <w:sz w:val="28"/>
        </w:rPr>
        <w:t xml:space="preserve"> </w:t>
      </w:r>
      <w:r>
        <w:rPr>
          <w:w w:val="110"/>
          <w:sz w:val="28"/>
        </w:rPr>
        <w:t>tạp,</w:t>
      </w:r>
      <w:r>
        <w:rPr>
          <w:spacing w:val="-6"/>
          <w:w w:val="110"/>
          <w:sz w:val="28"/>
        </w:rPr>
        <w:t xml:space="preserve"> </w:t>
      </w:r>
      <w:r>
        <w:rPr>
          <w:w w:val="110"/>
          <w:sz w:val="28"/>
        </w:rPr>
        <w:t>do</w:t>
      </w:r>
      <w:r>
        <w:rPr>
          <w:spacing w:val="-6"/>
          <w:w w:val="110"/>
          <w:sz w:val="28"/>
        </w:rPr>
        <w:t xml:space="preserve"> </w:t>
      </w:r>
      <w:r>
        <w:rPr>
          <w:w w:val="110"/>
          <w:sz w:val="28"/>
        </w:rPr>
        <w:t>đó,</w:t>
      </w:r>
      <w:r>
        <w:rPr>
          <w:spacing w:val="-6"/>
          <w:w w:val="110"/>
          <w:sz w:val="28"/>
        </w:rPr>
        <w:t xml:space="preserve"> </w:t>
      </w:r>
      <w:r>
        <w:rPr>
          <w:w w:val="110"/>
          <w:sz w:val="28"/>
        </w:rPr>
        <w:t>nếu</w:t>
      </w:r>
      <w:r>
        <w:rPr>
          <w:spacing w:val="-6"/>
          <w:w w:val="110"/>
          <w:sz w:val="28"/>
        </w:rPr>
        <w:t xml:space="preserve"> </w:t>
      </w:r>
      <w:r>
        <w:rPr>
          <w:w w:val="110"/>
          <w:sz w:val="28"/>
        </w:rPr>
        <w:t>không</w:t>
      </w:r>
      <w:r>
        <w:rPr>
          <w:spacing w:val="-6"/>
          <w:w w:val="110"/>
          <w:sz w:val="28"/>
        </w:rPr>
        <w:t xml:space="preserve"> </w:t>
      </w:r>
      <w:r>
        <w:rPr>
          <w:w w:val="110"/>
          <w:sz w:val="28"/>
        </w:rPr>
        <w:t>được</w:t>
      </w:r>
      <w:r>
        <w:rPr>
          <w:spacing w:val="-6"/>
          <w:w w:val="110"/>
          <w:sz w:val="28"/>
        </w:rPr>
        <w:t xml:space="preserve"> </w:t>
      </w:r>
      <w:r>
        <w:rPr>
          <w:w w:val="110"/>
          <w:sz w:val="28"/>
        </w:rPr>
        <w:t>xử lý tốt, có thể dẫn đến giảm hiệu suất.</w:t>
      </w:r>
    </w:p>
    <w:p>
      <w:pPr>
        <w:pStyle w:val="10"/>
        <w:numPr>
          <w:ilvl w:val="2"/>
          <w:numId w:val="2"/>
        </w:numPr>
        <w:tabs>
          <w:tab w:val="left" w:pos="723"/>
        </w:tabs>
        <w:spacing w:before="1" w:after="0" w:line="261" w:lineRule="auto"/>
        <w:ind w:left="205" w:right="282" w:firstLine="298"/>
        <w:jc w:val="both"/>
        <w:rPr>
          <w:sz w:val="28"/>
        </w:rPr>
      </w:pPr>
      <w:r>
        <w:rPr>
          <w:w w:val="105"/>
          <w:sz w:val="28"/>
        </w:rPr>
        <w:t>Hạn chế đồ họa: Pygame không hỗ trợ các tính năng đồ họa cao cấp</w:t>
      </w:r>
      <w:r>
        <w:rPr>
          <w:spacing w:val="40"/>
          <w:w w:val="105"/>
          <w:sz w:val="28"/>
        </w:rPr>
        <w:t xml:space="preserve"> </w:t>
      </w:r>
      <w:r>
        <w:rPr>
          <w:w w:val="105"/>
          <w:sz w:val="28"/>
        </w:rPr>
        <w:t>như</w:t>
      </w:r>
      <w:r>
        <w:rPr>
          <w:spacing w:val="40"/>
          <w:w w:val="105"/>
          <w:sz w:val="28"/>
        </w:rPr>
        <w:t xml:space="preserve"> </w:t>
      </w:r>
      <w:r>
        <w:rPr>
          <w:w w:val="105"/>
          <w:sz w:val="28"/>
        </w:rPr>
        <w:t>DirectX</w:t>
      </w:r>
      <w:r>
        <w:rPr>
          <w:spacing w:val="40"/>
          <w:w w:val="105"/>
          <w:sz w:val="28"/>
        </w:rPr>
        <w:t xml:space="preserve"> </w:t>
      </w:r>
      <w:r>
        <w:rPr>
          <w:w w:val="105"/>
          <w:sz w:val="28"/>
        </w:rPr>
        <w:t>hay</w:t>
      </w:r>
      <w:r>
        <w:rPr>
          <w:spacing w:val="40"/>
          <w:w w:val="105"/>
          <w:sz w:val="28"/>
        </w:rPr>
        <w:t xml:space="preserve"> </w:t>
      </w:r>
      <w:r>
        <w:rPr>
          <w:w w:val="105"/>
          <w:sz w:val="28"/>
        </w:rPr>
        <w:t>OpenGL,</w:t>
      </w:r>
      <w:r>
        <w:rPr>
          <w:spacing w:val="40"/>
          <w:w w:val="105"/>
          <w:sz w:val="28"/>
        </w:rPr>
        <w:t xml:space="preserve"> </w:t>
      </w:r>
      <w:r>
        <w:rPr>
          <w:w w:val="105"/>
          <w:sz w:val="28"/>
        </w:rPr>
        <w:t>vì</w:t>
      </w:r>
      <w:r>
        <w:rPr>
          <w:spacing w:val="40"/>
          <w:w w:val="105"/>
          <w:sz w:val="28"/>
        </w:rPr>
        <w:t xml:space="preserve"> </w:t>
      </w:r>
      <w:r>
        <w:rPr>
          <w:w w:val="105"/>
          <w:sz w:val="28"/>
        </w:rPr>
        <w:t>vậy</w:t>
      </w:r>
      <w:r>
        <w:rPr>
          <w:spacing w:val="40"/>
          <w:w w:val="105"/>
          <w:sz w:val="28"/>
        </w:rPr>
        <w:t xml:space="preserve"> </w:t>
      </w:r>
      <w:r>
        <w:rPr>
          <w:w w:val="105"/>
          <w:sz w:val="28"/>
        </w:rPr>
        <w:t>không</w:t>
      </w:r>
      <w:r>
        <w:rPr>
          <w:spacing w:val="40"/>
          <w:w w:val="105"/>
          <w:sz w:val="28"/>
        </w:rPr>
        <w:t xml:space="preserve"> </w:t>
      </w:r>
      <w:r>
        <w:rPr>
          <w:w w:val="105"/>
          <w:sz w:val="28"/>
        </w:rPr>
        <w:t>thể</w:t>
      </w:r>
      <w:r>
        <w:rPr>
          <w:spacing w:val="40"/>
          <w:w w:val="105"/>
          <w:sz w:val="28"/>
        </w:rPr>
        <w:t xml:space="preserve"> </w:t>
      </w:r>
      <w:r>
        <w:rPr>
          <w:w w:val="105"/>
          <w:sz w:val="28"/>
        </w:rPr>
        <w:t>sử</w:t>
      </w:r>
      <w:r>
        <w:rPr>
          <w:spacing w:val="40"/>
          <w:w w:val="105"/>
          <w:sz w:val="28"/>
        </w:rPr>
        <w:t xml:space="preserve"> </w:t>
      </w:r>
      <w:r>
        <w:rPr>
          <w:w w:val="105"/>
          <w:sz w:val="28"/>
        </w:rPr>
        <w:t>dụng</w:t>
      </w:r>
      <w:r>
        <w:rPr>
          <w:spacing w:val="40"/>
          <w:w w:val="105"/>
          <w:sz w:val="28"/>
        </w:rPr>
        <w:t xml:space="preserve"> </w:t>
      </w:r>
      <w:r>
        <w:rPr>
          <w:w w:val="105"/>
          <w:sz w:val="28"/>
        </w:rPr>
        <w:t>để</w:t>
      </w:r>
      <w:r>
        <w:rPr>
          <w:spacing w:val="40"/>
          <w:w w:val="105"/>
          <w:sz w:val="28"/>
        </w:rPr>
        <w:t xml:space="preserve"> </w:t>
      </w:r>
      <w:r>
        <w:rPr>
          <w:w w:val="105"/>
          <w:sz w:val="28"/>
        </w:rPr>
        <w:t>tạo</w:t>
      </w:r>
      <w:r>
        <w:rPr>
          <w:spacing w:val="40"/>
          <w:w w:val="105"/>
          <w:sz w:val="28"/>
        </w:rPr>
        <w:t xml:space="preserve"> </w:t>
      </w:r>
      <w:r>
        <w:rPr>
          <w:w w:val="105"/>
          <w:sz w:val="28"/>
        </w:rPr>
        <w:t>ra các</w:t>
      </w:r>
      <w:r>
        <w:rPr>
          <w:spacing w:val="40"/>
          <w:w w:val="105"/>
          <w:sz w:val="28"/>
        </w:rPr>
        <w:t xml:space="preserve"> </w:t>
      </w:r>
      <w:r>
        <w:rPr>
          <w:w w:val="105"/>
          <w:sz w:val="28"/>
        </w:rPr>
        <w:t>trò</w:t>
      </w:r>
      <w:r>
        <w:rPr>
          <w:spacing w:val="40"/>
          <w:w w:val="105"/>
          <w:sz w:val="28"/>
        </w:rPr>
        <w:t xml:space="preserve"> </w:t>
      </w:r>
      <w:r>
        <w:rPr>
          <w:w w:val="105"/>
          <w:sz w:val="28"/>
        </w:rPr>
        <w:t>chơi</w:t>
      </w:r>
      <w:r>
        <w:rPr>
          <w:spacing w:val="40"/>
          <w:w w:val="105"/>
          <w:sz w:val="28"/>
        </w:rPr>
        <w:t xml:space="preserve"> </w:t>
      </w:r>
      <w:r>
        <w:rPr>
          <w:w w:val="105"/>
          <w:sz w:val="28"/>
        </w:rPr>
        <w:t>và</w:t>
      </w:r>
      <w:r>
        <w:rPr>
          <w:spacing w:val="40"/>
          <w:w w:val="105"/>
          <w:sz w:val="28"/>
        </w:rPr>
        <w:t xml:space="preserve"> </w:t>
      </w:r>
      <w:r>
        <w:rPr>
          <w:w w:val="105"/>
          <w:sz w:val="28"/>
        </w:rPr>
        <w:t>ứng</w:t>
      </w:r>
      <w:r>
        <w:rPr>
          <w:spacing w:val="40"/>
          <w:w w:val="105"/>
          <w:sz w:val="28"/>
        </w:rPr>
        <w:t xml:space="preserve"> </w:t>
      </w:r>
      <w:r>
        <w:rPr>
          <w:w w:val="105"/>
          <w:sz w:val="28"/>
        </w:rPr>
        <w:t>dụng</w:t>
      </w:r>
      <w:r>
        <w:rPr>
          <w:spacing w:val="40"/>
          <w:w w:val="105"/>
          <w:sz w:val="28"/>
        </w:rPr>
        <w:t xml:space="preserve"> </w:t>
      </w:r>
      <w:r>
        <w:rPr>
          <w:w w:val="105"/>
          <w:sz w:val="28"/>
        </w:rPr>
        <w:t>đồ</w:t>
      </w:r>
      <w:r>
        <w:rPr>
          <w:spacing w:val="40"/>
          <w:w w:val="105"/>
          <w:sz w:val="28"/>
        </w:rPr>
        <w:t xml:space="preserve"> </w:t>
      </w:r>
      <w:r>
        <w:rPr>
          <w:w w:val="105"/>
          <w:sz w:val="28"/>
        </w:rPr>
        <w:t>họa</w:t>
      </w:r>
      <w:r>
        <w:rPr>
          <w:spacing w:val="40"/>
          <w:w w:val="105"/>
          <w:sz w:val="28"/>
        </w:rPr>
        <w:t xml:space="preserve"> </w:t>
      </w:r>
      <w:r>
        <w:rPr>
          <w:w w:val="105"/>
          <w:sz w:val="28"/>
        </w:rPr>
        <w:t>cao</w:t>
      </w:r>
      <w:r>
        <w:rPr>
          <w:spacing w:val="40"/>
          <w:w w:val="105"/>
          <w:sz w:val="28"/>
        </w:rPr>
        <w:t xml:space="preserve"> </w:t>
      </w:r>
      <w:r>
        <w:rPr>
          <w:w w:val="105"/>
          <w:sz w:val="28"/>
        </w:rPr>
        <w:t>cấp.</w:t>
      </w:r>
    </w:p>
    <w:p>
      <w:pPr>
        <w:pStyle w:val="10"/>
        <w:numPr>
          <w:ilvl w:val="2"/>
          <w:numId w:val="2"/>
        </w:numPr>
        <w:tabs>
          <w:tab w:val="left" w:pos="736"/>
        </w:tabs>
        <w:spacing w:before="2" w:after="0" w:line="261" w:lineRule="auto"/>
        <w:ind w:left="205" w:right="280" w:firstLine="298"/>
        <w:jc w:val="both"/>
        <w:rPr>
          <w:sz w:val="28"/>
        </w:rPr>
      </w:pPr>
      <w:r>
        <w:rPr>
          <w:w w:val="110"/>
          <w:sz w:val="28"/>
        </w:rPr>
        <w:t>Không được bảo trì thường xuyên: Pygame không được bảo trì và cập nhật thường xuyên, do đó, có thể không hoạt động tốt với các phiên bản Python mới nhất.</w:t>
      </w:r>
    </w:p>
    <w:p>
      <w:pPr>
        <w:pStyle w:val="10"/>
        <w:numPr>
          <w:ilvl w:val="2"/>
          <w:numId w:val="2"/>
        </w:numPr>
        <w:tabs>
          <w:tab w:val="left" w:pos="763"/>
        </w:tabs>
        <w:spacing w:before="1" w:after="0" w:line="261" w:lineRule="auto"/>
        <w:ind w:left="205" w:right="281" w:firstLine="298"/>
        <w:jc w:val="both"/>
        <w:rPr>
          <w:sz w:val="28"/>
        </w:rPr>
      </w:pPr>
      <w:r>
        <w:rPr>
          <w:w w:val="110"/>
          <w:sz w:val="28"/>
        </w:rPr>
        <w:t>Không hỗ trợ 3D: Pygame không hỗ trợ lập trình 3D, do đó không phù hợp để tạo ra các trò chơi và ứng dụng có đồ họa 3D phức tạp.</w:t>
      </w:r>
    </w:p>
    <w:p>
      <w:pPr>
        <w:pStyle w:val="3"/>
        <w:spacing w:line="352" w:lineRule="exact"/>
        <w:jc w:val="both"/>
      </w:pPr>
      <w:r>
        <w:rPr>
          <w:w w:val="105"/>
        </w:rPr>
        <w:t>Thư</w:t>
      </w:r>
      <w:r>
        <w:rPr>
          <w:spacing w:val="38"/>
          <w:w w:val="105"/>
        </w:rPr>
        <w:t xml:space="preserve"> </w:t>
      </w:r>
      <w:r>
        <w:rPr>
          <w:w w:val="105"/>
        </w:rPr>
        <w:t>viện</w:t>
      </w:r>
      <w:r>
        <w:rPr>
          <w:spacing w:val="39"/>
          <w:w w:val="105"/>
        </w:rPr>
        <w:t xml:space="preserve"> </w:t>
      </w:r>
      <w:r>
        <w:rPr>
          <w:w w:val="105"/>
        </w:rPr>
        <w:t>yt-</w:t>
      </w:r>
      <w:r>
        <w:rPr>
          <w:spacing w:val="-5"/>
          <w:w w:val="105"/>
        </w:rPr>
        <w:t>dlp</w:t>
      </w:r>
    </w:p>
    <w:p>
      <w:pPr>
        <w:pStyle w:val="6"/>
        <w:spacing w:before="14" w:line="266" w:lineRule="auto"/>
        <w:ind w:right="283" w:firstLine="298"/>
        <w:jc w:val="both"/>
      </w:pPr>
      <w:r>
        <w:rPr>
          <w:w w:val="110"/>
        </w:rPr>
        <w:t xml:space="preserve">yt-dlp là một thư viện Python mạnh mẽ giúp tải xuống video từ </w:t>
      </w:r>
      <w:r>
        <w:rPr>
          <w:spacing w:val="-2"/>
          <w:w w:val="110"/>
        </w:rPr>
        <w:t>nhiều</w:t>
      </w:r>
      <w:r>
        <w:rPr>
          <w:spacing w:val="-18"/>
          <w:w w:val="110"/>
        </w:rPr>
        <w:t xml:space="preserve"> </w:t>
      </w:r>
      <w:r>
        <w:rPr>
          <w:spacing w:val="-2"/>
          <w:w w:val="110"/>
        </w:rPr>
        <w:t>trang</w:t>
      </w:r>
      <w:r>
        <w:rPr>
          <w:spacing w:val="-17"/>
          <w:w w:val="110"/>
        </w:rPr>
        <w:t xml:space="preserve"> </w:t>
      </w:r>
      <w:r>
        <w:rPr>
          <w:spacing w:val="-2"/>
          <w:w w:val="110"/>
        </w:rPr>
        <w:t>web</w:t>
      </w:r>
      <w:r>
        <w:rPr>
          <w:spacing w:val="-17"/>
          <w:w w:val="110"/>
        </w:rPr>
        <w:t xml:space="preserve"> </w:t>
      </w:r>
      <w:r>
        <w:rPr>
          <w:spacing w:val="-2"/>
          <w:w w:val="110"/>
        </w:rPr>
        <w:t>khác</w:t>
      </w:r>
      <w:r>
        <w:rPr>
          <w:spacing w:val="-17"/>
          <w:w w:val="110"/>
        </w:rPr>
        <w:t xml:space="preserve"> </w:t>
      </w:r>
      <w:r>
        <w:rPr>
          <w:spacing w:val="-2"/>
          <w:w w:val="110"/>
        </w:rPr>
        <w:t>nhau,</w:t>
      </w:r>
      <w:r>
        <w:rPr>
          <w:spacing w:val="-17"/>
          <w:w w:val="110"/>
        </w:rPr>
        <w:t xml:space="preserve"> </w:t>
      </w:r>
      <w:r>
        <w:rPr>
          <w:spacing w:val="-2"/>
          <w:w w:val="110"/>
        </w:rPr>
        <w:t>bao</w:t>
      </w:r>
      <w:r>
        <w:rPr>
          <w:spacing w:val="-17"/>
          <w:w w:val="110"/>
        </w:rPr>
        <w:t xml:space="preserve"> </w:t>
      </w:r>
      <w:r>
        <w:rPr>
          <w:spacing w:val="-2"/>
          <w:w w:val="110"/>
        </w:rPr>
        <w:t>gồm</w:t>
      </w:r>
      <w:r>
        <w:rPr>
          <w:spacing w:val="-17"/>
          <w:w w:val="110"/>
        </w:rPr>
        <w:t xml:space="preserve"> </w:t>
      </w:r>
      <w:r>
        <w:rPr>
          <w:spacing w:val="-2"/>
          <w:w w:val="110"/>
        </w:rPr>
        <w:t>YouTube,</w:t>
      </w:r>
      <w:r>
        <w:rPr>
          <w:spacing w:val="-17"/>
          <w:w w:val="110"/>
        </w:rPr>
        <w:t xml:space="preserve"> </w:t>
      </w:r>
      <w:r>
        <w:rPr>
          <w:spacing w:val="-2"/>
          <w:w w:val="110"/>
        </w:rPr>
        <w:t>Vimeo,</w:t>
      </w:r>
      <w:r>
        <w:rPr>
          <w:spacing w:val="-17"/>
          <w:w w:val="110"/>
        </w:rPr>
        <w:t xml:space="preserve"> </w:t>
      </w:r>
      <w:r>
        <w:rPr>
          <w:spacing w:val="-2"/>
          <w:w w:val="110"/>
        </w:rPr>
        <w:t>Dailymotion,</w:t>
      </w:r>
    </w:p>
    <w:p>
      <w:pPr>
        <w:spacing w:after="0" w:line="266" w:lineRule="auto"/>
        <w:jc w:val="both"/>
        <w:sectPr>
          <w:pgSz w:w="11910" w:h="16840"/>
          <w:pgMar w:top="2080" w:right="1500" w:bottom="2060" w:left="1580" w:header="1603" w:footer="1876" w:gutter="0"/>
          <w:cols w:space="720" w:num="1"/>
        </w:sectPr>
      </w:pPr>
    </w:p>
    <w:p>
      <w:pPr>
        <w:pStyle w:val="6"/>
        <w:spacing w:before="161"/>
        <w:ind w:left="0"/>
      </w:pPr>
    </w:p>
    <w:p>
      <w:pPr>
        <w:pStyle w:val="6"/>
        <w:spacing w:before="1" w:line="266" w:lineRule="auto"/>
        <w:ind w:right="284"/>
        <w:jc w:val="both"/>
      </w:pPr>
      <w:r>
        <w:rPr>
          <w:w w:val="110"/>
        </w:rPr>
        <w:t>và nhiều hơn nữa. Nó là phiên bản nâng cấp của youtube-dl, với nhiều tính năng mới và cải tiến, mang đến nhiều trải nghiệm tải xuống video mượt mà và hiệu quả hơn.</w:t>
      </w:r>
    </w:p>
    <w:p>
      <w:pPr>
        <w:pStyle w:val="6"/>
        <w:spacing w:before="3"/>
        <w:ind w:left="504"/>
        <w:jc w:val="both"/>
      </w:pPr>
      <w:r>
        <w:rPr>
          <w:w w:val="105"/>
        </w:rPr>
        <w:t>Ưu</w:t>
      </w:r>
      <w:r>
        <w:rPr>
          <w:spacing w:val="21"/>
          <w:w w:val="105"/>
        </w:rPr>
        <w:t xml:space="preserve"> </w:t>
      </w:r>
      <w:r>
        <w:rPr>
          <w:w w:val="105"/>
        </w:rPr>
        <w:t>điểm</w:t>
      </w:r>
      <w:r>
        <w:rPr>
          <w:spacing w:val="22"/>
          <w:w w:val="105"/>
        </w:rPr>
        <w:t xml:space="preserve"> </w:t>
      </w:r>
      <w:r>
        <w:rPr>
          <w:w w:val="105"/>
        </w:rPr>
        <w:t>của</w:t>
      </w:r>
      <w:r>
        <w:rPr>
          <w:spacing w:val="21"/>
          <w:w w:val="105"/>
        </w:rPr>
        <w:t xml:space="preserve"> </w:t>
      </w:r>
      <w:r>
        <w:rPr>
          <w:w w:val="105"/>
        </w:rPr>
        <w:t>yt-</w:t>
      </w:r>
      <w:r>
        <w:rPr>
          <w:spacing w:val="-4"/>
          <w:w w:val="105"/>
        </w:rPr>
        <w:t>dlp:</w:t>
      </w:r>
    </w:p>
    <w:p>
      <w:pPr>
        <w:pStyle w:val="10"/>
        <w:numPr>
          <w:ilvl w:val="2"/>
          <w:numId w:val="2"/>
        </w:numPr>
        <w:tabs>
          <w:tab w:val="left" w:pos="740"/>
        </w:tabs>
        <w:spacing w:before="32" w:after="0" w:line="261" w:lineRule="auto"/>
        <w:ind w:left="205" w:right="279" w:firstLine="298"/>
        <w:jc w:val="both"/>
        <w:rPr>
          <w:sz w:val="28"/>
        </w:rPr>
      </w:pPr>
      <w:r>
        <w:rPr>
          <w:w w:val="105"/>
          <w:sz w:val="28"/>
        </w:rPr>
        <w:t>ỗ trợ đa dạng trang web: Tải xuống video từ hàng nghìn trang</w:t>
      </w:r>
      <w:r>
        <w:rPr>
          <w:spacing w:val="40"/>
          <w:w w:val="105"/>
          <w:sz w:val="28"/>
        </w:rPr>
        <w:t xml:space="preserve"> </w:t>
      </w:r>
      <w:r>
        <w:rPr>
          <w:w w:val="105"/>
          <w:sz w:val="28"/>
        </w:rPr>
        <w:t>web khác nhau, bao gồm các trang web phổ biến như YouTube, Vimeo, Dailymotion, và nhiều hơn nữa.</w:t>
      </w:r>
    </w:p>
    <w:p>
      <w:pPr>
        <w:pStyle w:val="10"/>
        <w:numPr>
          <w:ilvl w:val="2"/>
          <w:numId w:val="2"/>
        </w:numPr>
        <w:tabs>
          <w:tab w:val="left" w:pos="638"/>
        </w:tabs>
        <w:spacing w:before="1" w:after="0" w:line="261" w:lineRule="auto"/>
        <w:ind w:left="205" w:right="281" w:firstLine="298"/>
        <w:jc w:val="both"/>
        <w:rPr>
          <w:sz w:val="28"/>
        </w:rPr>
      </w:pPr>
      <w:r>
        <w:rPr>
          <w:w w:val="105"/>
          <w:sz w:val="28"/>
        </w:rPr>
        <w:t>Đa dạng định dạng: Hỗ trợ tải xuống video ở nhiều định dạng</w:t>
      </w:r>
      <w:r>
        <w:rPr>
          <w:spacing w:val="80"/>
          <w:w w:val="105"/>
          <w:sz w:val="28"/>
        </w:rPr>
        <w:t xml:space="preserve"> </w:t>
      </w:r>
      <w:r>
        <w:rPr>
          <w:w w:val="105"/>
          <w:sz w:val="28"/>
        </w:rPr>
        <w:t>khác nhau như MP4, FLV, MKV, WebM, v.v., đáp ứng mọi nhu cầu sử dụng của bạn.</w:t>
      </w:r>
    </w:p>
    <w:p>
      <w:pPr>
        <w:pStyle w:val="10"/>
        <w:numPr>
          <w:ilvl w:val="2"/>
          <w:numId w:val="2"/>
        </w:numPr>
        <w:tabs>
          <w:tab w:val="left" w:pos="739"/>
        </w:tabs>
        <w:spacing w:before="2" w:after="0" w:line="254" w:lineRule="auto"/>
        <w:ind w:left="205" w:right="283" w:firstLine="298"/>
        <w:jc w:val="both"/>
        <w:rPr>
          <w:sz w:val="28"/>
        </w:rPr>
      </w:pPr>
      <w:r>
        <w:rPr>
          <w:w w:val="110"/>
          <w:sz w:val="28"/>
        </w:rPr>
        <w:t>Tốc độ cao: Tối ưu hóa tốc độ tải xuống để giúp bạn tiết kiệm thời gian.</w:t>
      </w:r>
    </w:p>
    <w:p>
      <w:pPr>
        <w:pStyle w:val="10"/>
        <w:numPr>
          <w:ilvl w:val="2"/>
          <w:numId w:val="2"/>
        </w:numPr>
        <w:tabs>
          <w:tab w:val="left" w:pos="732"/>
        </w:tabs>
        <w:spacing w:before="14" w:after="0" w:line="261" w:lineRule="auto"/>
        <w:ind w:left="205" w:right="283" w:firstLine="298"/>
        <w:jc w:val="both"/>
        <w:rPr>
          <w:sz w:val="28"/>
        </w:rPr>
      </w:pPr>
      <w:r>
        <w:rPr>
          <w:w w:val="105"/>
          <w:sz w:val="28"/>
        </w:rPr>
        <w:t>Hỗ</w:t>
      </w:r>
      <w:r>
        <w:rPr>
          <w:spacing w:val="36"/>
          <w:w w:val="105"/>
          <w:sz w:val="28"/>
        </w:rPr>
        <w:t xml:space="preserve"> </w:t>
      </w:r>
      <w:r>
        <w:rPr>
          <w:w w:val="105"/>
          <w:sz w:val="28"/>
        </w:rPr>
        <w:t>trợ</w:t>
      </w:r>
      <w:r>
        <w:rPr>
          <w:spacing w:val="36"/>
          <w:w w:val="105"/>
          <w:sz w:val="28"/>
        </w:rPr>
        <w:t xml:space="preserve"> </w:t>
      </w:r>
      <w:r>
        <w:rPr>
          <w:w w:val="105"/>
          <w:sz w:val="28"/>
        </w:rPr>
        <w:t>nhiều</w:t>
      </w:r>
      <w:r>
        <w:rPr>
          <w:spacing w:val="36"/>
          <w:w w:val="105"/>
          <w:sz w:val="28"/>
        </w:rPr>
        <w:t xml:space="preserve"> </w:t>
      </w:r>
      <w:r>
        <w:rPr>
          <w:w w:val="105"/>
          <w:sz w:val="28"/>
        </w:rPr>
        <w:t>tính</w:t>
      </w:r>
      <w:r>
        <w:rPr>
          <w:spacing w:val="36"/>
          <w:w w:val="105"/>
          <w:sz w:val="28"/>
        </w:rPr>
        <w:t xml:space="preserve"> </w:t>
      </w:r>
      <w:r>
        <w:rPr>
          <w:w w:val="105"/>
          <w:sz w:val="28"/>
        </w:rPr>
        <w:t>năng:</w:t>
      </w:r>
      <w:r>
        <w:rPr>
          <w:spacing w:val="36"/>
          <w:w w:val="105"/>
          <w:sz w:val="28"/>
        </w:rPr>
        <w:t xml:space="preserve"> </w:t>
      </w:r>
      <w:r>
        <w:rPr>
          <w:w w:val="105"/>
          <w:sz w:val="28"/>
        </w:rPr>
        <w:t>Cung</w:t>
      </w:r>
      <w:r>
        <w:rPr>
          <w:spacing w:val="36"/>
          <w:w w:val="105"/>
          <w:sz w:val="28"/>
        </w:rPr>
        <w:t xml:space="preserve"> </w:t>
      </w:r>
      <w:r>
        <w:rPr>
          <w:w w:val="105"/>
          <w:sz w:val="28"/>
        </w:rPr>
        <w:t>cấp</w:t>
      </w:r>
      <w:r>
        <w:rPr>
          <w:spacing w:val="37"/>
          <w:w w:val="105"/>
          <w:sz w:val="28"/>
        </w:rPr>
        <w:t xml:space="preserve"> </w:t>
      </w:r>
      <w:r>
        <w:rPr>
          <w:w w:val="105"/>
          <w:sz w:val="28"/>
        </w:rPr>
        <w:t>nhiều</w:t>
      </w:r>
      <w:r>
        <w:rPr>
          <w:spacing w:val="36"/>
          <w:w w:val="105"/>
          <w:sz w:val="28"/>
        </w:rPr>
        <w:t xml:space="preserve"> </w:t>
      </w:r>
      <w:r>
        <w:rPr>
          <w:w w:val="105"/>
          <w:sz w:val="28"/>
        </w:rPr>
        <w:t>tính</w:t>
      </w:r>
      <w:r>
        <w:rPr>
          <w:spacing w:val="36"/>
          <w:w w:val="105"/>
          <w:sz w:val="28"/>
        </w:rPr>
        <w:t xml:space="preserve"> </w:t>
      </w:r>
      <w:r>
        <w:rPr>
          <w:w w:val="105"/>
          <w:sz w:val="28"/>
        </w:rPr>
        <w:t>năng</w:t>
      </w:r>
      <w:r>
        <w:rPr>
          <w:spacing w:val="36"/>
          <w:w w:val="105"/>
          <w:sz w:val="28"/>
        </w:rPr>
        <w:t xml:space="preserve"> </w:t>
      </w:r>
      <w:r>
        <w:rPr>
          <w:w w:val="105"/>
          <w:sz w:val="28"/>
        </w:rPr>
        <w:t>hữu</w:t>
      </w:r>
      <w:r>
        <w:rPr>
          <w:spacing w:val="36"/>
          <w:w w:val="105"/>
          <w:sz w:val="28"/>
        </w:rPr>
        <w:t xml:space="preserve"> </w:t>
      </w:r>
      <w:r>
        <w:rPr>
          <w:w w:val="105"/>
          <w:sz w:val="28"/>
        </w:rPr>
        <w:t>ích</w:t>
      </w:r>
      <w:r>
        <w:rPr>
          <w:spacing w:val="36"/>
          <w:w w:val="105"/>
          <w:sz w:val="28"/>
        </w:rPr>
        <w:t xml:space="preserve"> </w:t>
      </w:r>
      <w:r>
        <w:rPr>
          <w:w w:val="105"/>
          <w:sz w:val="28"/>
        </w:rPr>
        <w:t>như tải xuống phụ đề, chọn chất lượng video, tải xuống danh sách phát,</w:t>
      </w:r>
      <w:r>
        <w:rPr>
          <w:spacing w:val="40"/>
          <w:w w:val="105"/>
          <w:sz w:val="28"/>
        </w:rPr>
        <w:t xml:space="preserve"> </w:t>
      </w:r>
      <w:r>
        <w:rPr>
          <w:spacing w:val="-4"/>
          <w:w w:val="105"/>
          <w:sz w:val="28"/>
        </w:rPr>
        <w:t>v.v.</w:t>
      </w:r>
    </w:p>
    <w:p>
      <w:pPr>
        <w:pStyle w:val="10"/>
        <w:numPr>
          <w:ilvl w:val="2"/>
          <w:numId w:val="2"/>
        </w:numPr>
        <w:tabs>
          <w:tab w:val="left" w:pos="732"/>
        </w:tabs>
        <w:spacing w:before="1" w:after="0" w:line="254" w:lineRule="auto"/>
        <w:ind w:left="205" w:right="284" w:firstLine="298"/>
        <w:jc w:val="both"/>
        <w:rPr>
          <w:sz w:val="28"/>
        </w:rPr>
      </w:pPr>
      <w:r>
        <w:rPr>
          <w:w w:val="105"/>
          <w:sz w:val="28"/>
        </w:rPr>
        <w:t>Dễ</w:t>
      </w:r>
      <w:r>
        <w:rPr>
          <w:spacing w:val="35"/>
          <w:w w:val="105"/>
          <w:sz w:val="28"/>
        </w:rPr>
        <w:t xml:space="preserve"> </w:t>
      </w:r>
      <w:r>
        <w:rPr>
          <w:w w:val="105"/>
          <w:sz w:val="28"/>
        </w:rPr>
        <w:t>sử</w:t>
      </w:r>
      <w:r>
        <w:rPr>
          <w:spacing w:val="35"/>
          <w:w w:val="105"/>
          <w:sz w:val="28"/>
        </w:rPr>
        <w:t xml:space="preserve"> </w:t>
      </w:r>
      <w:r>
        <w:rPr>
          <w:w w:val="105"/>
          <w:sz w:val="28"/>
        </w:rPr>
        <w:t>dụng:</w:t>
      </w:r>
      <w:r>
        <w:rPr>
          <w:spacing w:val="34"/>
          <w:w w:val="105"/>
          <w:sz w:val="28"/>
        </w:rPr>
        <w:t xml:space="preserve"> </w:t>
      </w:r>
      <w:r>
        <w:rPr>
          <w:w w:val="105"/>
          <w:sz w:val="28"/>
        </w:rPr>
        <w:t>Cung</w:t>
      </w:r>
      <w:r>
        <w:rPr>
          <w:spacing w:val="35"/>
          <w:w w:val="105"/>
          <w:sz w:val="28"/>
        </w:rPr>
        <w:t xml:space="preserve"> </w:t>
      </w:r>
      <w:r>
        <w:rPr>
          <w:w w:val="105"/>
          <w:sz w:val="28"/>
        </w:rPr>
        <w:t>cấp</w:t>
      </w:r>
      <w:r>
        <w:rPr>
          <w:spacing w:val="35"/>
          <w:w w:val="105"/>
          <w:sz w:val="28"/>
        </w:rPr>
        <w:t xml:space="preserve"> </w:t>
      </w:r>
      <w:r>
        <w:rPr>
          <w:w w:val="105"/>
          <w:sz w:val="28"/>
        </w:rPr>
        <w:t>API</w:t>
      </w:r>
      <w:r>
        <w:rPr>
          <w:spacing w:val="35"/>
          <w:w w:val="105"/>
          <w:sz w:val="28"/>
        </w:rPr>
        <w:t xml:space="preserve"> </w:t>
      </w:r>
      <w:r>
        <w:rPr>
          <w:w w:val="105"/>
          <w:sz w:val="28"/>
        </w:rPr>
        <w:t>Python</w:t>
      </w:r>
      <w:r>
        <w:rPr>
          <w:spacing w:val="34"/>
          <w:w w:val="105"/>
          <w:sz w:val="28"/>
        </w:rPr>
        <w:t xml:space="preserve"> </w:t>
      </w:r>
      <w:r>
        <w:rPr>
          <w:w w:val="105"/>
          <w:sz w:val="28"/>
        </w:rPr>
        <w:t>đơn</w:t>
      </w:r>
      <w:r>
        <w:rPr>
          <w:spacing w:val="35"/>
          <w:w w:val="105"/>
          <w:sz w:val="28"/>
        </w:rPr>
        <w:t xml:space="preserve"> </w:t>
      </w:r>
      <w:r>
        <w:rPr>
          <w:w w:val="105"/>
          <w:sz w:val="28"/>
        </w:rPr>
        <w:t>giản,</w:t>
      </w:r>
      <w:r>
        <w:rPr>
          <w:spacing w:val="35"/>
          <w:w w:val="105"/>
          <w:sz w:val="28"/>
        </w:rPr>
        <w:t xml:space="preserve"> </w:t>
      </w:r>
      <w:r>
        <w:rPr>
          <w:w w:val="105"/>
          <w:sz w:val="28"/>
        </w:rPr>
        <w:t>dễ</w:t>
      </w:r>
      <w:r>
        <w:rPr>
          <w:spacing w:val="35"/>
          <w:w w:val="105"/>
          <w:sz w:val="28"/>
        </w:rPr>
        <w:t xml:space="preserve"> </w:t>
      </w:r>
      <w:r>
        <w:rPr>
          <w:w w:val="105"/>
          <w:sz w:val="28"/>
        </w:rPr>
        <w:t>hiểu,</w:t>
      </w:r>
      <w:r>
        <w:rPr>
          <w:spacing w:val="35"/>
          <w:w w:val="105"/>
          <w:sz w:val="28"/>
        </w:rPr>
        <w:t xml:space="preserve"> </w:t>
      </w:r>
      <w:r>
        <w:rPr>
          <w:w w:val="105"/>
          <w:sz w:val="28"/>
        </w:rPr>
        <w:t>giúp</w:t>
      </w:r>
      <w:r>
        <w:rPr>
          <w:spacing w:val="34"/>
          <w:w w:val="105"/>
          <w:sz w:val="28"/>
        </w:rPr>
        <w:t xml:space="preserve"> </w:t>
      </w:r>
      <w:r>
        <w:rPr>
          <w:w w:val="105"/>
          <w:sz w:val="28"/>
        </w:rPr>
        <w:t>bạn dễ</w:t>
      </w:r>
      <w:r>
        <w:rPr>
          <w:spacing w:val="40"/>
          <w:w w:val="105"/>
          <w:sz w:val="28"/>
        </w:rPr>
        <w:t xml:space="preserve"> </w:t>
      </w:r>
      <w:r>
        <w:rPr>
          <w:w w:val="105"/>
          <w:sz w:val="28"/>
        </w:rPr>
        <w:t>dàng</w:t>
      </w:r>
      <w:r>
        <w:rPr>
          <w:spacing w:val="40"/>
          <w:w w:val="105"/>
          <w:sz w:val="28"/>
        </w:rPr>
        <w:t xml:space="preserve"> </w:t>
      </w:r>
      <w:r>
        <w:rPr>
          <w:w w:val="105"/>
          <w:sz w:val="28"/>
        </w:rPr>
        <w:t>tích</w:t>
      </w:r>
      <w:r>
        <w:rPr>
          <w:spacing w:val="40"/>
          <w:w w:val="105"/>
          <w:sz w:val="28"/>
        </w:rPr>
        <w:t xml:space="preserve"> </w:t>
      </w:r>
      <w:r>
        <w:rPr>
          <w:w w:val="105"/>
          <w:sz w:val="28"/>
        </w:rPr>
        <w:t>hợp</w:t>
      </w:r>
      <w:r>
        <w:rPr>
          <w:spacing w:val="40"/>
          <w:w w:val="105"/>
          <w:sz w:val="28"/>
        </w:rPr>
        <w:t xml:space="preserve"> </w:t>
      </w:r>
      <w:r>
        <w:rPr>
          <w:w w:val="105"/>
          <w:sz w:val="28"/>
        </w:rPr>
        <w:t>vào</w:t>
      </w:r>
      <w:r>
        <w:rPr>
          <w:spacing w:val="40"/>
          <w:w w:val="105"/>
          <w:sz w:val="28"/>
        </w:rPr>
        <w:t xml:space="preserve"> </w:t>
      </w:r>
      <w:r>
        <w:rPr>
          <w:w w:val="105"/>
          <w:sz w:val="28"/>
        </w:rPr>
        <w:t>các</w:t>
      </w:r>
      <w:r>
        <w:rPr>
          <w:spacing w:val="40"/>
          <w:w w:val="105"/>
          <w:sz w:val="28"/>
        </w:rPr>
        <w:t xml:space="preserve"> </w:t>
      </w:r>
      <w:r>
        <w:rPr>
          <w:w w:val="105"/>
          <w:sz w:val="28"/>
        </w:rPr>
        <w:t>ứng</w:t>
      </w:r>
      <w:r>
        <w:rPr>
          <w:spacing w:val="40"/>
          <w:w w:val="105"/>
          <w:sz w:val="28"/>
        </w:rPr>
        <w:t xml:space="preserve"> </w:t>
      </w:r>
      <w:r>
        <w:rPr>
          <w:w w:val="105"/>
          <w:sz w:val="28"/>
        </w:rPr>
        <w:t>dụng</w:t>
      </w:r>
      <w:r>
        <w:rPr>
          <w:spacing w:val="40"/>
          <w:w w:val="105"/>
          <w:sz w:val="28"/>
        </w:rPr>
        <w:t xml:space="preserve"> </w:t>
      </w:r>
      <w:r>
        <w:rPr>
          <w:w w:val="105"/>
          <w:sz w:val="28"/>
        </w:rPr>
        <w:t>của</w:t>
      </w:r>
      <w:r>
        <w:rPr>
          <w:spacing w:val="40"/>
          <w:w w:val="105"/>
          <w:sz w:val="28"/>
        </w:rPr>
        <w:t xml:space="preserve"> </w:t>
      </w:r>
      <w:r>
        <w:rPr>
          <w:w w:val="105"/>
          <w:sz w:val="28"/>
        </w:rPr>
        <w:t>mình.</w:t>
      </w:r>
    </w:p>
    <w:p>
      <w:pPr>
        <w:pStyle w:val="10"/>
        <w:numPr>
          <w:ilvl w:val="2"/>
          <w:numId w:val="2"/>
        </w:numPr>
        <w:tabs>
          <w:tab w:val="left" w:pos="768"/>
        </w:tabs>
        <w:spacing w:before="14" w:after="0" w:line="254" w:lineRule="auto"/>
        <w:ind w:left="205" w:right="283" w:firstLine="298"/>
        <w:jc w:val="both"/>
        <w:rPr>
          <w:sz w:val="28"/>
        </w:rPr>
      </w:pPr>
      <w:r>
        <w:rPr>
          <w:w w:val="105"/>
          <w:sz w:val="28"/>
        </w:rPr>
        <w:t>Mã</w:t>
      </w:r>
      <w:r>
        <w:rPr>
          <w:spacing w:val="40"/>
          <w:w w:val="105"/>
          <w:sz w:val="28"/>
        </w:rPr>
        <w:t xml:space="preserve"> </w:t>
      </w:r>
      <w:r>
        <w:rPr>
          <w:w w:val="105"/>
          <w:sz w:val="28"/>
        </w:rPr>
        <w:t>nguồn</w:t>
      </w:r>
      <w:r>
        <w:rPr>
          <w:spacing w:val="40"/>
          <w:w w:val="105"/>
          <w:sz w:val="28"/>
        </w:rPr>
        <w:t xml:space="preserve"> </w:t>
      </w:r>
      <w:r>
        <w:rPr>
          <w:w w:val="105"/>
          <w:sz w:val="28"/>
        </w:rPr>
        <w:t>mở:</w:t>
      </w:r>
      <w:r>
        <w:rPr>
          <w:spacing w:val="40"/>
          <w:w w:val="105"/>
          <w:sz w:val="28"/>
        </w:rPr>
        <w:t xml:space="preserve"> </w:t>
      </w:r>
      <w:r>
        <w:rPr>
          <w:w w:val="105"/>
          <w:sz w:val="28"/>
        </w:rPr>
        <w:t>Được</w:t>
      </w:r>
      <w:r>
        <w:rPr>
          <w:spacing w:val="40"/>
          <w:w w:val="105"/>
          <w:sz w:val="28"/>
        </w:rPr>
        <w:t xml:space="preserve"> </w:t>
      </w:r>
      <w:r>
        <w:rPr>
          <w:w w:val="105"/>
          <w:sz w:val="28"/>
        </w:rPr>
        <w:t>phát</w:t>
      </w:r>
      <w:r>
        <w:rPr>
          <w:spacing w:val="40"/>
          <w:w w:val="105"/>
          <w:sz w:val="28"/>
        </w:rPr>
        <w:t xml:space="preserve"> </w:t>
      </w:r>
      <w:r>
        <w:rPr>
          <w:w w:val="105"/>
          <w:sz w:val="28"/>
        </w:rPr>
        <w:t>hành</w:t>
      </w:r>
      <w:r>
        <w:rPr>
          <w:spacing w:val="40"/>
          <w:w w:val="105"/>
          <w:sz w:val="28"/>
        </w:rPr>
        <w:t xml:space="preserve"> </w:t>
      </w:r>
      <w:r>
        <w:rPr>
          <w:w w:val="105"/>
          <w:sz w:val="28"/>
        </w:rPr>
        <w:t>theo</w:t>
      </w:r>
      <w:r>
        <w:rPr>
          <w:spacing w:val="40"/>
          <w:w w:val="105"/>
          <w:sz w:val="28"/>
        </w:rPr>
        <w:t xml:space="preserve"> </w:t>
      </w:r>
      <w:r>
        <w:rPr>
          <w:w w:val="105"/>
          <w:sz w:val="28"/>
        </w:rPr>
        <w:t>Giấy</w:t>
      </w:r>
      <w:r>
        <w:rPr>
          <w:spacing w:val="40"/>
          <w:w w:val="105"/>
          <w:sz w:val="28"/>
        </w:rPr>
        <w:t xml:space="preserve"> </w:t>
      </w:r>
      <w:r>
        <w:rPr>
          <w:w w:val="105"/>
          <w:sz w:val="28"/>
        </w:rPr>
        <w:t>phép</w:t>
      </w:r>
      <w:r>
        <w:rPr>
          <w:spacing w:val="40"/>
          <w:w w:val="105"/>
          <w:sz w:val="28"/>
        </w:rPr>
        <w:t xml:space="preserve"> </w:t>
      </w:r>
      <w:r>
        <w:rPr>
          <w:w w:val="105"/>
          <w:sz w:val="28"/>
        </w:rPr>
        <w:t>GPLv3,</w:t>
      </w:r>
      <w:r>
        <w:rPr>
          <w:spacing w:val="40"/>
          <w:w w:val="105"/>
          <w:sz w:val="28"/>
        </w:rPr>
        <w:t xml:space="preserve"> </w:t>
      </w:r>
      <w:r>
        <w:rPr>
          <w:w w:val="105"/>
          <w:sz w:val="28"/>
        </w:rPr>
        <w:t>cho phép</w:t>
      </w:r>
      <w:r>
        <w:rPr>
          <w:spacing w:val="40"/>
          <w:w w:val="105"/>
          <w:sz w:val="28"/>
        </w:rPr>
        <w:t xml:space="preserve"> </w:t>
      </w:r>
      <w:r>
        <w:rPr>
          <w:w w:val="105"/>
          <w:sz w:val="28"/>
        </w:rPr>
        <w:t>bạn</w:t>
      </w:r>
      <w:r>
        <w:rPr>
          <w:spacing w:val="40"/>
          <w:w w:val="105"/>
          <w:sz w:val="28"/>
        </w:rPr>
        <w:t xml:space="preserve"> </w:t>
      </w:r>
      <w:r>
        <w:rPr>
          <w:w w:val="105"/>
          <w:sz w:val="28"/>
        </w:rPr>
        <w:t>sử</w:t>
      </w:r>
      <w:r>
        <w:rPr>
          <w:spacing w:val="40"/>
          <w:w w:val="105"/>
          <w:sz w:val="28"/>
        </w:rPr>
        <w:t xml:space="preserve"> </w:t>
      </w:r>
      <w:r>
        <w:rPr>
          <w:w w:val="105"/>
          <w:sz w:val="28"/>
        </w:rPr>
        <w:t>dụng</w:t>
      </w:r>
      <w:r>
        <w:rPr>
          <w:spacing w:val="40"/>
          <w:w w:val="105"/>
          <w:sz w:val="28"/>
        </w:rPr>
        <w:t xml:space="preserve"> </w:t>
      </w:r>
      <w:r>
        <w:rPr>
          <w:w w:val="105"/>
          <w:sz w:val="28"/>
        </w:rPr>
        <w:t>và</w:t>
      </w:r>
      <w:r>
        <w:rPr>
          <w:spacing w:val="40"/>
          <w:w w:val="105"/>
          <w:sz w:val="28"/>
        </w:rPr>
        <w:t xml:space="preserve"> </w:t>
      </w:r>
      <w:r>
        <w:rPr>
          <w:w w:val="105"/>
          <w:sz w:val="28"/>
        </w:rPr>
        <w:t>sửa</w:t>
      </w:r>
      <w:r>
        <w:rPr>
          <w:spacing w:val="40"/>
          <w:w w:val="105"/>
          <w:sz w:val="28"/>
        </w:rPr>
        <w:t xml:space="preserve"> </w:t>
      </w:r>
      <w:r>
        <w:rPr>
          <w:w w:val="105"/>
          <w:sz w:val="28"/>
        </w:rPr>
        <w:t>đổi</w:t>
      </w:r>
      <w:r>
        <w:rPr>
          <w:spacing w:val="40"/>
          <w:w w:val="105"/>
          <w:sz w:val="28"/>
        </w:rPr>
        <w:t xml:space="preserve"> </w:t>
      </w:r>
      <w:r>
        <w:rPr>
          <w:w w:val="105"/>
          <w:sz w:val="28"/>
        </w:rPr>
        <w:t>miễn</w:t>
      </w:r>
      <w:r>
        <w:rPr>
          <w:spacing w:val="40"/>
          <w:w w:val="105"/>
          <w:sz w:val="28"/>
        </w:rPr>
        <w:t xml:space="preserve"> </w:t>
      </w:r>
      <w:r>
        <w:rPr>
          <w:w w:val="105"/>
          <w:sz w:val="28"/>
        </w:rPr>
        <w:t>phí.</w:t>
      </w:r>
    </w:p>
    <w:p>
      <w:pPr>
        <w:pStyle w:val="6"/>
        <w:spacing w:before="19"/>
        <w:ind w:left="504"/>
        <w:jc w:val="both"/>
      </w:pPr>
      <w:r>
        <w:rPr>
          <w:w w:val="105"/>
        </w:rPr>
        <w:t>Nhược</w:t>
      </w:r>
      <w:r>
        <w:rPr>
          <w:spacing w:val="21"/>
          <w:w w:val="105"/>
        </w:rPr>
        <w:t xml:space="preserve"> </w:t>
      </w:r>
      <w:r>
        <w:rPr>
          <w:w w:val="105"/>
        </w:rPr>
        <w:t>điểm</w:t>
      </w:r>
      <w:r>
        <w:rPr>
          <w:spacing w:val="22"/>
          <w:w w:val="105"/>
        </w:rPr>
        <w:t xml:space="preserve"> </w:t>
      </w:r>
      <w:r>
        <w:rPr>
          <w:w w:val="105"/>
        </w:rPr>
        <w:t>của</w:t>
      </w:r>
      <w:r>
        <w:rPr>
          <w:spacing w:val="21"/>
          <w:w w:val="105"/>
        </w:rPr>
        <w:t xml:space="preserve"> </w:t>
      </w:r>
      <w:r>
        <w:rPr>
          <w:w w:val="105"/>
        </w:rPr>
        <w:t>yt-</w:t>
      </w:r>
      <w:r>
        <w:rPr>
          <w:spacing w:val="-4"/>
          <w:w w:val="105"/>
        </w:rPr>
        <w:t>dlp:</w:t>
      </w:r>
    </w:p>
    <w:p>
      <w:pPr>
        <w:pStyle w:val="10"/>
        <w:numPr>
          <w:ilvl w:val="2"/>
          <w:numId w:val="2"/>
        </w:numPr>
        <w:tabs>
          <w:tab w:val="left" w:pos="638"/>
        </w:tabs>
        <w:spacing w:before="31" w:after="0" w:line="261" w:lineRule="auto"/>
        <w:ind w:left="205" w:right="282" w:firstLine="298"/>
        <w:jc w:val="both"/>
        <w:rPr>
          <w:sz w:val="28"/>
        </w:rPr>
      </w:pPr>
      <w:r>
        <w:rPr>
          <w:w w:val="110"/>
          <w:sz w:val="28"/>
        </w:rPr>
        <w:t>Tính</w:t>
      </w:r>
      <w:r>
        <w:rPr>
          <w:spacing w:val="-4"/>
          <w:w w:val="110"/>
          <w:sz w:val="28"/>
        </w:rPr>
        <w:t xml:space="preserve"> </w:t>
      </w:r>
      <w:r>
        <w:rPr>
          <w:w w:val="110"/>
          <w:sz w:val="28"/>
        </w:rPr>
        <w:t>hợp</w:t>
      </w:r>
      <w:r>
        <w:rPr>
          <w:spacing w:val="-5"/>
          <w:w w:val="110"/>
          <w:sz w:val="28"/>
        </w:rPr>
        <w:t xml:space="preserve"> </w:t>
      </w:r>
      <w:r>
        <w:rPr>
          <w:w w:val="110"/>
          <w:sz w:val="28"/>
        </w:rPr>
        <w:t>pháp:</w:t>
      </w:r>
      <w:r>
        <w:rPr>
          <w:spacing w:val="-5"/>
          <w:w w:val="110"/>
          <w:sz w:val="28"/>
        </w:rPr>
        <w:t xml:space="preserve"> </w:t>
      </w:r>
      <w:r>
        <w:rPr>
          <w:w w:val="110"/>
          <w:sz w:val="28"/>
        </w:rPr>
        <w:t>Việc</w:t>
      </w:r>
      <w:r>
        <w:rPr>
          <w:spacing w:val="-4"/>
          <w:w w:val="110"/>
          <w:sz w:val="28"/>
        </w:rPr>
        <w:t xml:space="preserve"> </w:t>
      </w:r>
      <w:r>
        <w:rPr>
          <w:w w:val="110"/>
          <w:sz w:val="28"/>
        </w:rPr>
        <w:t>sử</w:t>
      </w:r>
      <w:r>
        <w:rPr>
          <w:spacing w:val="-5"/>
          <w:w w:val="110"/>
          <w:sz w:val="28"/>
        </w:rPr>
        <w:t xml:space="preserve"> </w:t>
      </w:r>
      <w:r>
        <w:rPr>
          <w:w w:val="110"/>
          <w:sz w:val="28"/>
        </w:rPr>
        <w:t>dụng</w:t>
      </w:r>
      <w:r>
        <w:rPr>
          <w:spacing w:val="-4"/>
          <w:w w:val="110"/>
          <w:sz w:val="28"/>
        </w:rPr>
        <w:t xml:space="preserve"> </w:t>
      </w:r>
      <w:r>
        <w:rPr>
          <w:w w:val="110"/>
          <w:sz w:val="28"/>
        </w:rPr>
        <w:t>yt-dlp</w:t>
      </w:r>
      <w:r>
        <w:rPr>
          <w:spacing w:val="-4"/>
          <w:w w:val="110"/>
          <w:sz w:val="28"/>
        </w:rPr>
        <w:t xml:space="preserve"> </w:t>
      </w:r>
      <w:r>
        <w:rPr>
          <w:w w:val="110"/>
          <w:sz w:val="28"/>
        </w:rPr>
        <w:t>để</w:t>
      </w:r>
      <w:r>
        <w:rPr>
          <w:spacing w:val="-4"/>
          <w:w w:val="110"/>
          <w:sz w:val="28"/>
        </w:rPr>
        <w:t xml:space="preserve"> </w:t>
      </w:r>
      <w:r>
        <w:rPr>
          <w:w w:val="110"/>
          <w:sz w:val="28"/>
        </w:rPr>
        <w:t>tải</w:t>
      </w:r>
      <w:r>
        <w:rPr>
          <w:spacing w:val="-4"/>
          <w:w w:val="110"/>
          <w:sz w:val="28"/>
        </w:rPr>
        <w:t xml:space="preserve"> </w:t>
      </w:r>
      <w:r>
        <w:rPr>
          <w:w w:val="110"/>
          <w:sz w:val="28"/>
        </w:rPr>
        <w:t>xuống</w:t>
      </w:r>
      <w:r>
        <w:rPr>
          <w:spacing w:val="-4"/>
          <w:w w:val="110"/>
          <w:sz w:val="28"/>
        </w:rPr>
        <w:t xml:space="preserve"> </w:t>
      </w:r>
      <w:r>
        <w:rPr>
          <w:w w:val="110"/>
          <w:sz w:val="28"/>
        </w:rPr>
        <w:t>video</w:t>
      </w:r>
      <w:r>
        <w:rPr>
          <w:spacing w:val="-4"/>
          <w:w w:val="110"/>
          <w:sz w:val="28"/>
        </w:rPr>
        <w:t xml:space="preserve"> </w:t>
      </w:r>
      <w:r>
        <w:rPr>
          <w:w w:val="110"/>
          <w:sz w:val="28"/>
        </w:rPr>
        <w:t>có</w:t>
      </w:r>
      <w:r>
        <w:rPr>
          <w:spacing w:val="-4"/>
          <w:w w:val="110"/>
          <w:sz w:val="28"/>
        </w:rPr>
        <w:t xml:space="preserve"> </w:t>
      </w:r>
      <w:r>
        <w:rPr>
          <w:w w:val="110"/>
          <w:sz w:val="28"/>
        </w:rPr>
        <w:t>thể</w:t>
      </w:r>
      <w:r>
        <w:rPr>
          <w:spacing w:val="-5"/>
          <w:w w:val="110"/>
          <w:sz w:val="28"/>
        </w:rPr>
        <w:t xml:space="preserve"> </w:t>
      </w:r>
      <w:r>
        <w:rPr>
          <w:w w:val="110"/>
          <w:sz w:val="28"/>
        </w:rPr>
        <w:t>vi phạm luật bản quyền ở một số quốc gia. Bạn nên kiểm tra luật bản quyền tại địa phương trước khi sử dụng thư viện này.</w:t>
      </w:r>
    </w:p>
    <w:p>
      <w:pPr>
        <w:pStyle w:val="10"/>
        <w:numPr>
          <w:ilvl w:val="2"/>
          <w:numId w:val="2"/>
        </w:numPr>
        <w:tabs>
          <w:tab w:val="left" w:pos="719"/>
        </w:tabs>
        <w:spacing w:before="2" w:after="0" w:line="254" w:lineRule="auto"/>
        <w:ind w:left="205" w:right="282" w:firstLine="298"/>
        <w:jc w:val="both"/>
        <w:rPr>
          <w:sz w:val="28"/>
        </w:rPr>
      </w:pPr>
      <w:r>
        <w:rPr>
          <w:w w:val="105"/>
          <w:sz w:val="28"/>
        </w:rPr>
        <w:t>Độ phức tạp: So với một số công cụ tải xuống video khác, yt-dlp có</w:t>
      </w:r>
      <w:r>
        <w:rPr>
          <w:spacing w:val="38"/>
          <w:w w:val="105"/>
          <w:sz w:val="28"/>
        </w:rPr>
        <w:t xml:space="preserve"> </w:t>
      </w:r>
      <w:r>
        <w:rPr>
          <w:w w:val="105"/>
          <w:sz w:val="28"/>
        </w:rPr>
        <w:t>thể</w:t>
      </w:r>
      <w:r>
        <w:rPr>
          <w:spacing w:val="38"/>
          <w:w w:val="105"/>
          <w:sz w:val="28"/>
        </w:rPr>
        <w:t xml:space="preserve"> </w:t>
      </w:r>
      <w:r>
        <w:rPr>
          <w:w w:val="105"/>
          <w:sz w:val="28"/>
        </w:rPr>
        <w:t>phức</w:t>
      </w:r>
      <w:r>
        <w:rPr>
          <w:spacing w:val="38"/>
          <w:w w:val="105"/>
          <w:sz w:val="28"/>
        </w:rPr>
        <w:t xml:space="preserve"> </w:t>
      </w:r>
      <w:r>
        <w:rPr>
          <w:w w:val="105"/>
          <w:sz w:val="28"/>
        </w:rPr>
        <w:t>tạp</w:t>
      </w:r>
      <w:r>
        <w:rPr>
          <w:spacing w:val="38"/>
          <w:w w:val="105"/>
          <w:sz w:val="28"/>
        </w:rPr>
        <w:t xml:space="preserve"> </w:t>
      </w:r>
      <w:r>
        <w:rPr>
          <w:w w:val="105"/>
          <w:sz w:val="28"/>
        </w:rPr>
        <w:t>hơn</w:t>
      </w:r>
      <w:r>
        <w:rPr>
          <w:spacing w:val="38"/>
          <w:w w:val="105"/>
          <w:sz w:val="28"/>
        </w:rPr>
        <w:t xml:space="preserve"> </w:t>
      </w:r>
      <w:r>
        <w:rPr>
          <w:w w:val="105"/>
          <w:sz w:val="28"/>
        </w:rPr>
        <w:t>để</w:t>
      </w:r>
      <w:r>
        <w:rPr>
          <w:spacing w:val="38"/>
          <w:w w:val="105"/>
          <w:sz w:val="28"/>
        </w:rPr>
        <w:t xml:space="preserve"> </w:t>
      </w:r>
      <w:r>
        <w:rPr>
          <w:w w:val="105"/>
          <w:sz w:val="28"/>
        </w:rPr>
        <w:t>sử</w:t>
      </w:r>
      <w:r>
        <w:rPr>
          <w:spacing w:val="38"/>
          <w:w w:val="105"/>
          <w:sz w:val="28"/>
        </w:rPr>
        <w:t xml:space="preserve"> </w:t>
      </w:r>
      <w:r>
        <w:rPr>
          <w:w w:val="105"/>
          <w:sz w:val="28"/>
        </w:rPr>
        <w:t>dụng</w:t>
      </w:r>
      <w:r>
        <w:rPr>
          <w:spacing w:val="38"/>
          <w:w w:val="105"/>
          <w:sz w:val="28"/>
        </w:rPr>
        <w:t xml:space="preserve"> </w:t>
      </w:r>
      <w:r>
        <w:rPr>
          <w:w w:val="105"/>
          <w:sz w:val="28"/>
        </w:rPr>
        <w:t>đối</w:t>
      </w:r>
      <w:r>
        <w:rPr>
          <w:spacing w:val="38"/>
          <w:w w:val="105"/>
          <w:sz w:val="28"/>
        </w:rPr>
        <w:t xml:space="preserve"> </w:t>
      </w:r>
      <w:r>
        <w:rPr>
          <w:w w:val="105"/>
          <w:sz w:val="28"/>
        </w:rPr>
        <w:t>với</w:t>
      </w:r>
      <w:r>
        <w:rPr>
          <w:spacing w:val="38"/>
          <w:w w:val="105"/>
          <w:sz w:val="28"/>
        </w:rPr>
        <w:t xml:space="preserve"> </w:t>
      </w:r>
      <w:r>
        <w:rPr>
          <w:w w:val="105"/>
          <w:sz w:val="28"/>
        </w:rPr>
        <w:t>người</w:t>
      </w:r>
      <w:r>
        <w:rPr>
          <w:spacing w:val="38"/>
          <w:w w:val="105"/>
          <w:sz w:val="28"/>
        </w:rPr>
        <w:t xml:space="preserve"> </w:t>
      </w:r>
      <w:r>
        <w:rPr>
          <w:w w:val="105"/>
          <w:sz w:val="28"/>
        </w:rPr>
        <w:t>mới</w:t>
      </w:r>
      <w:r>
        <w:rPr>
          <w:spacing w:val="38"/>
          <w:w w:val="105"/>
          <w:sz w:val="28"/>
        </w:rPr>
        <w:t xml:space="preserve"> </w:t>
      </w:r>
      <w:r>
        <w:rPr>
          <w:w w:val="105"/>
          <w:sz w:val="28"/>
        </w:rPr>
        <w:t>bắt</w:t>
      </w:r>
      <w:r>
        <w:rPr>
          <w:spacing w:val="38"/>
          <w:w w:val="105"/>
          <w:sz w:val="28"/>
        </w:rPr>
        <w:t xml:space="preserve"> </w:t>
      </w:r>
      <w:r>
        <w:rPr>
          <w:w w:val="105"/>
          <w:sz w:val="28"/>
        </w:rPr>
        <w:t>đầu.</w:t>
      </w:r>
    </w:p>
    <w:p>
      <w:pPr>
        <w:pStyle w:val="10"/>
        <w:numPr>
          <w:ilvl w:val="2"/>
          <w:numId w:val="2"/>
        </w:numPr>
        <w:tabs>
          <w:tab w:val="left" w:pos="738"/>
        </w:tabs>
        <w:spacing w:before="14" w:after="0" w:line="261" w:lineRule="auto"/>
        <w:ind w:left="205" w:right="283" w:firstLine="298"/>
        <w:jc w:val="both"/>
        <w:rPr>
          <w:sz w:val="28"/>
        </w:rPr>
      </w:pPr>
      <w:r>
        <w:rPr>
          <w:w w:val="110"/>
          <w:sz w:val="28"/>
        </w:rPr>
        <w:t>Cập nhật liên tục: yt-dlp được cập nhật thường xuyên để khắc phục lỗi và hỗ trợ các trang web mới. Do đó, bạn cần cập nhật thư viện thường xuyên để đảm bảo hoạt động tốt nhất</w:t>
      </w:r>
    </w:p>
    <w:p>
      <w:pPr>
        <w:pStyle w:val="3"/>
        <w:spacing w:line="352" w:lineRule="exact"/>
        <w:jc w:val="both"/>
      </w:pPr>
      <w:r>
        <w:rPr>
          <w:w w:val="110"/>
        </w:rPr>
        <w:t>Thư</w:t>
      </w:r>
      <w:r>
        <w:rPr>
          <w:spacing w:val="2"/>
          <w:w w:val="110"/>
        </w:rPr>
        <w:t xml:space="preserve"> </w:t>
      </w:r>
      <w:r>
        <w:rPr>
          <w:w w:val="110"/>
        </w:rPr>
        <w:t>viện</w:t>
      </w:r>
      <w:r>
        <w:rPr>
          <w:spacing w:val="3"/>
          <w:w w:val="110"/>
        </w:rPr>
        <w:t xml:space="preserve"> </w:t>
      </w:r>
      <w:r>
        <w:rPr>
          <w:spacing w:val="-4"/>
          <w:w w:val="110"/>
        </w:rPr>
        <w:t>JSON</w:t>
      </w:r>
    </w:p>
    <w:p>
      <w:pPr>
        <w:pStyle w:val="6"/>
        <w:spacing w:before="13" w:line="266" w:lineRule="auto"/>
        <w:ind w:right="281" w:firstLine="298"/>
        <w:jc w:val="both"/>
      </w:pPr>
      <w:r>
        <w:rPr>
          <w:w w:val="110"/>
        </w:rPr>
        <w:t>JSON (JavaScript Object Notation) là một định dạng dữ liệu nhẹ và</w:t>
      </w:r>
      <w:r>
        <w:rPr>
          <w:spacing w:val="-7"/>
          <w:w w:val="110"/>
        </w:rPr>
        <w:t xml:space="preserve"> </w:t>
      </w:r>
      <w:r>
        <w:rPr>
          <w:w w:val="110"/>
        </w:rPr>
        <w:t>dễ</w:t>
      </w:r>
      <w:r>
        <w:rPr>
          <w:spacing w:val="-7"/>
          <w:w w:val="110"/>
        </w:rPr>
        <w:t xml:space="preserve"> </w:t>
      </w:r>
      <w:r>
        <w:rPr>
          <w:w w:val="110"/>
        </w:rPr>
        <w:t>sử</w:t>
      </w:r>
      <w:r>
        <w:rPr>
          <w:spacing w:val="-7"/>
          <w:w w:val="110"/>
        </w:rPr>
        <w:t xml:space="preserve"> </w:t>
      </w:r>
      <w:r>
        <w:rPr>
          <w:w w:val="110"/>
        </w:rPr>
        <w:t>dụng,</w:t>
      </w:r>
      <w:r>
        <w:rPr>
          <w:spacing w:val="-7"/>
          <w:w w:val="110"/>
        </w:rPr>
        <w:t xml:space="preserve"> </w:t>
      </w:r>
      <w:r>
        <w:rPr>
          <w:w w:val="110"/>
        </w:rPr>
        <w:t>được</w:t>
      </w:r>
      <w:r>
        <w:rPr>
          <w:spacing w:val="-7"/>
          <w:w w:val="110"/>
        </w:rPr>
        <w:t xml:space="preserve"> </w:t>
      </w:r>
      <w:r>
        <w:rPr>
          <w:w w:val="110"/>
        </w:rPr>
        <w:t>thiết</w:t>
      </w:r>
      <w:r>
        <w:rPr>
          <w:spacing w:val="-8"/>
          <w:w w:val="110"/>
        </w:rPr>
        <w:t xml:space="preserve"> </w:t>
      </w:r>
      <w:r>
        <w:rPr>
          <w:w w:val="110"/>
        </w:rPr>
        <w:t>kế</w:t>
      </w:r>
      <w:r>
        <w:rPr>
          <w:spacing w:val="-7"/>
          <w:w w:val="110"/>
        </w:rPr>
        <w:t xml:space="preserve"> </w:t>
      </w:r>
      <w:r>
        <w:rPr>
          <w:w w:val="110"/>
        </w:rPr>
        <w:t>để</w:t>
      </w:r>
      <w:r>
        <w:rPr>
          <w:spacing w:val="-7"/>
          <w:w w:val="110"/>
        </w:rPr>
        <w:t xml:space="preserve"> </w:t>
      </w:r>
      <w:r>
        <w:rPr>
          <w:w w:val="110"/>
        </w:rPr>
        <w:t>trao</w:t>
      </w:r>
      <w:r>
        <w:rPr>
          <w:spacing w:val="-7"/>
          <w:w w:val="110"/>
        </w:rPr>
        <w:t xml:space="preserve"> </w:t>
      </w:r>
      <w:r>
        <w:rPr>
          <w:w w:val="110"/>
        </w:rPr>
        <w:t>đổi</w:t>
      </w:r>
      <w:r>
        <w:rPr>
          <w:spacing w:val="-7"/>
          <w:w w:val="110"/>
        </w:rPr>
        <w:t xml:space="preserve"> </w:t>
      </w:r>
      <w:r>
        <w:rPr>
          <w:w w:val="110"/>
        </w:rPr>
        <w:t>thông</w:t>
      </w:r>
      <w:r>
        <w:rPr>
          <w:spacing w:val="-7"/>
          <w:w w:val="110"/>
        </w:rPr>
        <w:t xml:space="preserve"> </w:t>
      </w:r>
      <w:r>
        <w:rPr>
          <w:w w:val="110"/>
        </w:rPr>
        <w:t>tin</w:t>
      </w:r>
      <w:r>
        <w:rPr>
          <w:spacing w:val="-7"/>
          <w:w w:val="110"/>
        </w:rPr>
        <w:t xml:space="preserve"> </w:t>
      </w:r>
      <w:r>
        <w:rPr>
          <w:w w:val="110"/>
        </w:rPr>
        <w:t>giữa</w:t>
      </w:r>
      <w:r>
        <w:rPr>
          <w:spacing w:val="-7"/>
          <w:w w:val="110"/>
        </w:rPr>
        <w:t xml:space="preserve"> </w:t>
      </w:r>
      <w:r>
        <w:rPr>
          <w:w w:val="110"/>
        </w:rPr>
        <w:t>các</w:t>
      </w:r>
      <w:r>
        <w:rPr>
          <w:spacing w:val="-7"/>
          <w:w w:val="110"/>
        </w:rPr>
        <w:t xml:space="preserve"> </w:t>
      </w:r>
      <w:r>
        <w:rPr>
          <w:w w:val="110"/>
        </w:rPr>
        <w:t>ứng</w:t>
      </w:r>
      <w:r>
        <w:rPr>
          <w:spacing w:val="-7"/>
          <w:w w:val="110"/>
        </w:rPr>
        <w:t xml:space="preserve"> </w:t>
      </w:r>
      <w:r>
        <w:rPr>
          <w:w w:val="110"/>
        </w:rPr>
        <w:t>dụng và</w:t>
      </w:r>
      <w:r>
        <w:rPr>
          <w:spacing w:val="-6"/>
          <w:w w:val="110"/>
        </w:rPr>
        <w:t xml:space="preserve"> </w:t>
      </w:r>
      <w:r>
        <w:rPr>
          <w:w w:val="110"/>
        </w:rPr>
        <w:t>nền</w:t>
      </w:r>
      <w:r>
        <w:rPr>
          <w:spacing w:val="-6"/>
          <w:w w:val="110"/>
        </w:rPr>
        <w:t xml:space="preserve"> </w:t>
      </w:r>
      <w:r>
        <w:rPr>
          <w:w w:val="110"/>
        </w:rPr>
        <w:t>tảng.</w:t>
      </w:r>
      <w:r>
        <w:rPr>
          <w:spacing w:val="-5"/>
          <w:w w:val="110"/>
        </w:rPr>
        <w:t xml:space="preserve"> </w:t>
      </w:r>
      <w:r>
        <w:rPr>
          <w:w w:val="110"/>
        </w:rPr>
        <w:t>Nó</w:t>
      </w:r>
      <w:r>
        <w:rPr>
          <w:spacing w:val="-6"/>
          <w:w w:val="110"/>
        </w:rPr>
        <w:t xml:space="preserve"> </w:t>
      </w:r>
      <w:r>
        <w:rPr>
          <w:w w:val="110"/>
        </w:rPr>
        <w:t>được</w:t>
      </w:r>
      <w:r>
        <w:rPr>
          <w:spacing w:val="-6"/>
          <w:w w:val="110"/>
        </w:rPr>
        <w:t xml:space="preserve"> </w:t>
      </w:r>
      <w:r>
        <w:rPr>
          <w:w w:val="110"/>
        </w:rPr>
        <w:t>sử</w:t>
      </w:r>
      <w:r>
        <w:rPr>
          <w:spacing w:val="-5"/>
          <w:w w:val="110"/>
        </w:rPr>
        <w:t xml:space="preserve"> </w:t>
      </w:r>
      <w:r>
        <w:rPr>
          <w:w w:val="110"/>
        </w:rPr>
        <w:t>dụng</w:t>
      </w:r>
      <w:r>
        <w:rPr>
          <w:spacing w:val="-6"/>
          <w:w w:val="110"/>
        </w:rPr>
        <w:t xml:space="preserve"> </w:t>
      </w:r>
      <w:r>
        <w:rPr>
          <w:w w:val="110"/>
        </w:rPr>
        <w:t>phổ</w:t>
      </w:r>
      <w:r>
        <w:rPr>
          <w:spacing w:val="-6"/>
          <w:w w:val="110"/>
        </w:rPr>
        <w:t xml:space="preserve"> </w:t>
      </w:r>
      <w:r>
        <w:rPr>
          <w:w w:val="110"/>
        </w:rPr>
        <w:t>biến</w:t>
      </w:r>
      <w:r>
        <w:rPr>
          <w:spacing w:val="-6"/>
          <w:w w:val="110"/>
        </w:rPr>
        <w:t xml:space="preserve"> </w:t>
      </w:r>
      <w:r>
        <w:rPr>
          <w:w w:val="110"/>
        </w:rPr>
        <w:t>trong</w:t>
      </w:r>
      <w:r>
        <w:rPr>
          <w:spacing w:val="-6"/>
          <w:w w:val="110"/>
        </w:rPr>
        <w:t xml:space="preserve"> </w:t>
      </w:r>
      <w:r>
        <w:rPr>
          <w:w w:val="110"/>
        </w:rPr>
        <w:t>lập</w:t>
      </w:r>
      <w:r>
        <w:rPr>
          <w:spacing w:val="-6"/>
          <w:w w:val="110"/>
        </w:rPr>
        <w:t xml:space="preserve"> </w:t>
      </w:r>
      <w:r>
        <w:rPr>
          <w:w w:val="110"/>
        </w:rPr>
        <w:t>trình</w:t>
      </w:r>
      <w:r>
        <w:rPr>
          <w:spacing w:val="-6"/>
          <w:w w:val="110"/>
        </w:rPr>
        <w:t xml:space="preserve"> </w:t>
      </w:r>
      <w:r>
        <w:rPr>
          <w:w w:val="110"/>
        </w:rPr>
        <w:t>web,</w:t>
      </w:r>
      <w:r>
        <w:rPr>
          <w:spacing w:val="-6"/>
          <w:w w:val="110"/>
        </w:rPr>
        <w:t xml:space="preserve"> </w:t>
      </w:r>
      <w:r>
        <w:rPr>
          <w:w w:val="110"/>
        </w:rPr>
        <w:t>API,</w:t>
      </w:r>
      <w:r>
        <w:rPr>
          <w:spacing w:val="-6"/>
          <w:w w:val="110"/>
        </w:rPr>
        <w:t xml:space="preserve"> </w:t>
      </w:r>
      <w:r>
        <w:rPr>
          <w:w w:val="110"/>
        </w:rPr>
        <w:t>và nhiều</w:t>
      </w:r>
      <w:r>
        <w:rPr>
          <w:spacing w:val="-4"/>
          <w:w w:val="110"/>
        </w:rPr>
        <w:t xml:space="preserve"> </w:t>
      </w:r>
      <w:r>
        <w:rPr>
          <w:w w:val="110"/>
        </w:rPr>
        <w:t>lĩnh</w:t>
      </w:r>
      <w:r>
        <w:rPr>
          <w:spacing w:val="-4"/>
          <w:w w:val="110"/>
        </w:rPr>
        <w:t xml:space="preserve"> </w:t>
      </w:r>
      <w:r>
        <w:rPr>
          <w:w w:val="110"/>
        </w:rPr>
        <w:t>vực</w:t>
      </w:r>
      <w:r>
        <w:rPr>
          <w:spacing w:val="-4"/>
          <w:w w:val="110"/>
        </w:rPr>
        <w:t xml:space="preserve"> </w:t>
      </w:r>
      <w:r>
        <w:rPr>
          <w:w w:val="110"/>
        </w:rPr>
        <w:t>khác</w:t>
      </w:r>
      <w:r>
        <w:rPr>
          <w:spacing w:val="-3"/>
          <w:w w:val="110"/>
        </w:rPr>
        <w:t xml:space="preserve"> </w:t>
      </w:r>
      <w:r>
        <w:rPr>
          <w:w w:val="110"/>
        </w:rPr>
        <w:t>nhờ</w:t>
      </w:r>
      <w:r>
        <w:rPr>
          <w:spacing w:val="-4"/>
          <w:w w:val="110"/>
        </w:rPr>
        <w:t xml:space="preserve"> </w:t>
      </w:r>
      <w:r>
        <w:rPr>
          <w:w w:val="110"/>
        </w:rPr>
        <w:t>khả</w:t>
      </w:r>
      <w:r>
        <w:rPr>
          <w:spacing w:val="-4"/>
          <w:w w:val="110"/>
        </w:rPr>
        <w:t xml:space="preserve"> </w:t>
      </w:r>
      <w:r>
        <w:rPr>
          <w:w w:val="110"/>
        </w:rPr>
        <w:t>năng</w:t>
      </w:r>
      <w:r>
        <w:rPr>
          <w:spacing w:val="-3"/>
          <w:w w:val="110"/>
        </w:rPr>
        <w:t xml:space="preserve"> </w:t>
      </w:r>
      <w:r>
        <w:rPr>
          <w:w w:val="110"/>
        </w:rPr>
        <w:t>đơn</w:t>
      </w:r>
      <w:r>
        <w:rPr>
          <w:spacing w:val="-4"/>
          <w:w w:val="110"/>
        </w:rPr>
        <w:t xml:space="preserve"> </w:t>
      </w:r>
      <w:r>
        <w:rPr>
          <w:w w:val="110"/>
        </w:rPr>
        <w:t>giản,</w:t>
      </w:r>
      <w:r>
        <w:rPr>
          <w:spacing w:val="-4"/>
          <w:w w:val="110"/>
        </w:rPr>
        <w:t xml:space="preserve"> </w:t>
      </w:r>
      <w:r>
        <w:rPr>
          <w:w w:val="110"/>
        </w:rPr>
        <w:t>linh</w:t>
      </w:r>
      <w:r>
        <w:rPr>
          <w:spacing w:val="-3"/>
          <w:w w:val="110"/>
        </w:rPr>
        <w:t xml:space="preserve"> </w:t>
      </w:r>
      <w:r>
        <w:rPr>
          <w:w w:val="110"/>
        </w:rPr>
        <w:t>hoạt</w:t>
      </w:r>
      <w:r>
        <w:rPr>
          <w:spacing w:val="-4"/>
          <w:w w:val="110"/>
        </w:rPr>
        <w:t xml:space="preserve"> </w:t>
      </w:r>
      <w:r>
        <w:rPr>
          <w:w w:val="110"/>
        </w:rPr>
        <w:t>và</w:t>
      </w:r>
      <w:r>
        <w:rPr>
          <w:spacing w:val="-4"/>
          <w:w w:val="110"/>
        </w:rPr>
        <w:t xml:space="preserve"> </w:t>
      </w:r>
      <w:r>
        <w:rPr>
          <w:w w:val="110"/>
        </w:rPr>
        <w:t>dễ</w:t>
      </w:r>
      <w:r>
        <w:rPr>
          <w:spacing w:val="-3"/>
          <w:w w:val="110"/>
        </w:rPr>
        <w:t xml:space="preserve"> </w:t>
      </w:r>
      <w:r>
        <w:rPr>
          <w:w w:val="110"/>
        </w:rPr>
        <w:t>đọc</w:t>
      </w:r>
      <w:r>
        <w:rPr>
          <w:spacing w:val="-4"/>
          <w:w w:val="110"/>
        </w:rPr>
        <w:t xml:space="preserve"> </w:t>
      </w:r>
      <w:r>
        <w:rPr>
          <w:spacing w:val="-5"/>
          <w:w w:val="110"/>
        </w:rPr>
        <w:t>cho</w:t>
      </w:r>
    </w:p>
    <w:p>
      <w:pPr>
        <w:spacing w:after="0" w:line="266" w:lineRule="auto"/>
        <w:jc w:val="both"/>
        <w:sectPr>
          <w:pgSz w:w="11910" w:h="16840"/>
          <w:pgMar w:top="2080" w:right="1500" w:bottom="2060" w:left="1580" w:header="1603" w:footer="1876" w:gutter="0"/>
          <w:cols w:space="720" w:num="1"/>
        </w:sectPr>
      </w:pPr>
    </w:p>
    <w:p>
      <w:pPr>
        <w:pStyle w:val="6"/>
        <w:spacing w:before="161"/>
        <w:ind w:left="0"/>
      </w:pPr>
    </w:p>
    <w:p>
      <w:pPr>
        <w:pStyle w:val="6"/>
        <w:spacing w:before="1"/>
      </w:pPr>
      <w:r>
        <w:rPr>
          <w:w w:val="105"/>
        </w:rPr>
        <w:t>cả</w:t>
      </w:r>
      <w:r>
        <w:rPr>
          <w:spacing w:val="13"/>
          <w:w w:val="105"/>
        </w:rPr>
        <w:t xml:space="preserve"> </w:t>
      </w:r>
      <w:r>
        <w:rPr>
          <w:w w:val="105"/>
        </w:rPr>
        <w:t>con</w:t>
      </w:r>
      <w:r>
        <w:rPr>
          <w:spacing w:val="14"/>
          <w:w w:val="105"/>
        </w:rPr>
        <w:t xml:space="preserve"> </w:t>
      </w:r>
      <w:r>
        <w:rPr>
          <w:w w:val="105"/>
        </w:rPr>
        <w:t>người</w:t>
      </w:r>
      <w:r>
        <w:rPr>
          <w:spacing w:val="14"/>
          <w:w w:val="105"/>
        </w:rPr>
        <w:t xml:space="preserve"> </w:t>
      </w:r>
      <w:r>
        <w:rPr>
          <w:w w:val="105"/>
        </w:rPr>
        <w:t>và</w:t>
      </w:r>
      <w:r>
        <w:rPr>
          <w:spacing w:val="13"/>
          <w:w w:val="105"/>
        </w:rPr>
        <w:t xml:space="preserve"> </w:t>
      </w:r>
      <w:r>
        <w:rPr>
          <w:w w:val="105"/>
        </w:rPr>
        <w:t>máy</w:t>
      </w:r>
      <w:r>
        <w:rPr>
          <w:spacing w:val="14"/>
          <w:w w:val="105"/>
        </w:rPr>
        <w:t xml:space="preserve"> </w:t>
      </w:r>
      <w:r>
        <w:rPr>
          <w:spacing w:val="-2"/>
          <w:w w:val="105"/>
        </w:rPr>
        <w:t>tính.</w:t>
      </w:r>
    </w:p>
    <w:p>
      <w:pPr>
        <w:pStyle w:val="6"/>
        <w:spacing w:before="36"/>
        <w:ind w:left="504"/>
        <w:jc w:val="both"/>
      </w:pPr>
      <w:r>
        <w:rPr>
          <w:w w:val="105"/>
        </w:rPr>
        <w:t>Ưu</w:t>
      </w:r>
      <w:r>
        <w:rPr>
          <w:spacing w:val="18"/>
          <w:w w:val="105"/>
        </w:rPr>
        <w:t xml:space="preserve"> </w:t>
      </w:r>
      <w:r>
        <w:rPr>
          <w:w w:val="105"/>
        </w:rPr>
        <w:t>điểm</w:t>
      </w:r>
      <w:r>
        <w:rPr>
          <w:spacing w:val="18"/>
          <w:w w:val="105"/>
        </w:rPr>
        <w:t xml:space="preserve"> </w:t>
      </w:r>
      <w:r>
        <w:rPr>
          <w:w w:val="105"/>
        </w:rPr>
        <w:t>của</w:t>
      </w:r>
      <w:r>
        <w:rPr>
          <w:spacing w:val="19"/>
          <w:w w:val="105"/>
        </w:rPr>
        <w:t xml:space="preserve"> </w:t>
      </w:r>
      <w:r>
        <w:rPr>
          <w:spacing w:val="-2"/>
          <w:w w:val="105"/>
        </w:rPr>
        <w:t>JSON:</w:t>
      </w:r>
    </w:p>
    <w:p>
      <w:pPr>
        <w:pStyle w:val="10"/>
        <w:numPr>
          <w:ilvl w:val="2"/>
          <w:numId w:val="2"/>
        </w:numPr>
        <w:tabs>
          <w:tab w:val="left" w:pos="731"/>
        </w:tabs>
        <w:spacing w:before="32" w:after="0" w:line="261" w:lineRule="auto"/>
        <w:ind w:left="205" w:right="282" w:firstLine="298"/>
        <w:jc w:val="both"/>
        <w:rPr>
          <w:sz w:val="28"/>
        </w:rPr>
      </w:pPr>
      <w:r>
        <w:rPr>
          <w:w w:val="105"/>
          <w:sz w:val="28"/>
        </w:rPr>
        <w:t>Dễ</w:t>
      </w:r>
      <w:r>
        <w:rPr>
          <w:spacing w:val="30"/>
          <w:w w:val="105"/>
          <w:sz w:val="28"/>
        </w:rPr>
        <w:t xml:space="preserve"> </w:t>
      </w:r>
      <w:r>
        <w:rPr>
          <w:w w:val="105"/>
          <w:sz w:val="28"/>
        </w:rPr>
        <w:t>đọc</w:t>
      </w:r>
      <w:r>
        <w:rPr>
          <w:spacing w:val="30"/>
          <w:w w:val="105"/>
          <w:sz w:val="28"/>
        </w:rPr>
        <w:t xml:space="preserve"> </w:t>
      </w:r>
      <w:r>
        <w:rPr>
          <w:w w:val="105"/>
          <w:sz w:val="28"/>
        </w:rPr>
        <w:t>và</w:t>
      </w:r>
      <w:r>
        <w:rPr>
          <w:spacing w:val="30"/>
          <w:w w:val="105"/>
          <w:sz w:val="28"/>
        </w:rPr>
        <w:t xml:space="preserve"> </w:t>
      </w:r>
      <w:r>
        <w:rPr>
          <w:w w:val="105"/>
          <w:sz w:val="28"/>
        </w:rPr>
        <w:t>viết:</w:t>
      </w:r>
      <w:r>
        <w:rPr>
          <w:spacing w:val="30"/>
          <w:w w:val="105"/>
          <w:sz w:val="28"/>
        </w:rPr>
        <w:t xml:space="preserve"> </w:t>
      </w:r>
      <w:r>
        <w:rPr>
          <w:w w:val="105"/>
          <w:sz w:val="28"/>
        </w:rPr>
        <w:t>Cấu trúc</w:t>
      </w:r>
      <w:r>
        <w:rPr>
          <w:spacing w:val="30"/>
          <w:w w:val="105"/>
          <w:sz w:val="28"/>
        </w:rPr>
        <w:t xml:space="preserve"> </w:t>
      </w:r>
      <w:r>
        <w:rPr>
          <w:w w:val="105"/>
          <w:sz w:val="28"/>
        </w:rPr>
        <w:t>JSON</w:t>
      </w:r>
      <w:r>
        <w:rPr>
          <w:spacing w:val="30"/>
          <w:w w:val="105"/>
          <w:sz w:val="28"/>
        </w:rPr>
        <w:t xml:space="preserve"> </w:t>
      </w:r>
      <w:r>
        <w:rPr>
          <w:w w:val="105"/>
          <w:sz w:val="28"/>
        </w:rPr>
        <w:t>đơn giản,</w:t>
      </w:r>
      <w:r>
        <w:rPr>
          <w:spacing w:val="30"/>
          <w:w w:val="105"/>
          <w:sz w:val="28"/>
        </w:rPr>
        <w:t xml:space="preserve"> </w:t>
      </w:r>
      <w:r>
        <w:rPr>
          <w:w w:val="105"/>
          <w:sz w:val="28"/>
        </w:rPr>
        <w:t>sử dụng</w:t>
      </w:r>
      <w:r>
        <w:rPr>
          <w:spacing w:val="30"/>
          <w:w w:val="105"/>
          <w:sz w:val="28"/>
        </w:rPr>
        <w:t xml:space="preserve"> </w:t>
      </w:r>
      <w:r>
        <w:rPr>
          <w:w w:val="105"/>
          <w:sz w:val="28"/>
        </w:rPr>
        <w:t>cặp</w:t>
      </w:r>
      <w:r>
        <w:rPr>
          <w:spacing w:val="30"/>
          <w:w w:val="105"/>
          <w:sz w:val="28"/>
        </w:rPr>
        <w:t xml:space="preserve"> </w:t>
      </w:r>
      <w:r>
        <w:rPr>
          <w:w w:val="105"/>
          <w:sz w:val="28"/>
        </w:rPr>
        <w:t>khóa-giá trị dễ hiểu, giúp bạn dễ dàng thao tác với dữ liệu bằng tay hoặc qua</w:t>
      </w:r>
      <w:r>
        <w:rPr>
          <w:spacing w:val="80"/>
          <w:w w:val="105"/>
          <w:sz w:val="28"/>
        </w:rPr>
        <w:t xml:space="preserve"> </w:t>
      </w:r>
      <w:r>
        <w:rPr>
          <w:w w:val="105"/>
          <w:sz w:val="28"/>
        </w:rPr>
        <w:t>mã code.</w:t>
      </w:r>
    </w:p>
    <w:p>
      <w:pPr>
        <w:pStyle w:val="10"/>
        <w:numPr>
          <w:ilvl w:val="2"/>
          <w:numId w:val="2"/>
        </w:numPr>
        <w:tabs>
          <w:tab w:val="left" w:pos="746"/>
        </w:tabs>
        <w:spacing w:before="1" w:after="0" w:line="261" w:lineRule="auto"/>
        <w:ind w:left="205" w:right="283" w:firstLine="298"/>
        <w:jc w:val="both"/>
        <w:rPr>
          <w:sz w:val="28"/>
        </w:rPr>
      </w:pPr>
      <w:r>
        <w:rPr>
          <w:w w:val="110"/>
          <w:sz w:val="28"/>
        </w:rPr>
        <w:t>Dễ dàng phân tích: Nhiều ngôn ngữ lập trình phổ biến đều có thư</w:t>
      </w:r>
      <w:r>
        <w:rPr>
          <w:spacing w:val="-3"/>
          <w:w w:val="110"/>
          <w:sz w:val="28"/>
        </w:rPr>
        <w:t xml:space="preserve"> </w:t>
      </w:r>
      <w:r>
        <w:rPr>
          <w:w w:val="110"/>
          <w:sz w:val="28"/>
        </w:rPr>
        <w:t>viện</w:t>
      </w:r>
      <w:r>
        <w:rPr>
          <w:spacing w:val="-3"/>
          <w:w w:val="110"/>
          <w:sz w:val="28"/>
        </w:rPr>
        <w:t xml:space="preserve"> </w:t>
      </w:r>
      <w:r>
        <w:rPr>
          <w:w w:val="110"/>
          <w:sz w:val="28"/>
        </w:rPr>
        <w:t>tích</w:t>
      </w:r>
      <w:r>
        <w:rPr>
          <w:spacing w:val="-3"/>
          <w:w w:val="110"/>
          <w:sz w:val="28"/>
        </w:rPr>
        <w:t xml:space="preserve"> </w:t>
      </w:r>
      <w:r>
        <w:rPr>
          <w:w w:val="110"/>
          <w:sz w:val="28"/>
        </w:rPr>
        <w:t>hợp</w:t>
      </w:r>
      <w:r>
        <w:rPr>
          <w:spacing w:val="-3"/>
          <w:w w:val="110"/>
          <w:sz w:val="28"/>
        </w:rPr>
        <w:t xml:space="preserve"> </w:t>
      </w:r>
      <w:r>
        <w:rPr>
          <w:w w:val="110"/>
          <w:sz w:val="28"/>
        </w:rPr>
        <w:t>sẵn</w:t>
      </w:r>
      <w:r>
        <w:rPr>
          <w:spacing w:val="-3"/>
          <w:w w:val="110"/>
          <w:sz w:val="28"/>
        </w:rPr>
        <w:t xml:space="preserve"> </w:t>
      </w:r>
      <w:r>
        <w:rPr>
          <w:w w:val="110"/>
          <w:sz w:val="28"/>
        </w:rPr>
        <w:t>để</w:t>
      </w:r>
      <w:r>
        <w:rPr>
          <w:spacing w:val="-3"/>
          <w:w w:val="110"/>
          <w:sz w:val="28"/>
        </w:rPr>
        <w:t xml:space="preserve"> </w:t>
      </w:r>
      <w:r>
        <w:rPr>
          <w:w w:val="110"/>
          <w:sz w:val="28"/>
        </w:rPr>
        <w:t>xử</w:t>
      </w:r>
      <w:r>
        <w:rPr>
          <w:spacing w:val="-3"/>
          <w:w w:val="110"/>
          <w:sz w:val="28"/>
        </w:rPr>
        <w:t xml:space="preserve"> </w:t>
      </w:r>
      <w:r>
        <w:rPr>
          <w:w w:val="110"/>
          <w:sz w:val="28"/>
        </w:rPr>
        <w:t>lý</w:t>
      </w:r>
      <w:r>
        <w:rPr>
          <w:spacing w:val="-3"/>
          <w:w w:val="110"/>
          <w:sz w:val="28"/>
        </w:rPr>
        <w:t xml:space="preserve"> </w:t>
      </w:r>
      <w:r>
        <w:rPr>
          <w:w w:val="110"/>
          <w:sz w:val="28"/>
        </w:rPr>
        <w:t>JSON,</w:t>
      </w:r>
      <w:r>
        <w:rPr>
          <w:spacing w:val="-3"/>
          <w:w w:val="110"/>
          <w:sz w:val="28"/>
        </w:rPr>
        <w:t xml:space="preserve"> </w:t>
      </w:r>
      <w:r>
        <w:rPr>
          <w:w w:val="110"/>
          <w:sz w:val="28"/>
        </w:rPr>
        <w:t>giúp</w:t>
      </w:r>
      <w:r>
        <w:rPr>
          <w:spacing w:val="-3"/>
          <w:w w:val="110"/>
          <w:sz w:val="28"/>
        </w:rPr>
        <w:t xml:space="preserve"> </w:t>
      </w:r>
      <w:r>
        <w:rPr>
          <w:w w:val="110"/>
          <w:sz w:val="28"/>
        </w:rPr>
        <w:t>bạn</w:t>
      </w:r>
      <w:r>
        <w:rPr>
          <w:spacing w:val="-3"/>
          <w:w w:val="110"/>
          <w:sz w:val="28"/>
        </w:rPr>
        <w:t xml:space="preserve"> </w:t>
      </w:r>
      <w:r>
        <w:rPr>
          <w:w w:val="110"/>
          <w:sz w:val="28"/>
        </w:rPr>
        <w:t>dễ</w:t>
      </w:r>
      <w:r>
        <w:rPr>
          <w:spacing w:val="-3"/>
          <w:w w:val="110"/>
          <w:sz w:val="28"/>
        </w:rPr>
        <w:t xml:space="preserve"> </w:t>
      </w:r>
      <w:r>
        <w:rPr>
          <w:w w:val="110"/>
          <w:sz w:val="28"/>
        </w:rPr>
        <w:t>dàng</w:t>
      </w:r>
      <w:r>
        <w:rPr>
          <w:spacing w:val="-3"/>
          <w:w w:val="110"/>
          <w:sz w:val="28"/>
        </w:rPr>
        <w:t xml:space="preserve"> </w:t>
      </w:r>
      <w:r>
        <w:rPr>
          <w:w w:val="110"/>
          <w:sz w:val="28"/>
        </w:rPr>
        <w:t>phân</w:t>
      </w:r>
      <w:r>
        <w:rPr>
          <w:spacing w:val="-3"/>
          <w:w w:val="110"/>
          <w:sz w:val="28"/>
        </w:rPr>
        <w:t xml:space="preserve"> </w:t>
      </w:r>
      <w:r>
        <w:rPr>
          <w:w w:val="110"/>
          <w:sz w:val="28"/>
        </w:rPr>
        <w:t>tích</w:t>
      </w:r>
      <w:r>
        <w:rPr>
          <w:spacing w:val="-3"/>
          <w:w w:val="110"/>
          <w:sz w:val="28"/>
        </w:rPr>
        <w:t xml:space="preserve"> </w:t>
      </w:r>
      <w:r>
        <w:rPr>
          <w:w w:val="110"/>
          <w:sz w:val="28"/>
        </w:rPr>
        <w:t>và trích xuất thông tin từ dữ liệu.</w:t>
      </w:r>
    </w:p>
    <w:p>
      <w:pPr>
        <w:pStyle w:val="10"/>
        <w:numPr>
          <w:ilvl w:val="2"/>
          <w:numId w:val="2"/>
        </w:numPr>
        <w:tabs>
          <w:tab w:val="left" w:pos="746"/>
        </w:tabs>
        <w:spacing w:before="2" w:after="0" w:line="254" w:lineRule="auto"/>
        <w:ind w:left="205" w:right="281" w:firstLine="298"/>
        <w:jc w:val="both"/>
        <w:rPr>
          <w:sz w:val="28"/>
        </w:rPr>
      </w:pPr>
      <w:r>
        <w:rPr>
          <w:w w:val="110"/>
          <w:sz w:val="28"/>
        </w:rPr>
        <w:t>Trọng lượng nhẹ: JSON sử dụng định dạng văn bản, do đó nó có kích thước nhỏ gọn, tiết kiệm dung lượng lưu trữ và truyền tải.</w:t>
      </w:r>
    </w:p>
    <w:p>
      <w:pPr>
        <w:pStyle w:val="10"/>
        <w:numPr>
          <w:ilvl w:val="2"/>
          <w:numId w:val="2"/>
        </w:numPr>
        <w:tabs>
          <w:tab w:val="left" w:pos="756"/>
        </w:tabs>
        <w:spacing w:before="14" w:after="0" w:line="261" w:lineRule="auto"/>
        <w:ind w:left="205" w:right="283" w:firstLine="298"/>
        <w:jc w:val="both"/>
        <w:rPr>
          <w:sz w:val="28"/>
        </w:rPr>
      </w:pPr>
      <w:r>
        <w:rPr>
          <w:w w:val="105"/>
          <w:sz w:val="28"/>
        </w:rPr>
        <w:t>Linh</w:t>
      </w:r>
      <w:r>
        <w:rPr>
          <w:spacing w:val="40"/>
          <w:w w:val="105"/>
          <w:sz w:val="28"/>
        </w:rPr>
        <w:t xml:space="preserve"> </w:t>
      </w:r>
      <w:r>
        <w:rPr>
          <w:w w:val="105"/>
          <w:sz w:val="28"/>
        </w:rPr>
        <w:t>hoạt:</w:t>
      </w:r>
      <w:r>
        <w:rPr>
          <w:spacing w:val="40"/>
          <w:w w:val="105"/>
          <w:sz w:val="28"/>
        </w:rPr>
        <w:t xml:space="preserve"> </w:t>
      </w:r>
      <w:r>
        <w:rPr>
          <w:w w:val="105"/>
          <w:sz w:val="28"/>
        </w:rPr>
        <w:t>JSON</w:t>
      </w:r>
      <w:r>
        <w:rPr>
          <w:spacing w:val="40"/>
          <w:w w:val="105"/>
          <w:sz w:val="28"/>
        </w:rPr>
        <w:t xml:space="preserve"> </w:t>
      </w:r>
      <w:r>
        <w:rPr>
          <w:w w:val="105"/>
          <w:sz w:val="28"/>
        </w:rPr>
        <w:t>có</w:t>
      </w:r>
      <w:r>
        <w:rPr>
          <w:spacing w:val="40"/>
          <w:w w:val="105"/>
          <w:sz w:val="28"/>
        </w:rPr>
        <w:t xml:space="preserve"> </w:t>
      </w:r>
      <w:r>
        <w:rPr>
          <w:w w:val="105"/>
          <w:sz w:val="28"/>
        </w:rPr>
        <w:t>thể</w:t>
      </w:r>
      <w:r>
        <w:rPr>
          <w:spacing w:val="40"/>
          <w:w w:val="105"/>
          <w:sz w:val="28"/>
        </w:rPr>
        <w:t xml:space="preserve"> </w:t>
      </w:r>
      <w:r>
        <w:rPr>
          <w:w w:val="105"/>
          <w:sz w:val="28"/>
        </w:rPr>
        <w:t>lưu</w:t>
      </w:r>
      <w:r>
        <w:rPr>
          <w:spacing w:val="40"/>
          <w:w w:val="105"/>
          <w:sz w:val="28"/>
        </w:rPr>
        <w:t xml:space="preserve"> </w:t>
      </w:r>
      <w:r>
        <w:rPr>
          <w:w w:val="105"/>
          <w:sz w:val="28"/>
        </w:rPr>
        <w:t>trữ</w:t>
      </w:r>
      <w:r>
        <w:rPr>
          <w:spacing w:val="40"/>
          <w:w w:val="105"/>
          <w:sz w:val="28"/>
        </w:rPr>
        <w:t xml:space="preserve"> </w:t>
      </w:r>
      <w:r>
        <w:rPr>
          <w:w w:val="105"/>
          <w:sz w:val="28"/>
        </w:rPr>
        <w:t>nhiều</w:t>
      </w:r>
      <w:r>
        <w:rPr>
          <w:spacing w:val="40"/>
          <w:w w:val="105"/>
          <w:sz w:val="28"/>
        </w:rPr>
        <w:t xml:space="preserve"> </w:t>
      </w:r>
      <w:r>
        <w:rPr>
          <w:w w:val="105"/>
          <w:sz w:val="28"/>
        </w:rPr>
        <w:t>loại</w:t>
      </w:r>
      <w:r>
        <w:rPr>
          <w:spacing w:val="40"/>
          <w:w w:val="105"/>
          <w:sz w:val="28"/>
        </w:rPr>
        <w:t xml:space="preserve"> </w:t>
      </w:r>
      <w:r>
        <w:rPr>
          <w:w w:val="105"/>
          <w:sz w:val="28"/>
        </w:rPr>
        <w:t>dữ</w:t>
      </w:r>
      <w:r>
        <w:rPr>
          <w:spacing w:val="40"/>
          <w:w w:val="105"/>
          <w:sz w:val="28"/>
        </w:rPr>
        <w:t xml:space="preserve"> </w:t>
      </w:r>
      <w:r>
        <w:rPr>
          <w:w w:val="105"/>
          <w:sz w:val="28"/>
        </w:rPr>
        <w:t>liệu</w:t>
      </w:r>
      <w:r>
        <w:rPr>
          <w:spacing w:val="40"/>
          <w:w w:val="105"/>
          <w:sz w:val="28"/>
        </w:rPr>
        <w:t xml:space="preserve"> </w:t>
      </w:r>
      <w:r>
        <w:rPr>
          <w:w w:val="105"/>
          <w:sz w:val="28"/>
        </w:rPr>
        <w:t>khác</w:t>
      </w:r>
      <w:r>
        <w:rPr>
          <w:spacing w:val="40"/>
          <w:w w:val="105"/>
          <w:sz w:val="28"/>
        </w:rPr>
        <w:t xml:space="preserve"> </w:t>
      </w:r>
      <w:r>
        <w:rPr>
          <w:w w:val="105"/>
          <w:sz w:val="28"/>
        </w:rPr>
        <w:t>nhau như số, chuỗi, mảng và đối tượng, đáp ứng đa dạng nhu cầu lưu trữ thông tin.</w:t>
      </w:r>
    </w:p>
    <w:p>
      <w:pPr>
        <w:pStyle w:val="10"/>
        <w:numPr>
          <w:ilvl w:val="2"/>
          <w:numId w:val="2"/>
        </w:numPr>
        <w:tabs>
          <w:tab w:val="left" w:pos="738"/>
        </w:tabs>
        <w:spacing w:before="1" w:after="0" w:line="261" w:lineRule="auto"/>
        <w:ind w:left="205" w:right="283" w:firstLine="298"/>
        <w:jc w:val="both"/>
        <w:rPr>
          <w:sz w:val="28"/>
        </w:rPr>
      </w:pPr>
      <w:r>
        <w:rPr>
          <w:w w:val="110"/>
          <w:sz w:val="28"/>
        </w:rPr>
        <w:t>Hỗ trợ đa nền tảng: JSON được hỗ trợ bởi nhiều ngôn ngữ lập trình, hệ điều hành và nền tảng, giúp bạn dễ dàng trao đổi dữ liệu giữa các ứng dụng và hệ thống khác nhau.</w:t>
      </w:r>
    </w:p>
    <w:p>
      <w:pPr>
        <w:pStyle w:val="6"/>
        <w:spacing w:before="7"/>
        <w:ind w:left="504"/>
        <w:jc w:val="both"/>
      </w:pPr>
      <w:r>
        <w:rPr>
          <w:w w:val="105"/>
        </w:rPr>
        <w:t>Nhược</w:t>
      </w:r>
      <w:r>
        <w:rPr>
          <w:spacing w:val="18"/>
          <w:w w:val="105"/>
        </w:rPr>
        <w:t xml:space="preserve"> </w:t>
      </w:r>
      <w:r>
        <w:rPr>
          <w:w w:val="105"/>
        </w:rPr>
        <w:t>điểm</w:t>
      </w:r>
      <w:r>
        <w:rPr>
          <w:spacing w:val="18"/>
          <w:w w:val="105"/>
        </w:rPr>
        <w:t xml:space="preserve"> </w:t>
      </w:r>
      <w:r>
        <w:rPr>
          <w:w w:val="105"/>
        </w:rPr>
        <w:t>của</w:t>
      </w:r>
      <w:r>
        <w:rPr>
          <w:spacing w:val="19"/>
          <w:w w:val="105"/>
        </w:rPr>
        <w:t xml:space="preserve"> </w:t>
      </w:r>
      <w:r>
        <w:rPr>
          <w:spacing w:val="-2"/>
          <w:w w:val="105"/>
        </w:rPr>
        <w:t>JSON:</w:t>
      </w:r>
    </w:p>
    <w:p>
      <w:pPr>
        <w:pStyle w:val="10"/>
        <w:numPr>
          <w:ilvl w:val="2"/>
          <w:numId w:val="2"/>
        </w:numPr>
        <w:tabs>
          <w:tab w:val="left" w:pos="720"/>
        </w:tabs>
        <w:spacing w:before="31" w:after="0" w:line="261" w:lineRule="auto"/>
        <w:ind w:left="205" w:right="282" w:firstLine="298"/>
        <w:jc w:val="both"/>
        <w:rPr>
          <w:sz w:val="28"/>
        </w:rPr>
      </w:pPr>
      <w:r>
        <w:rPr>
          <w:w w:val="110"/>
          <w:sz w:val="28"/>
        </w:rPr>
        <w:t>Lưu</w:t>
      </w:r>
      <w:r>
        <w:rPr>
          <w:spacing w:val="-10"/>
          <w:w w:val="110"/>
          <w:sz w:val="28"/>
        </w:rPr>
        <w:t xml:space="preserve"> </w:t>
      </w:r>
      <w:r>
        <w:rPr>
          <w:w w:val="110"/>
          <w:sz w:val="28"/>
        </w:rPr>
        <w:t>trữ</w:t>
      </w:r>
      <w:r>
        <w:rPr>
          <w:spacing w:val="-10"/>
          <w:w w:val="110"/>
          <w:sz w:val="28"/>
        </w:rPr>
        <w:t xml:space="preserve"> </w:t>
      </w:r>
      <w:r>
        <w:rPr>
          <w:w w:val="110"/>
          <w:sz w:val="28"/>
        </w:rPr>
        <w:t>và</w:t>
      </w:r>
      <w:r>
        <w:rPr>
          <w:spacing w:val="-10"/>
          <w:w w:val="110"/>
          <w:sz w:val="28"/>
        </w:rPr>
        <w:t xml:space="preserve"> </w:t>
      </w:r>
      <w:r>
        <w:rPr>
          <w:w w:val="110"/>
          <w:sz w:val="28"/>
        </w:rPr>
        <w:t>trao</w:t>
      </w:r>
      <w:r>
        <w:rPr>
          <w:spacing w:val="-10"/>
          <w:w w:val="110"/>
          <w:sz w:val="28"/>
        </w:rPr>
        <w:t xml:space="preserve"> </w:t>
      </w:r>
      <w:r>
        <w:rPr>
          <w:w w:val="110"/>
          <w:sz w:val="28"/>
        </w:rPr>
        <w:t>đổi</w:t>
      </w:r>
      <w:r>
        <w:rPr>
          <w:spacing w:val="-10"/>
          <w:w w:val="110"/>
          <w:sz w:val="28"/>
        </w:rPr>
        <w:t xml:space="preserve"> </w:t>
      </w:r>
      <w:r>
        <w:rPr>
          <w:w w:val="110"/>
          <w:sz w:val="28"/>
        </w:rPr>
        <w:t>dữ</w:t>
      </w:r>
      <w:r>
        <w:rPr>
          <w:spacing w:val="-10"/>
          <w:w w:val="110"/>
          <w:sz w:val="28"/>
        </w:rPr>
        <w:t xml:space="preserve"> </w:t>
      </w:r>
      <w:r>
        <w:rPr>
          <w:w w:val="110"/>
          <w:sz w:val="28"/>
        </w:rPr>
        <w:t>liệu:</w:t>
      </w:r>
      <w:r>
        <w:rPr>
          <w:spacing w:val="-10"/>
          <w:w w:val="110"/>
          <w:sz w:val="28"/>
        </w:rPr>
        <w:t xml:space="preserve"> </w:t>
      </w:r>
      <w:r>
        <w:rPr>
          <w:w w:val="110"/>
          <w:sz w:val="28"/>
        </w:rPr>
        <w:t>JSON</w:t>
      </w:r>
      <w:r>
        <w:rPr>
          <w:spacing w:val="-10"/>
          <w:w w:val="110"/>
          <w:sz w:val="28"/>
        </w:rPr>
        <w:t xml:space="preserve"> </w:t>
      </w:r>
      <w:r>
        <w:rPr>
          <w:w w:val="110"/>
          <w:sz w:val="28"/>
        </w:rPr>
        <w:t>được</w:t>
      </w:r>
      <w:r>
        <w:rPr>
          <w:spacing w:val="-10"/>
          <w:w w:val="110"/>
          <w:sz w:val="28"/>
        </w:rPr>
        <w:t xml:space="preserve"> </w:t>
      </w:r>
      <w:r>
        <w:rPr>
          <w:w w:val="110"/>
          <w:sz w:val="28"/>
        </w:rPr>
        <w:t>sử</w:t>
      </w:r>
      <w:r>
        <w:rPr>
          <w:spacing w:val="-10"/>
          <w:w w:val="110"/>
          <w:sz w:val="28"/>
        </w:rPr>
        <w:t xml:space="preserve"> </w:t>
      </w:r>
      <w:r>
        <w:rPr>
          <w:w w:val="110"/>
          <w:sz w:val="28"/>
        </w:rPr>
        <w:t>dụng</w:t>
      </w:r>
      <w:r>
        <w:rPr>
          <w:spacing w:val="-10"/>
          <w:w w:val="110"/>
          <w:sz w:val="28"/>
        </w:rPr>
        <w:t xml:space="preserve"> </w:t>
      </w:r>
      <w:r>
        <w:rPr>
          <w:w w:val="110"/>
          <w:sz w:val="28"/>
        </w:rPr>
        <w:t>phổ</w:t>
      </w:r>
      <w:r>
        <w:rPr>
          <w:spacing w:val="-10"/>
          <w:w w:val="110"/>
          <w:sz w:val="28"/>
        </w:rPr>
        <w:t xml:space="preserve"> </w:t>
      </w:r>
      <w:r>
        <w:rPr>
          <w:w w:val="110"/>
          <w:sz w:val="28"/>
        </w:rPr>
        <w:t>biến</w:t>
      </w:r>
      <w:r>
        <w:rPr>
          <w:spacing w:val="-10"/>
          <w:w w:val="110"/>
          <w:sz w:val="28"/>
        </w:rPr>
        <w:t xml:space="preserve"> </w:t>
      </w:r>
      <w:r>
        <w:rPr>
          <w:w w:val="110"/>
          <w:sz w:val="28"/>
        </w:rPr>
        <w:t>để</w:t>
      </w:r>
      <w:r>
        <w:rPr>
          <w:spacing w:val="-10"/>
          <w:w w:val="110"/>
          <w:sz w:val="28"/>
        </w:rPr>
        <w:t xml:space="preserve"> </w:t>
      </w:r>
      <w:r>
        <w:rPr>
          <w:w w:val="110"/>
          <w:sz w:val="28"/>
        </w:rPr>
        <w:t>lưu trữ và trao đổi dữ liệu giữa các ứng dụng web, API, và các dịch vụ khác nhau.</w:t>
      </w:r>
    </w:p>
    <w:p>
      <w:pPr>
        <w:pStyle w:val="10"/>
        <w:numPr>
          <w:ilvl w:val="2"/>
          <w:numId w:val="2"/>
        </w:numPr>
        <w:tabs>
          <w:tab w:val="left" w:pos="718"/>
        </w:tabs>
        <w:spacing w:before="2" w:after="0" w:line="261" w:lineRule="auto"/>
        <w:ind w:left="205" w:right="282" w:firstLine="298"/>
        <w:jc w:val="both"/>
        <w:rPr>
          <w:sz w:val="28"/>
        </w:rPr>
      </w:pPr>
      <w:r>
        <w:rPr>
          <w:w w:val="105"/>
          <w:sz w:val="28"/>
        </w:rPr>
        <w:t>Cấu hình ứng dụng: JSON được sử dụng để lưu trữ các cấu hình ứng dụng, giúp bạn dễ dàng thay đổi cấu hình mà không cần sửa đổi mã code.</w:t>
      </w:r>
    </w:p>
    <w:p>
      <w:pPr>
        <w:pStyle w:val="10"/>
        <w:numPr>
          <w:ilvl w:val="2"/>
          <w:numId w:val="2"/>
        </w:numPr>
        <w:tabs>
          <w:tab w:val="left" w:pos="717"/>
        </w:tabs>
        <w:spacing w:before="1" w:after="0" w:line="254" w:lineRule="auto"/>
        <w:ind w:left="205" w:right="282" w:firstLine="298"/>
        <w:jc w:val="both"/>
        <w:rPr>
          <w:sz w:val="28"/>
        </w:rPr>
      </w:pPr>
      <w:r>
        <w:rPr>
          <w:w w:val="105"/>
          <w:sz w:val="28"/>
        </w:rPr>
        <w:t>Giao tiếp giữa các thiết bị: JSON được sử dụng để giao tiếp giữa các</w:t>
      </w:r>
      <w:r>
        <w:rPr>
          <w:spacing w:val="40"/>
          <w:w w:val="105"/>
          <w:sz w:val="28"/>
        </w:rPr>
        <w:t xml:space="preserve"> </w:t>
      </w:r>
      <w:r>
        <w:rPr>
          <w:w w:val="105"/>
          <w:sz w:val="28"/>
        </w:rPr>
        <w:t>thiết</w:t>
      </w:r>
      <w:r>
        <w:rPr>
          <w:spacing w:val="40"/>
          <w:w w:val="105"/>
          <w:sz w:val="28"/>
        </w:rPr>
        <w:t xml:space="preserve"> </w:t>
      </w:r>
      <w:r>
        <w:rPr>
          <w:w w:val="105"/>
          <w:sz w:val="28"/>
        </w:rPr>
        <w:t>bị</w:t>
      </w:r>
      <w:r>
        <w:rPr>
          <w:spacing w:val="40"/>
          <w:w w:val="105"/>
          <w:sz w:val="28"/>
        </w:rPr>
        <w:t xml:space="preserve"> </w:t>
      </w:r>
      <w:r>
        <w:rPr>
          <w:w w:val="105"/>
          <w:sz w:val="28"/>
        </w:rPr>
        <w:t>di</w:t>
      </w:r>
      <w:r>
        <w:rPr>
          <w:spacing w:val="40"/>
          <w:w w:val="105"/>
          <w:sz w:val="28"/>
        </w:rPr>
        <w:t xml:space="preserve"> </w:t>
      </w:r>
      <w:r>
        <w:rPr>
          <w:w w:val="105"/>
          <w:sz w:val="28"/>
        </w:rPr>
        <w:t>động,</w:t>
      </w:r>
      <w:r>
        <w:rPr>
          <w:spacing w:val="40"/>
          <w:w w:val="105"/>
          <w:sz w:val="28"/>
        </w:rPr>
        <w:t xml:space="preserve"> </w:t>
      </w:r>
      <w:r>
        <w:rPr>
          <w:w w:val="105"/>
          <w:sz w:val="28"/>
        </w:rPr>
        <w:t>thiết</w:t>
      </w:r>
      <w:r>
        <w:rPr>
          <w:spacing w:val="40"/>
          <w:w w:val="105"/>
          <w:sz w:val="28"/>
        </w:rPr>
        <w:t xml:space="preserve"> </w:t>
      </w:r>
      <w:r>
        <w:rPr>
          <w:w w:val="105"/>
          <w:sz w:val="28"/>
        </w:rPr>
        <w:t>bị</w:t>
      </w:r>
      <w:r>
        <w:rPr>
          <w:spacing w:val="40"/>
          <w:w w:val="105"/>
          <w:sz w:val="28"/>
        </w:rPr>
        <w:t xml:space="preserve"> </w:t>
      </w:r>
      <w:r>
        <w:rPr>
          <w:w w:val="105"/>
          <w:sz w:val="28"/>
        </w:rPr>
        <w:t>IoT</w:t>
      </w:r>
      <w:r>
        <w:rPr>
          <w:spacing w:val="40"/>
          <w:w w:val="105"/>
          <w:sz w:val="28"/>
        </w:rPr>
        <w:t xml:space="preserve"> </w:t>
      </w:r>
      <w:r>
        <w:rPr>
          <w:w w:val="105"/>
          <w:sz w:val="28"/>
        </w:rPr>
        <w:t>và</w:t>
      </w:r>
      <w:r>
        <w:rPr>
          <w:spacing w:val="40"/>
          <w:w w:val="105"/>
          <w:sz w:val="28"/>
        </w:rPr>
        <w:t xml:space="preserve"> </w:t>
      </w:r>
      <w:r>
        <w:rPr>
          <w:w w:val="105"/>
          <w:sz w:val="28"/>
        </w:rPr>
        <w:t>các</w:t>
      </w:r>
      <w:r>
        <w:rPr>
          <w:spacing w:val="40"/>
          <w:w w:val="105"/>
          <w:sz w:val="28"/>
        </w:rPr>
        <w:t xml:space="preserve"> </w:t>
      </w:r>
      <w:r>
        <w:rPr>
          <w:w w:val="105"/>
          <w:sz w:val="28"/>
        </w:rPr>
        <w:t>thiết</w:t>
      </w:r>
      <w:r>
        <w:rPr>
          <w:spacing w:val="40"/>
          <w:w w:val="105"/>
          <w:sz w:val="28"/>
        </w:rPr>
        <w:t xml:space="preserve"> </w:t>
      </w:r>
      <w:r>
        <w:rPr>
          <w:w w:val="105"/>
          <w:sz w:val="28"/>
        </w:rPr>
        <w:t>bị</w:t>
      </w:r>
      <w:r>
        <w:rPr>
          <w:spacing w:val="40"/>
          <w:w w:val="105"/>
          <w:sz w:val="28"/>
        </w:rPr>
        <w:t xml:space="preserve"> </w:t>
      </w:r>
      <w:r>
        <w:rPr>
          <w:w w:val="105"/>
          <w:sz w:val="28"/>
        </w:rPr>
        <w:t>khác</w:t>
      </w:r>
      <w:r>
        <w:rPr>
          <w:spacing w:val="40"/>
          <w:w w:val="105"/>
          <w:sz w:val="28"/>
        </w:rPr>
        <w:t xml:space="preserve"> </w:t>
      </w:r>
      <w:r>
        <w:rPr>
          <w:w w:val="105"/>
          <w:sz w:val="28"/>
        </w:rPr>
        <w:t>nhau.</w:t>
      </w:r>
    </w:p>
    <w:p>
      <w:pPr>
        <w:pStyle w:val="10"/>
        <w:numPr>
          <w:ilvl w:val="2"/>
          <w:numId w:val="2"/>
        </w:numPr>
        <w:tabs>
          <w:tab w:val="left" w:pos="738"/>
        </w:tabs>
        <w:spacing w:before="14" w:after="0" w:line="261" w:lineRule="auto"/>
        <w:ind w:left="205" w:right="282" w:firstLine="298"/>
        <w:jc w:val="both"/>
        <w:rPr>
          <w:sz w:val="28"/>
        </w:rPr>
      </w:pPr>
      <w:r>
        <w:rPr>
          <w:w w:val="105"/>
          <w:sz w:val="28"/>
        </w:rPr>
        <w:t>Lưu trữ dữ liệu người dùng: JSON được sử dụng để lưu trữ dữ liệu người dùng như thông tin đăng ký, cài đặt người dùng và các thông tin khác.</w:t>
      </w:r>
    </w:p>
    <w:p>
      <w:pPr>
        <w:spacing w:after="0" w:line="261" w:lineRule="auto"/>
        <w:jc w:val="both"/>
        <w:rPr>
          <w:sz w:val="28"/>
        </w:rPr>
        <w:sectPr>
          <w:pgSz w:w="11910" w:h="16840"/>
          <w:pgMar w:top="2080" w:right="1500" w:bottom="2060" w:left="1580" w:header="1603" w:footer="1876" w:gutter="0"/>
          <w:cols w:space="720" w:num="1"/>
        </w:sectPr>
      </w:pPr>
    </w:p>
    <w:p>
      <w:pPr>
        <w:pStyle w:val="6"/>
        <w:spacing w:before="206"/>
        <w:ind w:left="0"/>
      </w:pPr>
    </w:p>
    <w:p>
      <w:pPr>
        <w:pStyle w:val="2"/>
        <w:numPr>
          <w:ilvl w:val="0"/>
          <w:numId w:val="2"/>
        </w:numPr>
        <w:tabs>
          <w:tab w:val="left" w:pos="689"/>
        </w:tabs>
        <w:spacing w:before="1" w:after="0" w:line="240" w:lineRule="auto"/>
        <w:ind w:left="689" w:right="0" w:hanging="484"/>
        <w:jc w:val="left"/>
      </w:pPr>
      <w:bookmarkStart w:id="12" w:name="XÂY DỰNG ỨNG DỤNG"/>
      <w:bookmarkEnd w:id="12"/>
      <w:bookmarkStart w:id="13" w:name="_bookmark6"/>
      <w:bookmarkEnd w:id="13"/>
      <w:r>
        <w:rPr>
          <w:w w:val="115"/>
        </w:rPr>
        <w:t>XÂY</w:t>
      </w:r>
      <w:r>
        <w:rPr>
          <w:spacing w:val="-11"/>
          <w:w w:val="115"/>
        </w:rPr>
        <w:t xml:space="preserve"> </w:t>
      </w:r>
      <w:r>
        <w:rPr>
          <w:w w:val="115"/>
        </w:rPr>
        <w:t>DỰNG</w:t>
      </w:r>
      <w:r>
        <w:rPr>
          <w:spacing w:val="-10"/>
          <w:w w:val="115"/>
        </w:rPr>
        <w:t xml:space="preserve"> </w:t>
      </w:r>
      <w:r>
        <w:rPr>
          <w:w w:val="115"/>
        </w:rPr>
        <w:t>ỨNG</w:t>
      </w:r>
      <w:r>
        <w:rPr>
          <w:spacing w:val="-10"/>
          <w:w w:val="115"/>
        </w:rPr>
        <w:t xml:space="preserve"> </w:t>
      </w:r>
      <w:r>
        <w:rPr>
          <w:spacing w:val="-4"/>
          <w:w w:val="115"/>
        </w:rPr>
        <w:t>DỤNG</w:t>
      </w:r>
    </w:p>
    <w:p>
      <w:pPr>
        <w:pStyle w:val="10"/>
        <w:numPr>
          <w:ilvl w:val="1"/>
          <w:numId w:val="2"/>
        </w:numPr>
        <w:tabs>
          <w:tab w:val="left" w:pos="818"/>
        </w:tabs>
        <w:spacing w:before="227" w:after="0" w:line="240" w:lineRule="auto"/>
        <w:ind w:left="818" w:right="0" w:hanging="613"/>
        <w:jc w:val="left"/>
        <w:rPr>
          <w:rFonts w:ascii="Palatino Linotype" w:hAnsi="Palatino Linotype"/>
          <w:b/>
          <w:sz w:val="24"/>
        </w:rPr>
      </w:pPr>
      <w:bookmarkStart w:id="14" w:name="Các chức năng chính"/>
      <w:bookmarkEnd w:id="14"/>
      <w:bookmarkStart w:id="15" w:name="_bookmark7"/>
      <w:bookmarkEnd w:id="15"/>
      <w:r>
        <w:rPr>
          <w:rFonts w:ascii="Palatino Linotype" w:hAnsi="Palatino Linotype"/>
          <w:b/>
          <w:w w:val="105"/>
          <w:sz w:val="24"/>
        </w:rPr>
        <w:t>Các</w:t>
      </w:r>
      <w:r>
        <w:rPr>
          <w:rFonts w:ascii="Palatino Linotype" w:hAnsi="Palatino Linotype"/>
          <w:b/>
          <w:spacing w:val="24"/>
          <w:w w:val="105"/>
          <w:sz w:val="24"/>
        </w:rPr>
        <w:t xml:space="preserve"> </w:t>
      </w:r>
      <w:r>
        <w:rPr>
          <w:rFonts w:ascii="Palatino Linotype" w:hAnsi="Palatino Linotype"/>
          <w:b/>
          <w:w w:val="105"/>
          <w:sz w:val="24"/>
        </w:rPr>
        <w:t>chức</w:t>
      </w:r>
      <w:r>
        <w:rPr>
          <w:rFonts w:ascii="Palatino Linotype" w:hAnsi="Palatino Linotype"/>
          <w:b/>
          <w:spacing w:val="25"/>
          <w:w w:val="105"/>
          <w:sz w:val="24"/>
        </w:rPr>
        <w:t xml:space="preserve"> </w:t>
      </w:r>
      <w:r>
        <w:rPr>
          <w:rFonts w:ascii="Palatino Linotype" w:hAnsi="Palatino Linotype"/>
          <w:b/>
          <w:w w:val="105"/>
          <w:sz w:val="24"/>
        </w:rPr>
        <w:t>năng</w:t>
      </w:r>
      <w:r>
        <w:rPr>
          <w:rFonts w:ascii="Palatino Linotype" w:hAnsi="Palatino Linotype"/>
          <w:b/>
          <w:spacing w:val="25"/>
          <w:w w:val="105"/>
          <w:sz w:val="24"/>
        </w:rPr>
        <w:t xml:space="preserve"> </w:t>
      </w:r>
      <w:r>
        <w:rPr>
          <w:rFonts w:ascii="Palatino Linotype" w:hAnsi="Palatino Linotype"/>
          <w:b/>
          <w:spacing w:val="-2"/>
          <w:w w:val="105"/>
          <w:sz w:val="24"/>
        </w:rPr>
        <w:t>chính</w:t>
      </w:r>
    </w:p>
    <w:p>
      <w:pPr>
        <w:pStyle w:val="10"/>
        <w:numPr>
          <w:ilvl w:val="0"/>
          <w:numId w:val="4"/>
        </w:numPr>
        <w:tabs>
          <w:tab w:val="left" w:pos="578"/>
        </w:tabs>
        <w:spacing w:before="211" w:after="0" w:line="240" w:lineRule="auto"/>
        <w:ind w:left="578" w:right="0" w:hanging="373"/>
        <w:jc w:val="left"/>
        <w:rPr>
          <w:sz w:val="28"/>
        </w:rPr>
      </w:pPr>
      <w:r>
        <w:rPr>
          <w:w w:val="110"/>
          <w:sz w:val="28"/>
        </w:rPr>
        <w:t>Thêm</w:t>
      </w:r>
      <w:r>
        <w:rPr>
          <w:spacing w:val="8"/>
          <w:w w:val="110"/>
          <w:sz w:val="28"/>
        </w:rPr>
        <w:t xml:space="preserve"> </w:t>
      </w:r>
      <w:r>
        <w:rPr>
          <w:w w:val="110"/>
          <w:sz w:val="28"/>
        </w:rPr>
        <w:t>bài</w:t>
      </w:r>
      <w:r>
        <w:rPr>
          <w:spacing w:val="8"/>
          <w:w w:val="110"/>
          <w:sz w:val="28"/>
        </w:rPr>
        <w:t xml:space="preserve"> </w:t>
      </w:r>
      <w:r>
        <w:rPr>
          <w:w w:val="110"/>
          <w:sz w:val="28"/>
        </w:rPr>
        <w:t>hát</w:t>
      </w:r>
      <w:r>
        <w:rPr>
          <w:spacing w:val="9"/>
          <w:w w:val="110"/>
          <w:sz w:val="28"/>
        </w:rPr>
        <w:t xml:space="preserve"> </w:t>
      </w:r>
      <w:r>
        <w:rPr>
          <w:w w:val="110"/>
          <w:sz w:val="28"/>
        </w:rPr>
        <w:t>vào</w:t>
      </w:r>
      <w:r>
        <w:rPr>
          <w:spacing w:val="8"/>
          <w:w w:val="110"/>
          <w:sz w:val="28"/>
        </w:rPr>
        <w:t xml:space="preserve"> </w:t>
      </w:r>
      <w:r>
        <w:rPr>
          <w:w w:val="110"/>
          <w:sz w:val="28"/>
        </w:rPr>
        <w:t>danh</w:t>
      </w:r>
      <w:r>
        <w:rPr>
          <w:spacing w:val="9"/>
          <w:w w:val="110"/>
          <w:sz w:val="28"/>
        </w:rPr>
        <w:t xml:space="preserve"> </w:t>
      </w:r>
      <w:r>
        <w:rPr>
          <w:w w:val="110"/>
          <w:sz w:val="28"/>
        </w:rPr>
        <w:t>sách</w:t>
      </w:r>
      <w:r>
        <w:rPr>
          <w:spacing w:val="8"/>
          <w:w w:val="110"/>
          <w:sz w:val="28"/>
        </w:rPr>
        <w:t xml:space="preserve"> </w:t>
      </w:r>
      <w:r>
        <w:rPr>
          <w:spacing w:val="-2"/>
          <w:w w:val="110"/>
          <w:sz w:val="28"/>
        </w:rPr>
        <w:t>phát:</w:t>
      </w:r>
    </w:p>
    <w:p>
      <w:pPr>
        <w:pStyle w:val="10"/>
        <w:numPr>
          <w:ilvl w:val="1"/>
          <w:numId w:val="4"/>
        </w:numPr>
        <w:tabs>
          <w:tab w:val="left" w:pos="728"/>
        </w:tabs>
        <w:spacing w:before="31" w:after="0" w:line="254" w:lineRule="auto"/>
        <w:ind w:left="205" w:right="281" w:firstLine="298"/>
        <w:jc w:val="left"/>
        <w:rPr>
          <w:sz w:val="28"/>
        </w:rPr>
      </w:pPr>
      <w:r>
        <w:rPr>
          <w:w w:val="110"/>
          <w:sz w:val="28"/>
        </w:rPr>
        <w:t>Chức</w:t>
      </w:r>
      <w:r>
        <w:rPr>
          <w:spacing w:val="-7"/>
          <w:w w:val="110"/>
          <w:sz w:val="28"/>
        </w:rPr>
        <w:t xml:space="preserve"> </w:t>
      </w:r>
      <w:r>
        <w:rPr>
          <w:w w:val="110"/>
          <w:sz w:val="28"/>
        </w:rPr>
        <w:t>năng</w:t>
      </w:r>
      <w:r>
        <w:rPr>
          <w:spacing w:val="-7"/>
          <w:w w:val="110"/>
          <w:sz w:val="28"/>
        </w:rPr>
        <w:t xml:space="preserve"> </w:t>
      </w:r>
      <w:r>
        <w:rPr>
          <w:w w:val="110"/>
          <w:sz w:val="28"/>
        </w:rPr>
        <w:t>này</w:t>
      </w:r>
      <w:r>
        <w:rPr>
          <w:spacing w:val="-7"/>
          <w:w w:val="110"/>
          <w:sz w:val="28"/>
        </w:rPr>
        <w:t xml:space="preserve"> </w:t>
      </w:r>
      <w:r>
        <w:rPr>
          <w:w w:val="110"/>
          <w:sz w:val="28"/>
        </w:rPr>
        <w:t>cho</w:t>
      </w:r>
      <w:r>
        <w:rPr>
          <w:spacing w:val="-7"/>
          <w:w w:val="110"/>
          <w:sz w:val="28"/>
        </w:rPr>
        <w:t xml:space="preserve"> </w:t>
      </w:r>
      <w:r>
        <w:rPr>
          <w:w w:val="110"/>
          <w:sz w:val="28"/>
        </w:rPr>
        <w:t>phép</w:t>
      </w:r>
      <w:r>
        <w:rPr>
          <w:spacing w:val="-7"/>
          <w:w w:val="110"/>
          <w:sz w:val="28"/>
        </w:rPr>
        <w:t xml:space="preserve"> </w:t>
      </w:r>
      <w:r>
        <w:rPr>
          <w:w w:val="110"/>
          <w:sz w:val="28"/>
        </w:rPr>
        <w:t>người</w:t>
      </w:r>
      <w:r>
        <w:rPr>
          <w:spacing w:val="-7"/>
          <w:w w:val="110"/>
          <w:sz w:val="28"/>
        </w:rPr>
        <w:t xml:space="preserve"> </w:t>
      </w:r>
      <w:r>
        <w:rPr>
          <w:w w:val="110"/>
          <w:sz w:val="28"/>
        </w:rPr>
        <w:t>dùng</w:t>
      </w:r>
      <w:r>
        <w:rPr>
          <w:spacing w:val="-7"/>
          <w:w w:val="110"/>
          <w:sz w:val="28"/>
        </w:rPr>
        <w:t xml:space="preserve"> </w:t>
      </w:r>
      <w:r>
        <w:rPr>
          <w:w w:val="110"/>
          <w:sz w:val="28"/>
        </w:rPr>
        <w:t>thêm</w:t>
      </w:r>
      <w:r>
        <w:rPr>
          <w:spacing w:val="-7"/>
          <w:w w:val="110"/>
          <w:sz w:val="28"/>
        </w:rPr>
        <w:t xml:space="preserve"> </w:t>
      </w:r>
      <w:r>
        <w:rPr>
          <w:w w:val="110"/>
          <w:sz w:val="28"/>
        </w:rPr>
        <w:t>các</w:t>
      </w:r>
      <w:r>
        <w:rPr>
          <w:spacing w:val="-7"/>
          <w:w w:val="110"/>
          <w:sz w:val="28"/>
        </w:rPr>
        <w:t xml:space="preserve"> </w:t>
      </w:r>
      <w:r>
        <w:rPr>
          <w:w w:val="110"/>
          <w:sz w:val="28"/>
        </w:rPr>
        <w:t>file</w:t>
      </w:r>
      <w:r>
        <w:rPr>
          <w:spacing w:val="-7"/>
          <w:w w:val="110"/>
          <w:sz w:val="28"/>
        </w:rPr>
        <w:t xml:space="preserve"> </w:t>
      </w:r>
      <w:r>
        <w:rPr>
          <w:w w:val="110"/>
          <w:sz w:val="28"/>
        </w:rPr>
        <w:t>.mp3</w:t>
      </w:r>
      <w:r>
        <w:rPr>
          <w:spacing w:val="-7"/>
          <w:w w:val="110"/>
          <w:sz w:val="28"/>
        </w:rPr>
        <w:t xml:space="preserve"> </w:t>
      </w:r>
      <w:r>
        <w:rPr>
          <w:w w:val="110"/>
          <w:sz w:val="28"/>
        </w:rPr>
        <w:t>từ</w:t>
      </w:r>
      <w:r>
        <w:rPr>
          <w:spacing w:val="-7"/>
          <w:w w:val="110"/>
          <w:sz w:val="28"/>
        </w:rPr>
        <w:t xml:space="preserve"> </w:t>
      </w:r>
      <w:r>
        <w:rPr>
          <w:w w:val="110"/>
          <w:sz w:val="28"/>
        </w:rPr>
        <w:t>máy tính của họ vào danh sách phát của ứng dụng.</w:t>
      </w:r>
    </w:p>
    <w:p>
      <w:pPr>
        <w:pStyle w:val="10"/>
        <w:numPr>
          <w:ilvl w:val="1"/>
          <w:numId w:val="4"/>
        </w:numPr>
        <w:tabs>
          <w:tab w:val="left" w:pos="725"/>
        </w:tabs>
        <w:spacing w:before="14" w:after="0" w:line="254" w:lineRule="auto"/>
        <w:ind w:left="205" w:right="283" w:firstLine="298"/>
        <w:jc w:val="left"/>
        <w:rPr>
          <w:sz w:val="28"/>
        </w:rPr>
      </w:pPr>
      <w:r>
        <w:rPr>
          <w:w w:val="110"/>
          <w:sz w:val="28"/>
        </w:rPr>
        <w:t>Người</w:t>
      </w:r>
      <w:r>
        <w:rPr>
          <w:spacing w:val="-12"/>
          <w:w w:val="110"/>
          <w:sz w:val="28"/>
        </w:rPr>
        <w:t xml:space="preserve"> </w:t>
      </w:r>
      <w:r>
        <w:rPr>
          <w:w w:val="110"/>
          <w:sz w:val="28"/>
        </w:rPr>
        <w:t>dùng</w:t>
      </w:r>
      <w:r>
        <w:rPr>
          <w:spacing w:val="-12"/>
          <w:w w:val="110"/>
          <w:sz w:val="28"/>
        </w:rPr>
        <w:t xml:space="preserve"> </w:t>
      </w:r>
      <w:r>
        <w:rPr>
          <w:w w:val="110"/>
          <w:sz w:val="28"/>
        </w:rPr>
        <w:t>có</w:t>
      </w:r>
      <w:r>
        <w:rPr>
          <w:spacing w:val="-12"/>
          <w:w w:val="110"/>
          <w:sz w:val="28"/>
        </w:rPr>
        <w:t xml:space="preserve"> </w:t>
      </w:r>
      <w:r>
        <w:rPr>
          <w:w w:val="110"/>
          <w:sz w:val="28"/>
        </w:rPr>
        <w:t>thể</w:t>
      </w:r>
      <w:r>
        <w:rPr>
          <w:spacing w:val="-12"/>
          <w:w w:val="110"/>
          <w:sz w:val="28"/>
        </w:rPr>
        <w:t xml:space="preserve"> </w:t>
      </w:r>
      <w:r>
        <w:rPr>
          <w:w w:val="110"/>
          <w:sz w:val="28"/>
        </w:rPr>
        <w:t>chọn</w:t>
      </w:r>
      <w:r>
        <w:rPr>
          <w:spacing w:val="-12"/>
          <w:w w:val="110"/>
          <w:sz w:val="28"/>
        </w:rPr>
        <w:t xml:space="preserve"> </w:t>
      </w:r>
      <w:r>
        <w:rPr>
          <w:w w:val="110"/>
          <w:sz w:val="28"/>
        </w:rPr>
        <w:t>folder</w:t>
      </w:r>
      <w:r>
        <w:rPr>
          <w:spacing w:val="-12"/>
          <w:w w:val="110"/>
          <w:sz w:val="28"/>
        </w:rPr>
        <w:t xml:space="preserve"> </w:t>
      </w:r>
      <w:r>
        <w:rPr>
          <w:w w:val="110"/>
          <w:sz w:val="28"/>
        </w:rPr>
        <w:t>chứa</w:t>
      </w:r>
      <w:r>
        <w:rPr>
          <w:spacing w:val="-12"/>
          <w:w w:val="110"/>
          <w:sz w:val="28"/>
        </w:rPr>
        <w:t xml:space="preserve"> </w:t>
      </w:r>
      <w:r>
        <w:rPr>
          <w:w w:val="110"/>
          <w:sz w:val="28"/>
        </w:rPr>
        <w:t>nhiều</w:t>
      </w:r>
      <w:r>
        <w:rPr>
          <w:spacing w:val="-12"/>
          <w:w w:val="110"/>
          <w:sz w:val="28"/>
        </w:rPr>
        <w:t xml:space="preserve"> </w:t>
      </w:r>
      <w:r>
        <w:rPr>
          <w:w w:val="110"/>
          <w:sz w:val="28"/>
        </w:rPr>
        <w:t>bài</w:t>
      </w:r>
      <w:r>
        <w:rPr>
          <w:spacing w:val="-12"/>
          <w:w w:val="110"/>
          <w:sz w:val="28"/>
        </w:rPr>
        <w:t xml:space="preserve"> </w:t>
      </w:r>
      <w:r>
        <w:rPr>
          <w:w w:val="110"/>
          <w:sz w:val="28"/>
        </w:rPr>
        <w:t>nhạc</w:t>
      </w:r>
      <w:r>
        <w:rPr>
          <w:spacing w:val="-12"/>
          <w:w w:val="110"/>
          <w:sz w:val="28"/>
        </w:rPr>
        <w:t xml:space="preserve"> </w:t>
      </w:r>
      <w:r>
        <w:rPr>
          <w:w w:val="110"/>
          <w:sz w:val="28"/>
        </w:rPr>
        <w:t>để</w:t>
      </w:r>
      <w:r>
        <w:rPr>
          <w:spacing w:val="-12"/>
          <w:w w:val="110"/>
          <w:sz w:val="28"/>
        </w:rPr>
        <w:t xml:space="preserve"> </w:t>
      </w:r>
      <w:r>
        <w:rPr>
          <w:w w:val="110"/>
          <w:sz w:val="28"/>
        </w:rPr>
        <w:t>thêm</w:t>
      </w:r>
      <w:r>
        <w:rPr>
          <w:spacing w:val="-12"/>
          <w:w w:val="110"/>
          <w:sz w:val="28"/>
        </w:rPr>
        <w:t xml:space="preserve"> </w:t>
      </w:r>
      <w:r>
        <w:rPr>
          <w:w w:val="110"/>
          <w:sz w:val="28"/>
        </w:rPr>
        <w:t>vào danh sách cùng một lúc.</w:t>
      </w:r>
    </w:p>
    <w:p>
      <w:pPr>
        <w:pStyle w:val="10"/>
        <w:numPr>
          <w:ilvl w:val="0"/>
          <w:numId w:val="4"/>
        </w:numPr>
        <w:tabs>
          <w:tab w:val="left" w:pos="877"/>
        </w:tabs>
        <w:spacing w:before="19" w:after="0" w:line="240" w:lineRule="auto"/>
        <w:ind w:left="877" w:right="0" w:hanging="373"/>
        <w:jc w:val="left"/>
        <w:rPr>
          <w:sz w:val="28"/>
        </w:rPr>
      </w:pPr>
      <w:r>
        <w:rPr>
          <w:w w:val="115"/>
          <w:sz w:val="28"/>
        </w:rPr>
        <w:t>Phát</w:t>
      </w:r>
      <w:r>
        <w:rPr>
          <w:spacing w:val="9"/>
          <w:w w:val="115"/>
          <w:sz w:val="28"/>
        </w:rPr>
        <w:t xml:space="preserve"> </w:t>
      </w:r>
      <w:r>
        <w:rPr>
          <w:w w:val="115"/>
          <w:sz w:val="28"/>
        </w:rPr>
        <w:t>bài</w:t>
      </w:r>
      <w:r>
        <w:rPr>
          <w:spacing w:val="10"/>
          <w:w w:val="115"/>
          <w:sz w:val="28"/>
        </w:rPr>
        <w:t xml:space="preserve"> </w:t>
      </w:r>
      <w:r>
        <w:rPr>
          <w:spacing w:val="-4"/>
          <w:w w:val="115"/>
          <w:sz w:val="28"/>
        </w:rPr>
        <w:t>hát:</w:t>
      </w:r>
    </w:p>
    <w:p>
      <w:pPr>
        <w:pStyle w:val="10"/>
        <w:numPr>
          <w:ilvl w:val="1"/>
          <w:numId w:val="4"/>
        </w:numPr>
        <w:tabs>
          <w:tab w:val="left" w:pos="736"/>
        </w:tabs>
        <w:spacing w:before="31" w:after="0" w:line="254" w:lineRule="auto"/>
        <w:ind w:left="205" w:right="283" w:firstLine="298"/>
        <w:jc w:val="left"/>
        <w:rPr>
          <w:sz w:val="28"/>
        </w:rPr>
      </w:pPr>
      <w:r>
        <w:rPr>
          <w:w w:val="110"/>
          <w:sz w:val="28"/>
        </w:rPr>
        <w:t>Người dùng có chọn một bài hát trong danh sách để phát nhạc hoặc nhắn nút play để phát ngẫu nhiên một bài .</w:t>
      </w:r>
    </w:p>
    <w:p>
      <w:pPr>
        <w:pStyle w:val="10"/>
        <w:numPr>
          <w:ilvl w:val="1"/>
          <w:numId w:val="4"/>
        </w:numPr>
        <w:tabs>
          <w:tab w:val="left" w:pos="718"/>
        </w:tabs>
        <w:spacing w:before="14" w:after="0" w:line="254" w:lineRule="auto"/>
        <w:ind w:left="205" w:right="284" w:firstLine="298"/>
        <w:jc w:val="left"/>
        <w:rPr>
          <w:sz w:val="28"/>
        </w:rPr>
      </w:pPr>
      <w:r>
        <w:rPr>
          <w:w w:val="110"/>
          <w:sz w:val="28"/>
        </w:rPr>
        <w:t>Thời</w:t>
      </w:r>
      <w:r>
        <w:rPr>
          <w:spacing w:val="-2"/>
          <w:w w:val="110"/>
          <w:sz w:val="28"/>
        </w:rPr>
        <w:t xml:space="preserve"> </w:t>
      </w:r>
      <w:r>
        <w:rPr>
          <w:w w:val="110"/>
          <w:sz w:val="28"/>
        </w:rPr>
        <w:t>gian</w:t>
      </w:r>
      <w:r>
        <w:rPr>
          <w:spacing w:val="-2"/>
          <w:w w:val="110"/>
          <w:sz w:val="28"/>
        </w:rPr>
        <w:t xml:space="preserve"> </w:t>
      </w:r>
      <w:r>
        <w:rPr>
          <w:w w:val="110"/>
          <w:sz w:val="28"/>
        </w:rPr>
        <w:t>bài</w:t>
      </w:r>
      <w:r>
        <w:rPr>
          <w:spacing w:val="-2"/>
          <w:w w:val="110"/>
          <w:sz w:val="28"/>
        </w:rPr>
        <w:t xml:space="preserve"> </w:t>
      </w:r>
      <w:r>
        <w:rPr>
          <w:w w:val="110"/>
          <w:sz w:val="28"/>
        </w:rPr>
        <w:t>hát</w:t>
      </w:r>
      <w:r>
        <w:rPr>
          <w:spacing w:val="-2"/>
          <w:w w:val="110"/>
          <w:sz w:val="28"/>
        </w:rPr>
        <w:t xml:space="preserve"> </w:t>
      </w:r>
      <w:r>
        <w:rPr>
          <w:w w:val="110"/>
          <w:sz w:val="28"/>
        </w:rPr>
        <w:t>sẽ</w:t>
      </w:r>
      <w:r>
        <w:rPr>
          <w:spacing w:val="-2"/>
          <w:w w:val="110"/>
          <w:sz w:val="28"/>
        </w:rPr>
        <w:t xml:space="preserve"> </w:t>
      </w:r>
      <w:r>
        <w:rPr>
          <w:w w:val="110"/>
          <w:sz w:val="28"/>
        </w:rPr>
        <w:t>được</w:t>
      </w:r>
      <w:r>
        <w:rPr>
          <w:spacing w:val="-2"/>
          <w:w w:val="110"/>
          <w:sz w:val="28"/>
        </w:rPr>
        <w:t xml:space="preserve"> </w:t>
      </w:r>
      <w:r>
        <w:rPr>
          <w:w w:val="110"/>
          <w:sz w:val="28"/>
        </w:rPr>
        <w:t>cập</w:t>
      </w:r>
      <w:r>
        <w:rPr>
          <w:spacing w:val="-2"/>
          <w:w w:val="110"/>
          <w:sz w:val="28"/>
        </w:rPr>
        <w:t xml:space="preserve"> </w:t>
      </w:r>
      <w:r>
        <w:rPr>
          <w:w w:val="110"/>
          <w:sz w:val="28"/>
        </w:rPr>
        <w:t>nhật</w:t>
      </w:r>
      <w:r>
        <w:rPr>
          <w:spacing w:val="-2"/>
          <w:w w:val="110"/>
          <w:sz w:val="28"/>
        </w:rPr>
        <w:t xml:space="preserve"> </w:t>
      </w:r>
      <w:r>
        <w:rPr>
          <w:w w:val="110"/>
          <w:sz w:val="28"/>
        </w:rPr>
        <w:t>trên</w:t>
      </w:r>
      <w:r>
        <w:rPr>
          <w:spacing w:val="-2"/>
          <w:w w:val="110"/>
          <w:sz w:val="28"/>
        </w:rPr>
        <w:t xml:space="preserve"> </w:t>
      </w:r>
      <w:r>
        <w:rPr>
          <w:w w:val="110"/>
          <w:sz w:val="28"/>
        </w:rPr>
        <w:t>thanh</w:t>
      </w:r>
      <w:r>
        <w:rPr>
          <w:spacing w:val="-2"/>
          <w:w w:val="110"/>
          <w:sz w:val="28"/>
        </w:rPr>
        <w:t xml:space="preserve"> </w:t>
      </w:r>
      <w:r>
        <w:rPr>
          <w:w w:val="110"/>
          <w:sz w:val="28"/>
        </w:rPr>
        <w:t>slide</w:t>
      </w:r>
      <w:r>
        <w:rPr>
          <w:spacing w:val="-2"/>
          <w:w w:val="110"/>
          <w:sz w:val="28"/>
        </w:rPr>
        <w:t xml:space="preserve"> </w:t>
      </w:r>
      <w:r>
        <w:rPr>
          <w:w w:val="110"/>
          <w:sz w:val="28"/>
        </w:rPr>
        <w:t>time</w:t>
      </w:r>
      <w:r>
        <w:rPr>
          <w:spacing w:val="-2"/>
          <w:w w:val="110"/>
          <w:sz w:val="28"/>
        </w:rPr>
        <w:t xml:space="preserve"> </w:t>
      </w:r>
      <w:r>
        <w:rPr>
          <w:w w:val="110"/>
          <w:sz w:val="28"/>
        </w:rPr>
        <w:t>của</w:t>
      </w:r>
      <w:r>
        <w:rPr>
          <w:spacing w:val="-2"/>
          <w:w w:val="110"/>
          <w:sz w:val="28"/>
        </w:rPr>
        <w:t xml:space="preserve"> </w:t>
      </w:r>
      <w:r>
        <w:rPr>
          <w:w w:val="110"/>
          <w:sz w:val="28"/>
        </w:rPr>
        <w:t>bài hát đó.</w:t>
      </w:r>
    </w:p>
    <w:p>
      <w:pPr>
        <w:pStyle w:val="10"/>
        <w:numPr>
          <w:ilvl w:val="0"/>
          <w:numId w:val="4"/>
        </w:numPr>
        <w:tabs>
          <w:tab w:val="left" w:pos="877"/>
        </w:tabs>
        <w:spacing w:before="19" w:after="0" w:line="240" w:lineRule="auto"/>
        <w:ind w:left="877" w:right="0" w:hanging="373"/>
        <w:jc w:val="left"/>
        <w:rPr>
          <w:sz w:val="28"/>
        </w:rPr>
      </w:pPr>
      <w:r>
        <w:rPr>
          <w:w w:val="110"/>
          <w:sz w:val="28"/>
        </w:rPr>
        <w:t>Tạm</w:t>
      </w:r>
      <w:r>
        <w:rPr>
          <w:spacing w:val="1"/>
          <w:w w:val="110"/>
          <w:sz w:val="28"/>
        </w:rPr>
        <w:t xml:space="preserve"> </w:t>
      </w:r>
      <w:r>
        <w:rPr>
          <w:w w:val="110"/>
          <w:sz w:val="28"/>
        </w:rPr>
        <w:t>dừng</w:t>
      </w:r>
      <w:r>
        <w:rPr>
          <w:spacing w:val="2"/>
          <w:w w:val="110"/>
          <w:sz w:val="28"/>
        </w:rPr>
        <w:t xml:space="preserve"> </w:t>
      </w:r>
      <w:r>
        <w:rPr>
          <w:w w:val="110"/>
          <w:sz w:val="28"/>
        </w:rPr>
        <w:t>bài</w:t>
      </w:r>
      <w:r>
        <w:rPr>
          <w:spacing w:val="1"/>
          <w:w w:val="110"/>
          <w:sz w:val="28"/>
        </w:rPr>
        <w:t xml:space="preserve"> </w:t>
      </w:r>
      <w:r>
        <w:rPr>
          <w:spacing w:val="-4"/>
          <w:w w:val="110"/>
          <w:sz w:val="28"/>
        </w:rPr>
        <w:t>hát:</w:t>
      </w:r>
    </w:p>
    <w:p>
      <w:pPr>
        <w:pStyle w:val="10"/>
        <w:numPr>
          <w:ilvl w:val="1"/>
          <w:numId w:val="4"/>
        </w:numPr>
        <w:tabs>
          <w:tab w:val="left" w:pos="754"/>
        </w:tabs>
        <w:spacing w:before="31" w:after="0" w:line="254" w:lineRule="auto"/>
        <w:ind w:left="205" w:right="284" w:firstLine="298"/>
        <w:jc w:val="left"/>
        <w:rPr>
          <w:sz w:val="28"/>
        </w:rPr>
      </w:pPr>
      <w:r>
        <w:rPr>
          <w:w w:val="110"/>
          <w:sz w:val="28"/>
        </w:rPr>
        <w:t>Người</w:t>
      </w:r>
      <w:r>
        <w:rPr>
          <w:spacing w:val="31"/>
          <w:w w:val="110"/>
          <w:sz w:val="28"/>
        </w:rPr>
        <w:t xml:space="preserve"> </w:t>
      </w:r>
      <w:r>
        <w:rPr>
          <w:w w:val="110"/>
          <w:sz w:val="28"/>
        </w:rPr>
        <w:t>dùng</w:t>
      </w:r>
      <w:r>
        <w:rPr>
          <w:spacing w:val="31"/>
          <w:w w:val="110"/>
          <w:sz w:val="28"/>
        </w:rPr>
        <w:t xml:space="preserve"> </w:t>
      </w:r>
      <w:r>
        <w:rPr>
          <w:w w:val="110"/>
          <w:sz w:val="28"/>
        </w:rPr>
        <w:t>có</w:t>
      </w:r>
      <w:r>
        <w:rPr>
          <w:spacing w:val="31"/>
          <w:w w:val="110"/>
          <w:sz w:val="28"/>
        </w:rPr>
        <w:t xml:space="preserve"> </w:t>
      </w:r>
      <w:r>
        <w:rPr>
          <w:w w:val="110"/>
          <w:sz w:val="28"/>
        </w:rPr>
        <w:t>thể</w:t>
      </w:r>
      <w:r>
        <w:rPr>
          <w:spacing w:val="31"/>
          <w:w w:val="110"/>
          <w:sz w:val="28"/>
        </w:rPr>
        <w:t xml:space="preserve"> </w:t>
      </w:r>
      <w:r>
        <w:rPr>
          <w:w w:val="110"/>
          <w:sz w:val="28"/>
        </w:rPr>
        <w:t>tạm</w:t>
      </w:r>
      <w:r>
        <w:rPr>
          <w:spacing w:val="31"/>
          <w:w w:val="110"/>
          <w:sz w:val="28"/>
        </w:rPr>
        <w:t xml:space="preserve"> </w:t>
      </w:r>
      <w:r>
        <w:rPr>
          <w:w w:val="110"/>
          <w:sz w:val="28"/>
        </w:rPr>
        <w:t>dừng</w:t>
      </w:r>
      <w:r>
        <w:rPr>
          <w:spacing w:val="31"/>
          <w:w w:val="110"/>
          <w:sz w:val="28"/>
        </w:rPr>
        <w:t xml:space="preserve"> </w:t>
      </w:r>
      <w:r>
        <w:rPr>
          <w:w w:val="110"/>
          <w:sz w:val="28"/>
        </w:rPr>
        <w:t>phát</w:t>
      </w:r>
      <w:r>
        <w:rPr>
          <w:spacing w:val="31"/>
          <w:w w:val="110"/>
          <w:sz w:val="28"/>
        </w:rPr>
        <w:t xml:space="preserve"> </w:t>
      </w:r>
      <w:r>
        <w:rPr>
          <w:w w:val="110"/>
          <w:sz w:val="28"/>
        </w:rPr>
        <w:t>bài</w:t>
      </w:r>
      <w:r>
        <w:rPr>
          <w:spacing w:val="31"/>
          <w:w w:val="110"/>
          <w:sz w:val="28"/>
        </w:rPr>
        <w:t xml:space="preserve"> </w:t>
      </w:r>
      <w:r>
        <w:rPr>
          <w:w w:val="110"/>
          <w:sz w:val="28"/>
        </w:rPr>
        <w:t>hát</w:t>
      </w:r>
      <w:r>
        <w:rPr>
          <w:spacing w:val="31"/>
          <w:w w:val="110"/>
          <w:sz w:val="28"/>
        </w:rPr>
        <w:t xml:space="preserve"> </w:t>
      </w:r>
      <w:r>
        <w:rPr>
          <w:w w:val="110"/>
          <w:sz w:val="28"/>
        </w:rPr>
        <w:t>hiện</w:t>
      </w:r>
      <w:r>
        <w:rPr>
          <w:spacing w:val="31"/>
          <w:w w:val="110"/>
          <w:sz w:val="28"/>
        </w:rPr>
        <w:t xml:space="preserve"> </w:t>
      </w:r>
      <w:r>
        <w:rPr>
          <w:w w:val="110"/>
          <w:sz w:val="28"/>
        </w:rPr>
        <w:t>tại</w:t>
      </w:r>
      <w:r>
        <w:rPr>
          <w:spacing w:val="31"/>
          <w:w w:val="110"/>
          <w:sz w:val="28"/>
        </w:rPr>
        <w:t xml:space="preserve"> </w:t>
      </w:r>
      <w:r>
        <w:rPr>
          <w:w w:val="110"/>
          <w:sz w:val="28"/>
        </w:rPr>
        <w:t>bằng</w:t>
      </w:r>
      <w:r>
        <w:rPr>
          <w:spacing w:val="31"/>
          <w:w w:val="110"/>
          <w:sz w:val="28"/>
        </w:rPr>
        <w:t xml:space="preserve"> </w:t>
      </w:r>
      <w:r>
        <w:rPr>
          <w:w w:val="110"/>
          <w:sz w:val="28"/>
        </w:rPr>
        <w:t>cách nhấn nút pause.</w:t>
      </w:r>
    </w:p>
    <w:p>
      <w:pPr>
        <w:pStyle w:val="10"/>
        <w:numPr>
          <w:ilvl w:val="1"/>
          <w:numId w:val="4"/>
        </w:numPr>
        <w:tabs>
          <w:tab w:val="left" w:pos="730"/>
        </w:tabs>
        <w:spacing w:before="14" w:after="0" w:line="254" w:lineRule="auto"/>
        <w:ind w:left="205" w:right="284" w:firstLine="298"/>
        <w:jc w:val="left"/>
        <w:rPr>
          <w:sz w:val="28"/>
        </w:rPr>
      </w:pPr>
      <w:r>
        <w:rPr>
          <w:w w:val="105"/>
          <w:sz w:val="28"/>
        </w:rPr>
        <w:t>Thời</w:t>
      </w:r>
      <w:r>
        <w:rPr>
          <w:spacing w:val="29"/>
          <w:w w:val="105"/>
          <w:sz w:val="28"/>
        </w:rPr>
        <w:t xml:space="preserve"> </w:t>
      </w:r>
      <w:r>
        <w:rPr>
          <w:w w:val="105"/>
          <w:sz w:val="28"/>
        </w:rPr>
        <w:t>gian</w:t>
      </w:r>
      <w:r>
        <w:rPr>
          <w:spacing w:val="29"/>
          <w:w w:val="105"/>
          <w:sz w:val="28"/>
        </w:rPr>
        <w:t xml:space="preserve"> </w:t>
      </w:r>
      <w:r>
        <w:rPr>
          <w:w w:val="105"/>
          <w:sz w:val="28"/>
        </w:rPr>
        <w:t>hiện</w:t>
      </w:r>
      <w:r>
        <w:rPr>
          <w:spacing w:val="29"/>
          <w:w w:val="105"/>
          <w:sz w:val="28"/>
        </w:rPr>
        <w:t xml:space="preserve"> </w:t>
      </w:r>
      <w:r>
        <w:rPr>
          <w:w w:val="105"/>
          <w:sz w:val="28"/>
        </w:rPr>
        <w:t>tại</w:t>
      </w:r>
      <w:r>
        <w:rPr>
          <w:spacing w:val="29"/>
          <w:w w:val="105"/>
          <w:sz w:val="28"/>
        </w:rPr>
        <w:t xml:space="preserve"> </w:t>
      </w:r>
      <w:r>
        <w:rPr>
          <w:w w:val="105"/>
          <w:sz w:val="28"/>
        </w:rPr>
        <w:t>của</w:t>
      </w:r>
      <w:r>
        <w:rPr>
          <w:spacing w:val="29"/>
          <w:w w:val="105"/>
          <w:sz w:val="28"/>
        </w:rPr>
        <w:t xml:space="preserve"> </w:t>
      </w:r>
      <w:r>
        <w:rPr>
          <w:w w:val="105"/>
          <w:sz w:val="28"/>
        </w:rPr>
        <w:t>bài</w:t>
      </w:r>
      <w:r>
        <w:rPr>
          <w:spacing w:val="29"/>
          <w:w w:val="105"/>
          <w:sz w:val="28"/>
        </w:rPr>
        <w:t xml:space="preserve"> </w:t>
      </w:r>
      <w:r>
        <w:rPr>
          <w:w w:val="105"/>
          <w:sz w:val="28"/>
        </w:rPr>
        <w:t>hát</w:t>
      </w:r>
      <w:r>
        <w:rPr>
          <w:spacing w:val="29"/>
          <w:w w:val="105"/>
          <w:sz w:val="28"/>
        </w:rPr>
        <w:t xml:space="preserve"> </w:t>
      </w:r>
      <w:r>
        <w:rPr>
          <w:w w:val="105"/>
          <w:sz w:val="28"/>
        </w:rPr>
        <w:t>sẽ</w:t>
      </w:r>
      <w:r>
        <w:rPr>
          <w:spacing w:val="29"/>
          <w:w w:val="105"/>
          <w:sz w:val="28"/>
        </w:rPr>
        <w:t xml:space="preserve"> </w:t>
      </w:r>
      <w:r>
        <w:rPr>
          <w:w w:val="105"/>
          <w:sz w:val="28"/>
        </w:rPr>
        <w:t>được</w:t>
      </w:r>
      <w:r>
        <w:rPr>
          <w:spacing w:val="29"/>
          <w:w w:val="105"/>
          <w:sz w:val="28"/>
        </w:rPr>
        <w:t xml:space="preserve"> </w:t>
      </w:r>
      <w:r>
        <w:rPr>
          <w:w w:val="105"/>
          <w:sz w:val="28"/>
        </w:rPr>
        <w:t>lưu</w:t>
      </w:r>
      <w:r>
        <w:rPr>
          <w:spacing w:val="29"/>
          <w:w w:val="105"/>
          <w:sz w:val="28"/>
        </w:rPr>
        <w:t xml:space="preserve"> </w:t>
      </w:r>
      <w:r>
        <w:rPr>
          <w:w w:val="105"/>
          <w:sz w:val="28"/>
        </w:rPr>
        <w:t>lại</w:t>
      </w:r>
      <w:r>
        <w:rPr>
          <w:spacing w:val="29"/>
          <w:w w:val="105"/>
          <w:sz w:val="28"/>
        </w:rPr>
        <w:t xml:space="preserve"> </w:t>
      </w:r>
      <w:r>
        <w:rPr>
          <w:w w:val="105"/>
          <w:sz w:val="28"/>
        </w:rPr>
        <w:t>và</w:t>
      </w:r>
      <w:r>
        <w:rPr>
          <w:spacing w:val="29"/>
          <w:w w:val="105"/>
          <w:sz w:val="28"/>
        </w:rPr>
        <w:t xml:space="preserve"> </w:t>
      </w:r>
      <w:r>
        <w:rPr>
          <w:w w:val="105"/>
          <w:sz w:val="28"/>
        </w:rPr>
        <w:t>có</w:t>
      </w:r>
      <w:r>
        <w:rPr>
          <w:spacing w:val="29"/>
          <w:w w:val="105"/>
          <w:sz w:val="28"/>
        </w:rPr>
        <w:t xml:space="preserve"> </w:t>
      </w:r>
      <w:r>
        <w:rPr>
          <w:w w:val="105"/>
          <w:sz w:val="28"/>
        </w:rPr>
        <w:t>thể</w:t>
      </w:r>
      <w:r>
        <w:rPr>
          <w:spacing w:val="29"/>
          <w:w w:val="105"/>
          <w:sz w:val="28"/>
        </w:rPr>
        <w:t xml:space="preserve"> </w:t>
      </w:r>
      <w:r>
        <w:rPr>
          <w:w w:val="105"/>
          <w:sz w:val="28"/>
        </w:rPr>
        <w:t>tiếp</w:t>
      </w:r>
      <w:r>
        <w:rPr>
          <w:spacing w:val="29"/>
          <w:w w:val="105"/>
          <w:sz w:val="28"/>
        </w:rPr>
        <w:t xml:space="preserve"> </w:t>
      </w:r>
      <w:r>
        <w:rPr>
          <w:w w:val="105"/>
          <w:sz w:val="28"/>
        </w:rPr>
        <w:t>tục từ</w:t>
      </w:r>
      <w:r>
        <w:rPr>
          <w:spacing w:val="40"/>
          <w:w w:val="105"/>
          <w:sz w:val="28"/>
        </w:rPr>
        <w:t xml:space="preserve"> </w:t>
      </w:r>
      <w:r>
        <w:rPr>
          <w:w w:val="105"/>
          <w:sz w:val="28"/>
        </w:rPr>
        <w:t>thời</w:t>
      </w:r>
      <w:r>
        <w:rPr>
          <w:spacing w:val="40"/>
          <w:w w:val="105"/>
          <w:sz w:val="28"/>
        </w:rPr>
        <w:t xml:space="preserve"> </w:t>
      </w:r>
      <w:r>
        <w:rPr>
          <w:w w:val="105"/>
          <w:sz w:val="28"/>
        </w:rPr>
        <w:t>điểm</w:t>
      </w:r>
      <w:r>
        <w:rPr>
          <w:spacing w:val="40"/>
          <w:w w:val="105"/>
          <w:sz w:val="28"/>
        </w:rPr>
        <w:t xml:space="preserve"> </w:t>
      </w:r>
      <w:r>
        <w:rPr>
          <w:w w:val="105"/>
          <w:sz w:val="28"/>
        </w:rPr>
        <w:t>đó</w:t>
      </w:r>
      <w:r>
        <w:rPr>
          <w:spacing w:val="40"/>
          <w:w w:val="105"/>
          <w:sz w:val="28"/>
        </w:rPr>
        <w:t xml:space="preserve"> </w:t>
      </w:r>
      <w:r>
        <w:rPr>
          <w:w w:val="105"/>
          <w:sz w:val="28"/>
        </w:rPr>
        <w:t>khi</w:t>
      </w:r>
      <w:r>
        <w:rPr>
          <w:spacing w:val="40"/>
          <w:w w:val="105"/>
          <w:sz w:val="28"/>
        </w:rPr>
        <w:t xml:space="preserve"> </w:t>
      </w:r>
      <w:r>
        <w:rPr>
          <w:w w:val="105"/>
          <w:sz w:val="28"/>
        </w:rPr>
        <w:t>tạm</w:t>
      </w:r>
      <w:r>
        <w:rPr>
          <w:spacing w:val="40"/>
          <w:w w:val="105"/>
          <w:sz w:val="28"/>
        </w:rPr>
        <w:t xml:space="preserve"> </w:t>
      </w:r>
      <w:r>
        <w:rPr>
          <w:w w:val="105"/>
          <w:sz w:val="28"/>
        </w:rPr>
        <w:t>dừng.</w:t>
      </w:r>
    </w:p>
    <w:p>
      <w:pPr>
        <w:pStyle w:val="10"/>
        <w:numPr>
          <w:ilvl w:val="0"/>
          <w:numId w:val="4"/>
        </w:numPr>
        <w:tabs>
          <w:tab w:val="left" w:pos="877"/>
        </w:tabs>
        <w:spacing w:before="19" w:after="0" w:line="240" w:lineRule="auto"/>
        <w:ind w:left="877" w:right="0" w:hanging="373"/>
        <w:jc w:val="left"/>
        <w:rPr>
          <w:sz w:val="28"/>
        </w:rPr>
      </w:pPr>
      <w:r>
        <w:rPr>
          <w:w w:val="110"/>
          <w:sz w:val="28"/>
        </w:rPr>
        <w:t>Dừng</w:t>
      </w:r>
      <w:r>
        <w:rPr>
          <w:spacing w:val="-3"/>
          <w:w w:val="110"/>
          <w:sz w:val="28"/>
        </w:rPr>
        <w:t xml:space="preserve"> </w:t>
      </w:r>
      <w:r>
        <w:rPr>
          <w:w w:val="110"/>
          <w:sz w:val="28"/>
        </w:rPr>
        <w:t>bài</w:t>
      </w:r>
      <w:r>
        <w:rPr>
          <w:spacing w:val="-3"/>
          <w:w w:val="110"/>
          <w:sz w:val="28"/>
        </w:rPr>
        <w:t xml:space="preserve"> </w:t>
      </w:r>
      <w:r>
        <w:rPr>
          <w:spacing w:val="-4"/>
          <w:w w:val="110"/>
          <w:sz w:val="28"/>
        </w:rPr>
        <w:t>hát:</w:t>
      </w:r>
    </w:p>
    <w:p>
      <w:pPr>
        <w:pStyle w:val="10"/>
        <w:numPr>
          <w:ilvl w:val="1"/>
          <w:numId w:val="4"/>
        </w:numPr>
        <w:tabs>
          <w:tab w:val="left" w:pos="725"/>
        </w:tabs>
        <w:spacing w:before="31" w:after="0" w:line="254" w:lineRule="auto"/>
        <w:ind w:left="205" w:right="284" w:firstLine="298"/>
        <w:jc w:val="left"/>
        <w:rPr>
          <w:sz w:val="28"/>
        </w:rPr>
      </w:pPr>
      <w:r>
        <w:rPr>
          <w:w w:val="110"/>
          <w:sz w:val="28"/>
        </w:rPr>
        <w:t>Chức năng này dừng phát bài hát hiện tại và thiết lập thời gian hiện tại của bài hát về 0</w:t>
      </w:r>
    </w:p>
    <w:p>
      <w:pPr>
        <w:pStyle w:val="10"/>
        <w:numPr>
          <w:ilvl w:val="0"/>
          <w:numId w:val="4"/>
        </w:numPr>
        <w:tabs>
          <w:tab w:val="left" w:pos="877"/>
        </w:tabs>
        <w:spacing w:before="19" w:after="0" w:line="240" w:lineRule="auto"/>
        <w:ind w:left="877" w:right="0" w:hanging="373"/>
        <w:jc w:val="left"/>
        <w:rPr>
          <w:sz w:val="28"/>
        </w:rPr>
      </w:pPr>
      <w:r>
        <w:rPr>
          <w:w w:val="110"/>
          <w:sz w:val="28"/>
        </w:rPr>
        <w:t>Chuyển</w:t>
      </w:r>
      <w:r>
        <w:rPr>
          <w:spacing w:val="-6"/>
          <w:w w:val="110"/>
          <w:sz w:val="28"/>
        </w:rPr>
        <w:t xml:space="preserve"> </w:t>
      </w:r>
      <w:r>
        <w:rPr>
          <w:w w:val="110"/>
          <w:sz w:val="28"/>
        </w:rPr>
        <w:t>bài</w:t>
      </w:r>
      <w:r>
        <w:rPr>
          <w:spacing w:val="-6"/>
          <w:w w:val="110"/>
          <w:sz w:val="28"/>
        </w:rPr>
        <w:t xml:space="preserve"> </w:t>
      </w:r>
      <w:r>
        <w:rPr>
          <w:spacing w:val="-4"/>
          <w:w w:val="110"/>
          <w:sz w:val="28"/>
        </w:rPr>
        <w:t>hát:</w:t>
      </w:r>
    </w:p>
    <w:p>
      <w:pPr>
        <w:pStyle w:val="10"/>
        <w:numPr>
          <w:ilvl w:val="1"/>
          <w:numId w:val="4"/>
        </w:numPr>
        <w:tabs>
          <w:tab w:val="left" w:pos="755"/>
        </w:tabs>
        <w:spacing w:before="32" w:after="0" w:line="254" w:lineRule="auto"/>
        <w:ind w:left="205" w:right="283" w:firstLine="298"/>
        <w:jc w:val="left"/>
        <w:rPr>
          <w:sz w:val="28"/>
        </w:rPr>
      </w:pPr>
      <w:r>
        <w:rPr>
          <w:w w:val="105"/>
          <w:sz w:val="28"/>
        </w:rPr>
        <w:t>Người</w:t>
      </w:r>
      <w:r>
        <w:rPr>
          <w:spacing w:val="40"/>
          <w:w w:val="105"/>
          <w:sz w:val="28"/>
        </w:rPr>
        <w:t xml:space="preserve"> </w:t>
      </w:r>
      <w:r>
        <w:rPr>
          <w:w w:val="105"/>
          <w:sz w:val="28"/>
        </w:rPr>
        <w:t>dùng</w:t>
      </w:r>
      <w:r>
        <w:rPr>
          <w:spacing w:val="40"/>
          <w:w w:val="105"/>
          <w:sz w:val="28"/>
        </w:rPr>
        <w:t xml:space="preserve"> </w:t>
      </w:r>
      <w:r>
        <w:rPr>
          <w:w w:val="105"/>
          <w:sz w:val="28"/>
        </w:rPr>
        <w:t>có</w:t>
      </w:r>
      <w:r>
        <w:rPr>
          <w:spacing w:val="40"/>
          <w:w w:val="105"/>
          <w:sz w:val="28"/>
        </w:rPr>
        <w:t xml:space="preserve"> </w:t>
      </w:r>
      <w:r>
        <w:rPr>
          <w:w w:val="105"/>
          <w:sz w:val="28"/>
        </w:rPr>
        <w:t>thể</w:t>
      </w:r>
      <w:r>
        <w:rPr>
          <w:spacing w:val="40"/>
          <w:w w:val="105"/>
          <w:sz w:val="28"/>
        </w:rPr>
        <w:t xml:space="preserve"> </w:t>
      </w:r>
      <w:r>
        <w:rPr>
          <w:w w:val="105"/>
          <w:sz w:val="28"/>
        </w:rPr>
        <w:t>chuyển</w:t>
      </w:r>
      <w:r>
        <w:rPr>
          <w:spacing w:val="40"/>
          <w:w w:val="105"/>
          <w:sz w:val="28"/>
        </w:rPr>
        <w:t xml:space="preserve"> </w:t>
      </w:r>
      <w:r>
        <w:rPr>
          <w:w w:val="105"/>
          <w:sz w:val="28"/>
        </w:rPr>
        <w:t>đến</w:t>
      </w:r>
      <w:r>
        <w:rPr>
          <w:spacing w:val="40"/>
          <w:w w:val="105"/>
          <w:sz w:val="28"/>
        </w:rPr>
        <w:t xml:space="preserve"> </w:t>
      </w:r>
      <w:r>
        <w:rPr>
          <w:w w:val="105"/>
          <w:sz w:val="28"/>
        </w:rPr>
        <w:t>bài</w:t>
      </w:r>
      <w:r>
        <w:rPr>
          <w:spacing w:val="40"/>
          <w:w w:val="105"/>
          <w:sz w:val="28"/>
        </w:rPr>
        <w:t xml:space="preserve"> </w:t>
      </w:r>
      <w:r>
        <w:rPr>
          <w:w w:val="105"/>
          <w:sz w:val="28"/>
        </w:rPr>
        <w:t>hát</w:t>
      </w:r>
      <w:r>
        <w:rPr>
          <w:spacing w:val="40"/>
          <w:w w:val="105"/>
          <w:sz w:val="28"/>
        </w:rPr>
        <w:t xml:space="preserve"> </w:t>
      </w:r>
      <w:r>
        <w:rPr>
          <w:w w:val="105"/>
          <w:sz w:val="28"/>
        </w:rPr>
        <w:t>tiếp</w:t>
      </w:r>
      <w:r>
        <w:rPr>
          <w:spacing w:val="40"/>
          <w:w w:val="105"/>
          <w:sz w:val="28"/>
        </w:rPr>
        <w:t xml:space="preserve"> </w:t>
      </w:r>
      <w:r>
        <w:rPr>
          <w:w w:val="105"/>
          <w:sz w:val="28"/>
        </w:rPr>
        <w:t>theo</w:t>
      </w:r>
      <w:r>
        <w:rPr>
          <w:spacing w:val="40"/>
          <w:w w:val="105"/>
          <w:sz w:val="28"/>
        </w:rPr>
        <w:t xml:space="preserve"> </w:t>
      </w:r>
      <w:r>
        <w:rPr>
          <w:w w:val="105"/>
          <w:sz w:val="28"/>
        </w:rPr>
        <w:t>hoặc</w:t>
      </w:r>
      <w:r>
        <w:rPr>
          <w:spacing w:val="40"/>
          <w:w w:val="105"/>
          <w:sz w:val="28"/>
        </w:rPr>
        <w:t xml:space="preserve"> </w:t>
      </w:r>
      <w:r>
        <w:rPr>
          <w:w w:val="105"/>
          <w:sz w:val="28"/>
        </w:rPr>
        <w:t>bài</w:t>
      </w:r>
      <w:r>
        <w:rPr>
          <w:spacing w:val="40"/>
          <w:w w:val="105"/>
          <w:sz w:val="28"/>
        </w:rPr>
        <w:t xml:space="preserve"> </w:t>
      </w:r>
      <w:r>
        <w:rPr>
          <w:w w:val="105"/>
          <w:sz w:val="28"/>
        </w:rPr>
        <w:t>hát trước</w:t>
      </w:r>
      <w:r>
        <w:rPr>
          <w:spacing w:val="40"/>
          <w:w w:val="105"/>
          <w:sz w:val="28"/>
        </w:rPr>
        <w:t xml:space="preserve"> </w:t>
      </w:r>
      <w:r>
        <w:rPr>
          <w:w w:val="105"/>
          <w:sz w:val="28"/>
        </w:rPr>
        <w:t>đó</w:t>
      </w:r>
      <w:r>
        <w:rPr>
          <w:spacing w:val="40"/>
          <w:w w:val="105"/>
          <w:sz w:val="28"/>
        </w:rPr>
        <w:t xml:space="preserve"> </w:t>
      </w:r>
      <w:r>
        <w:rPr>
          <w:w w:val="105"/>
          <w:sz w:val="28"/>
        </w:rPr>
        <w:t>trong</w:t>
      </w:r>
      <w:r>
        <w:rPr>
          <w:spacing w:val="40"/>
          <w:w w:val="105"/>
          <w:sz w:val="28"/>
        </w:rPr>
        <w:t xml:space="preserve"> </w:t>
      </w:r>
      <w:r>
        <w:rPr>
          <w:w w:val="105"/>
          <w:sz w:val="28"/>
        </w:rPr>
        <w:t>danh</w:t>
      </w:r>
      <w:r>
        <w:rPr>
          <w:spacing w:val="40"/>
          <w:w w:val="105"/>
          <w:sz w:val="28"/>
        </w:rPr>
        <w:t xml:space="preserve"> </w:t>
      </w:r>
      <w:r>
        <w:rPr>
          <w:w w:val="105"/>
          <w:sz w:val="28"/>
        </w:rPr>
        <w:t>sách</w:t>
      </w:r>
      <w:r>
        <w:rPr>
          <w:spacing w:val="40"/>
          <w:w w:val="105"/>
          <w:sz w:val="28"/>
        </w:rPr>
        <w:t xml:space="preserve"> </w:t>
      </w:r>
      <w:r>
        <w:rPr>
          <w:w w:val="105"/>
          <w:sz w:val="28"/>
        </w:rPr>
        <w:t>phát</w:t>
      </w:r>
    </w:p>
    <w:p>
      <w:pPr>
        <w:pStyle w:val="10"/>
        <w:numPr>
          <w:ilvl w:val="0"/>
          <w:numId w:val="4"/>
        </w:numPr>
        <w:tabs>
          <w:tab w:val="left" w:pos="877"/>
        </w:tabs>
        <w:spacing w:before="19" w:after="0" w:line="240" w:lineRule="auto"/>
        <w:ind w:left="877" w:right="0" w:hanging="373"/>
        <w:jc w:val="left"/>
        <w:rPr>
          <w:sz w:val="28"/>
        </w:rPr>
      </w:pPr>
      <w:r>
        <w:rPr>
          <w:w w:val="110"/>
          <w:sz w:val="28"/>
        </w:rPr>
        <w:t>Xóa</w:t>
      </w:r>
      <w:r>
        <w:rPr>
          <w:spacing w:val="7"/>
          <w:w w:val="110"/>
          <w:sz w:val="28"/>
        </w:rPr>
        <w:t xml:space="preserve"> </w:t>
      </w:r>
      <w:r>
        <w:rPr>
          <w:w w:val="110"/>
          <w:sz w:val="28"/>
        </w:rPr>
        <w:t>bài</w:t>
      </w:r>
      <w:r>
        <w:rPr>
          <w:spacing w:val="7"/>
          <w:w w:val="110"/>
          <w:sz w:val="28"/>
        </w:rPr>
        <w:t xml:space="preserve"> </w:t>
      </w:r>
      <w:r>
        <w:rPr>
          <w:w w:val="110"/>
          <w:sz w:val="28"/>
        </w:rPr>
        <w:t>hát</w:t>
      </w:r>
      <w:r>
        <w:rPr>
          <w:spacing w:val="7"/>
          <w:w w:val="110"/>
          <w:sz w:val="28"/>
        </w:rPr>
        <w:t xml:space="preserve"> </w:t>
      </w:r>
      <w:r>
        <w:rPr>
          <w:w w:val="110"/>
          <w:sz w:val="28"/>
        </w:rPr>
        <w:t>khỏi</w:t>
      </w:r>
      <w:r>
        <w:rPr>
          <w:spacing w:val="7"/>
          <w:w w:val="110"/>
          <w:sz w:val="28"/>
        </w:rPr>
        <w:t xml:space="preserve"> </w:t>
      </w:r>
      <w:r>
        <w:rPr>
          <w:w w:val="110"/>
          <w:sz w:val="28"/>
        </w:rPr>
        <w:t>danh</w:t>
      </w:r>
      <w:r>
        <w:rPr>
          <w:spacing w:val="7"/>
          <w:w w:val="110"/>
          <w:sz w:val="28"/>
        </w:rPr>
        <w:t xml:space="preserve"> </w:t>
      </w:r>
      <w:r>
        <w:rPr>
          <w:w w:val="110"/>
          <w:sz w:val="28"/>
        </w:rPr>
        <w:t>sách</w:t>
      </w:r>
      <w:r>
        <w:rPr>
          <w:spacing w:val="7"/>
          <w:w w:val="110"/>
          <w:sz w:val="28"/>
        </w:rPr>
        <w:t xml:space="preserve"> </w:t>
      </w:r>
      <w:r>
        <w:rPr>
          <w:spacing w:val="-2"/>
          <w:w w:val="110"/>
          <w:sz w:val="28"/>
        </w:rPr>
        <w:t>phát:</w:t>
      </w:r>
    </w:p>
    <w:p>
      <w:pPr>
        <w:pStyle w:val="10"/>
        <w:numPr>
          <w:ilvl w:val="1"/>
          <w:numId w:val="4"/>
        </w:numPr>
        <w:tabs>
          <w:tab w:val="left" w:pos="740"/>
        </w:tabs>
        <w:spacing w:before="31" w:after="0" w:line="254" w:lineRule="auto"/>
        <w:ind w:left="205" w:right="284" w:firstLine="298"/>
        <w:jc w:val="left"/>
        <w:rPr>
          <w:sz w:val="28"/>
        </w:rPr>
      </w:pPr>
      <w:r>
        <w:rPr>
          <w:w w:val="105"/>
          <w:sz w:val="28"/>
        </w:rPr>
        <w:t>Người</w:t>
      </w:r>
      <w:r>
        <w:rPr>
          <w:spacing w:val="40"/>
          <w:w w:val="105"/>
          <w:sz w:val="28"/>
        </w:rPr>
        <w:t xml:space="preserve"> </w:t>
      </w:r>
      <w:r>
        <w:rPr>
          <w:w w:val="105"/>
          <w:sz w:val="28"/>
        </w:rPr>
        <w:t>dùng</w:t>
      </w:r>
      <w:r>
        <w:rPr>
          <w:spacing w:val="40"/>
          <w:w w:val="105"/>
          <w:sz w:val="28"/>
        </w:rPr>
        <w:t xml:space="preserve"> </w:t>
      </w:r>
      <w:r>
        <w:rPr>
          <w:w w:val="105"/>
          <w:sz w:val="28"/>
        </w:rPr>
        <w:t>có</w:t>
      </w:r>
      <w:r>
        <w:rPr>
          <w:spacing w:val="40"/>
          <w:w w:val="105"/>
          <w:sz w:val="28"/>
        </w:rPr>
        <w:t xml:space="preserve"> </w:t>
      </w:r>
      <w:r>
        <w:rPr>
          <w:w w:val="105"/>
          <w:sz w:val="28"/>
        </w:rPr>
        <w:t>thể</w:t>
      </w:r>
      <w:r>
        <w:rPr>
          <w:spacing w:val="40"/>
          <w:w w:val="105"/>
          <w:sz w:val="28"/>
        </w:rPr>
        <w:t xml:space="preserve"> </w:t>
      </w:r>
      <w:r>
        <w:rPr>
          <w:w w:val="105"/>
          <w:sz w:val="28"/>
        </w:rPr>
        <w:t>chọn</w:t>
      </w:r>
      <w:r>
        <w:rPr>
          <w:spacing w:val="40"/>
          <w:w w:val="105"/>
          <w:sz w:val="28"/>
        </w:rPr>
        <w:t xml:space="preserve"> </w:t>
      </w:r>
      <w:r>
        <w:rPr>
          <w:w w:val="105"/>
          <w:sz w:val="28"/>
        </w:rPr>
        <w:t>một</w:t>
      </w:r>
      <w:r>
        <w:rPr>
          <w:spacing w:val="40"/>
          <w:w w:val="105"/>
          <w:sz w:val="28"/>
        </w:rPr>
        <w:t xml:space="preserve"> </w:t>
      </w:r>
      <w:r>
        <w:rPr>
          <w:w w:val="105"/>
          <w:sz w:val="28"/>
        </w:rPr>
        <w:t>bài</w:t>
      </w:r>
      <w:r>
        <w:rPr>
          <w:spacing w:val="40"/>
          <w:w w:val="105"/>
          <w:sz w:val="28"/>
        </w:rPr>
        <w:t xml:space="preserve"> </w:t>
      </w:r>
      <w:r>
        <w:rPr>
          <w:w w:val="105"/>
          <w:sz w:val="28"/>
        </w:rPr>
        <w:t>hát</w:t>
      </w:r>
      <w:r>
        <w:rPr>
          <w:spacing w:val="40"/>
          <w:w w:val="105"/>
          <w:sz w:val="28"/>
        </w:rPr>
        <w:t xml:space="preserve"> </w:t>
      </w:r>
      <w:r>
        <w:rPr>
          <w:w w:val="105"/>
          <w:sz w:val="28"/>
        </w:rPr>
        <w:t>từ</w:t>
      </w:r>
      <w:r>
        <w:rPr>
          <w:spacing w:val="40"/>
          <w:w w:val="105"/>
          <w:sz w:val="28"/>
        </w:rPr>
        <w:t xml:space="preserve"> </w:t>
      </w:r>
      <w:r>
        <w:rPr>
          <w:w w:val="105"/>
          <w:sz w:val="28"/>
        </w:rPr>
        <w:t>danh</w:t>
      </w:r>
      <w:r>
        <w:rPr>
          <w:spacing w:val="40"/>
          <w:w w:val="105"/>
          <w:sz w:val="28"/>
        </w:rPr>
        <w:t xml:space="preserve"> </w:t>
      </w:r>
      <w:r>
        <w:rPr>
          <w:w w:val="105"/>
          <w:sz w:val="28"/>
        </w:rPr>
        <w:t>sách</w:t>
      </w:r>
      <w:r>
        <w:rPr>
          <w:spacing w:val="40"/>
          <w:w w:val="105"/>
          <w:sz w:val="28"/>
        </w:rPr>
        <w:t xml:space="preserve"> </w:t>
      </w:r>
      <w:r>
        <w:rPr>
          <w:w w:val="105"/>
          <w:sz w:val="28"/>
        </w:rPr>
        <w:t>phát</w:t>
      </w:r>
      <w:r>
        <w:rPr>
          <w:spacing w:val="40"/>
          <w:w w:val="105"/>
          <w:sz w:val="28"/>
        </w:rPr>
        <w:t xml:space="preserve"> </w:t>
      </w:r>
      <w:r>
        <w:rPr>
          <w:w w:val="105"/>
          <w:sz w:val="28"/>
        </w:rPr>
        <w:t>và</w:t>
      </w:r>
      <w:r>
        <w:rPr>
          <w:spacing w:val="40"/>
          <w:w w:val="105"/>
          <w:sz w:val="28"/>
        </w:rPr>
        <w:t xml:space="preserve"> </w:t>
      </w:r>
      <w:r>
        <w:rPr>
          <w:w w:val="105"/>
          <w:sz w:val="28"/>
        </w:rPr>
        <w:t>xóa chúng khỏi danh sách.</w:t>
      </w:r>
    </w:p>
    <w:p>
      <w:pPr>
        <w:pStyle w:val="10"/>
        <w:numPr>
          <w:ilvl w:val="1"/>
          <w:numId w:val="4"/>
        </w:numPr>
        <w:tabs>
          <w:tab w:val="left" w:pos="733"/>
        </w:tabs>
        <w:spacing w:before="14" w:after="0" w:line="240" w:lineRule="auto"/>
        <w:ind w:left="733" w:right="0" w:hanging="229"/>
        <w:jc w:val="left"/>
        <w:rPr>
          <w:sz w:val="28"/>
        </w:rPr>
      </w:pPr>
      <w:r>
        <w:rPr>
          <w:w w:val="105"/>
          <w:sz w:val="28"/>
        </w:rPr>
        <w:t>Người</w:t>
      </w:r>
      <w:r>
        <w:rPr>
          <w:spacing w:val="20"/>
          <w:w w:val="105"/>
          <w:sz w:val="28"/>
        </w:rPr>
        <w:t xml:space="preserve"> </w:t>
      </w:r>
      <w:r>
        <w:rPr>
          <w:w w:val="105"/>
          <w:sz w:val="28"/>
        </w:rPr>
        <w:t>còn</w:t>
      </w:r>
      <w:r>
        <w:rPr>
          <w:spacing w:val="21"/>
          <w:w w:val="105"/>
          <w:sz w:val="28"/>
        </w:rPr>
        <w:t xml:space="preserve"> </w:t>
      </w:r>
      <w:r>
        <w:rPr>
          <w:w w:val="105"/>
          <w:sz w:val="28"/>
        </w:rPr>
        <w:t>có</w:t>
      </w:r>
      <w:r>
        <w:rPr>
          <w:spacing w:val="20"/>
          <w:w w:val="105"/>
          <w:sz w:val="28"/>
        </w:rPr>
        <w:t xml:space="preserve"> </w:t>
      </w:r>
      <w:r>
        <w:rPr>
          <w:w w:val="105"/>
          <w:sz w:val="28"/>
        </w:rPr>
        <w:t>thể</w:t>
      </w:r>
      <w:r>
        <w:rPr>
          <w:spacing w:val="21"/>
          <w:w w:val="105"/>
          <w:sz w:val="28"/>
        </w:rPr>
        <w:t xml:space="preserve"> </w:t>
      </w:r>
      <w:r>
        <w:rPr>
          <w:w w:val="105"/>
          <w:sz w:val="28"/>
        </w:rPr>
        <w:t>xóa</w:t>
      </w:r>
      <w:r>
        <w:rPr>
          <w:spacing w:val="20"/>
          <w:w w:val="105"/>
          <w:sz w:val="28"/>
        </w:rPr>
        <w:t xml:space="preserve"> </w:t>
      </w:r>
      <w:r>
        <w:rPr>
          <w:w w:val="105"/>
          <w:sz w:val="28"/>
        </w:rPr>
        <w:t>cả</w:t>
      </w:r>
      <w:r>
        <w:rPr>
          <w:spacing w:val="21"/>
          <w:w w:val="105"/>
          <w:sz w:val="28"/>
        </w:rPr>
        <w:t xml:space="preserve"> </w:t>
      </w:r>
      <w:r>
        <w:rPr>
          <w:w w:val="105"/>
          <w:sz w:val="28"/>
        </w:rPr>
        <w:t>danh</w:t>
      </w:r>
      <w:r>
        <w:rPr>
          <w:spacing w:val="20"/>
          <w:w w:val="105"/>
          <w:sz w:val="28"/>
        </w:rPr>
        <w:t xml:space="preserve"> </w:t>
      </w:r>
      <w:r>
        <w:rPr>
          <w:w w:val="105"/>
          <w:sz w:val="28"/>
        </w:rPr>
        <w:t>sách</w:t>
      </w:r>
      <w:r>
        <w:rPr>
          <w:spacing w:val="21"/>
          <w:w w:val="105"/>
          <w:sz w:val="28"/>
        </w:rPr>
        <w:t xml:space="preserve"> </w:t>
      </w:r>
      <w:r>
        <w:rPr>
          <w:spacing w:val="-4"/>
          <w:w w:val="105"/>
          <w:sz w:val="28"/>
        </w:rPr>
        <w:t>phát</w:t>
      </w:r>
    </w:p>
    <w:p>
      <w:pPr>
        <w:pStyle w:val="10"/>
        <w:numPr>
          <w:ilvl w:val="1"/>
          <w:numId w:val="4"/>
        </w:numPr>
        <w:tabs>
          <w:tab w:val="left" w:pos="748"/>
        </w:tabs>
        <w:spacing w:before="17" w:after="0" w:line="254" w:lineRule="auto"/>
        <w:ind w:left="205" w:right="282" w:firstLine="298"/>
        <w:jc w:val="left"/>
        <w:rPr>
          <w:sz w:val="28"/>
        </w:rPr>
      </w:pPr>
      <w:r>
        <w:rPr>
          <w:w w:val="105"/>
          <w:sz w:val="28"/>
        </w:rPr>
        <w:t>Khi</w:t>
      </w:r>
      <w:r>
        <w:rPr>
          <w:spacing w:val="40"/>
          <w:w w:val="105"/>
          <w:sz w:val="28"/>
        </w:rPr>
        <w:t xml:space="preserve"> </w:t>
      </w:r>
      <w:r>
        <w:rPr>
          <w:w w:val="105"/>
          <w:sz w:val="28"/>
        </w:rPr>
        <w:t>xóa</w:t>
      </w:r>
      <w:r>
        <w:rPr>
          <w:spacing w:val="40"/>
          <w:w w:val="105"/>
          <w:sz w:val="28"/>
        </w:rPr>
        <w:t xml:space="preserve"> </w:t>
      </w:r>
      <w:r>
        <w:rPr>
          <w:w w:val="105"/>
          <w:sz w:val="28"/>
        </w:rPr>
        <w:t>bài</w:t>
      </w:r>
      <w:r>
        <w:rPr>
          <w:spacing w:val="40"/>
          <w:w w:val="105"/>
          <w:sz w:val="28"/>
        </w:rPr>
        <w:t xml:space="preserve"> </w:t>
      </w:r>
      <w:r>
        <w:rPr>
          <w:w w:val="105"/>
          <w:sz w:val="28"/>
        </w:rPr>
        <w:t>hát</w:t>
      </w:r>
      <w:r>
        <w:rPr>
          <w:spacing w:val="40"/>
          <w:w w:val="105"/>
          <w:sz w:val="28"/>
        </w:rPr>
        <w:t xml:space="preserve"> </w:t>
      </w:r>
      <w:r>
        <w:rPr>
          <w:w w:val="105"/>
          <w:sz w:val="28"/>
        </w:rPr>
        <w:t>đang</w:t>
      </w:r>
      <w:r>
        <w:rPr>
          <w:spacing w:val="40"/>
          <w:w w:val="105"/>
          <w:sz w:val="28"/>
        </w:rPr>
        <w:t xml:space="preserve"> </w:t>
      </w:r>
      <w:r>
        <w:rPr>
          <w:w w:val="105"/>
          <w:sz w:val="28"/>
        </w:rPr>
        <w:t>phát,</w:t>
      </w:r>
      <w:r>
        <w:rPr>
          <w:spacing w:val="40"/>
          <w:w w:val="105"/>
          <w:sz w:val="28"/>
        </w:rPr>
        <w:t xml:space="preserve"> </w:t>
      </w:r>
      <w:r>
        <w:rPr>
          <w:w w:val="105"/>
          <w:sz w:val="28"/>
        </w:rPr>
        <w:t>ứng</w:t>
      </w:r>
      <w:r>
        <w:rPr>
          <w:spacing w:val="40"/>
          <w:w w:val="105"/>
          <w:sz w:val="28"/>
        </w:rPr>
        <w:t xml:space="preserve"> </w:t>
      </w:r>
      <w:r>
        <w:rPr>
          <w:w w:val="105"/>
          <w:sz w:val="28"/>
        </w:rPr>
        <w:t>dụng</w:t>
      </w:r>
      <w:r>
        <w:rPr>
          <w:spacing w:val="40"/>
          <w:w w:val="105"/>
          <w:sz w:val="28"/>
        </w:rPr>
        <w:t xml:space="preserve"> </w:t>
      </w:r>
      <w:r>
        <w:rPr>
          <w:w w:val="105"/>
          <w:sz w:val="28"/>
        </w:rPr>
        <w:t>sẽ</w:t>
      </w:r>
      <w:r>
        <w:rPr>
          <w:spacing w:val="40"/>
          <w:w w:val="105"/>
          <w:sz w:val="28"/>
        </w:rPr>
        <w:t xml:space="preserve"> </w:t>
      </w:r>
      <w:r>
        <w:rPr>
          <w:w w:val="105"/>
          <w:sz w:val="28"/>
        </w:rPr>
        <w:t>dừng</w:t>
      </w:r>
      <w:r>
        <w:rPr>
          <w:spacing w:val="40"/>
          <w:w w:val="105"/>
          <w:sz w:val="28"/>
        </w:rPr>
        <w:t xml:space="preserve"> </w:t>
      </w:r>
      <w:r>
        <w:rPr>
          <w:w w:val="105"/>
          <w:sz w:val="28"/>
        </w:rPr>
        <w:t>phát</w:t>
      </w:r>
      <w:r>
        <w:rPr>
          <w:spacing w:val="40"/>
          <w:w w:val="105"/>
          <w:sz w:val="28"/>
        </w:rPr>
        <w:t xml:space="preserve"> </w:t>
      </w:r>
      <w:r>
        <w:rPr>
          <w:w w:val="105"/>
          <w:sz w:val="28"/>
        </w:rPr>
        <w:t>và</w:t>
      </w:r>
      <w:r>
        <w:rPr>
          <w:spacing w:val="40"/>
          <w:w w:val="105"/>
          <w:sz w:val="28"/>
        </w:rPr>
        <w:t xml:space="preserve"> </w:t>
      </w:r>
      <w:r>
        <w:rPr>
          <w:w w:val="105"/>
          <w:sz w:val="28"/>
        </w:rPr>
        <w:t>chuyển sang tạm dừng.</w:t>
      </w:r>
    </w:p>
    <w:p>
      <w:pPr>
        <w:pStyle w:val="10"/>
        <w:numPr>
          <w:ilvl w:val="0"/>
          <w:numId w:val="4"/>
        </w:numPr>
        <w:tabs>
          <w:tab w:val="left" w:pos="877"/>
        </w:tabs>
        <w:spacing w:before="19" w:after="0" w:line="240" w:lineRule="auto"/>
        <w:ind w:left="877" w:right="0" w:hanging="373"/>
        <w:jc w:val="left"/>
        <w:rPr>
          <w:sz w:val="28"/>
        </w:rPr>
      </w:pPr>
      <w:r>
        <w:rPr>
          <w:w w:val="105"/>
          <w:sz w:val="28"/>
        </w:rPr>
        <w:t>Điều</w:t>
      </w:r>
      <w:r>
        <w:rPr>
          <w:spacing w:val="23"/>
          <w:w w:val="105"/>
          <w:sz w:val="28"/>
        </w:rPr>
        <w:t xml:space="preserve"> </w:t>
      </w:r>
      <w:r>
        <w:rPr>
          <w:w w:val="105"/>
          <w:sz w:val="28"/>
        </w:rPr>
        <w:t>chỉnh</w:t>
      </w:r>
      <w:r>
        <w:rPr>
          <w:spacing w:val="24"/>
          <w:w w:val="105"/>
          <w:sz w:val="28"/>
        </w:rPr>
        <w:t xml:space="preserve"> </w:t>
      </w:r>
      <w:r>
        <w:rPr>
          <w:w w:val="105"/>
          <w:sz w:val="28"/>
        </w:rPr>
        <w:t>âm</w:t>
      </w:r>
      <w:r>
        <w:rPr>
          <w:spacing w:val="23"/>
          <w:w w:val="105"/>
          <w:sz w:val="28"/>
        </w:rPr>
        <w:t xml:space="preserve"> </w:t>
      </w:r>
      <w:r>
        <w:rPr>
          <w:spacing w:val="-2"/>
          <w:w w:val="105"/>
          <w:sz w:val="28"/>
        </w:rPr>
        <w:t>lượng:</w:t>
      </w:r>
    </w:p>
    <w:p>
      <w:pPr>
        <w:pStyle w:val="10"/>
        <w:numPr>
          <w:ilvl w:val="1"/>
          <w:numId w:val="4"/>
        </w:numPr>
        <w:tabs>
          <w:tab w:val="left" w:pos="731"/>
        </w:tabs>
        <w:spacing w:before="31" w:after="0" w:line="240" w:lineRule="auto"/>
        <w:ind w:left="731" w:right="0" w:hanging="227"/>
        <w:jc w:val="left"/>
        <w:rPr>
          <w:sz w:val="28"/>
        </w:rPr>
      </w:pPr>
      <w:r>
        <w:rPr>
          <w:w w:val="105"/>
          <w:sz w:val="28"/>
        </w:rPr>
        <w:t>Người</w:t>
      </w:r>
      <w:r>
        <w:rPr>
          <w:spacing w:val="23"/>
          <w:w w:val="105"/>
          <w:sz w:val="28"/>
        </w:rPr>
        <w:t xml:space="preserve"> </w:t>
      </w:r>
      <w:r>
        <w:rPr>
          <w:w w:val="105"/>
          <w:sz w:val="28"/>
        </w:rPr>
        <w:t>dùng</w:t>
      </w:r>
      <w:r>
        <w:rPr>
          <w:spacing w:val="24"/>
          <w:w w:val="105"/>
          <w:sz w:val="28"/>
        </w:rPr>
        <w:t xml:space="preserve"> </w:t>
      </w:r>
      <w:r>
        <w:rPr>
          <w:w w:val="105"/>
          <w:sz w:val="28"/>
        </w:rPr>
        <w:t>có</w:t>
      </w:r>
      <w:r>
        <w:rPr>
          <w:spacing w:val="23"/>
          <w:w w:val="105"/>
          <w:sz w:val="28"/>
        </w:rPr>
        <w:t xml:space="preserve"> </w:t>
      </w:r>
      <w:r>
        <w:rPr>
          <w:w w:val="105"/>
          <w:sz w:val="28"/>
        </w:rPr>
        <w:t>thể</w:t>
      </w:r>
      <w:r>
        <w:rPr>
          <w:spacing w:val="24"/>
          <w:w w:val="105"/>
          <w:sz w:val="28"/>
        </w:rPr>
        <w:t xml:space="preserve"> </w:t>
      </w:r>
      <w:r>
        <w:rPr>
          <w:w w:val="105"/>
          <w:sz w:val="28"/>
        </w:rPr>
        <w:t>điều</w:t>
      </w:r>
      <w:r>
        <w:rPr>
          <w:spacing w:val="23"/>
          <w:w w:val="105"/>
          <w:sz w:val="28"/>
        </w:rPr>
        <w:t xml:space="preserve"> </w:t>
      </w:r>
      <w:r>
        <w:rPr>
          <w:w w:val="105"/>
          <w:sz w:val="28"/>
        </w:rPr>
        <w:t>chỉnh</w:t>
      </w:r>
      <w:r>
        <w:rPr>
          <w:spacing w:val="24"/>
          <w:w w:val="105"/>
          <w:sz w:val="28"/>
        </w:rPr>
        <w:t xml:space="preserve"> </w:t>
      </w:r>
      <w:r>
        <w:rPr>
          <w:w w:val="105"/>
          <w:sz w:val="28"/>
        </w:rPr>
        <w:t>âm</w:t>
      </w:r>
      <w:r>
        <w:rPr>
          <w:spacing w:val="24"/>
          <w:w w:val="105"/>
          <w:sz w:val="28"/>
        </w:rPr>
        <w:t xml:space="preserve"> </w:t>
      </w:r>
      <w:r>
        <w:rPr>
          <w:w w:val="105"/>
          <w:sz w:val="28"/>
        </w:rPr>
        <w:t>lượng</w:t>
      </w:r>
      <w:r>
        <w:rPr>
          <w:spacing w:val="23"/>
          <w:w w:val="105"/>
          <w:sz w:val="28"/>
        </w:rPr>
        <w:t xml:space="preserve"> </w:t>
      </w:r>
      <w:r>
        <w:rPr>
          <w:w w:val="105"/>
          <w:sz w:val="28"/>
        </w:rPr>
        <w:t>âm</w:t>
      </w:r>
      <w:r>
        <w:rPr>
          <w:spacing w:val="24"/>
          <w:w w:val="105"/>
          <w:sz w:val="28"/>
        </w:rPr>
        <w:t xml:space="preserve"> </w:t>
      </w:r>
      <w:r>
        <w:rPr>
          <w:w w:val="105"/>
          <w:sz w:val="28"/>
        </w:rPr>
        <w:t>thanh</w:t>
      </w:r>
      <w:r>
        <w:rPr>
          <w:spacing w:val="24"/>
          <w:w w:val="105"/>
          <w:sz w:val="28"/>
        </w:rPr>
        <w:t xml:space="preserve"> </w:t>
      </w:r>
      <w:r>
        <w:rPr>
          <w:w w:val="105"/>
          <w:sz w:val="28"/>
        </w:rPr>
        <w:t>bằng</w:t>
      </w:r>
      <w:r>
        <w:rPr>
          <w:spacing w:val="24"/>
          <w:w w:val="105"/>
          <w:sz w:val="28"/>
        </w:rPr>
        <w:t xml:space="preserve"> </w:t>
      </w:r>
      <w:r>
        <w:rPr>
          <w:w w:val="105"/>
          <w:sz w:val="28"/>
        </w:rPr>
        <w:t>cách</w:t>
      </w:r>
      <w:r>
        <w:rPr>
          <w:spacing w:val="24"/>
          <w:w w:val="105"/>
          <w:sz w:val="28"/>
        </w:rPr>
        <w:t xml:space="preserve"> </w:t>
      </w:r>
      <w:r>
        <w:rPr>
          <w:spacing w:val="-5"/>
          <w:w w:val="105"/>
          <w:sz w:val="28"/>
        </w:rPr>
        <w:t>sử</w:t>
      </w:r>
    </w:p>
    <w:p>
      <w:pPr>
        <w:spacing w:after="0" w:line="240" w:lineRule="auto"/>
        <w:jc w:val="left"/>
        <w:rPr>
          <w:sz w:val="28"/>
        </w:rPr>
        <w:sectPr>
          <w:pgSz w:w="11910" w:h="16840"/>
          <w:pgMar w:top="2080" w:right="1500" w:bottom="2060" w:left="1580" w:header="1603" w:footer="1876" w:gutter="0"/>
          <w:cols w:space="720" w:num="1"/>
        </w:sectPr>
      </w:pPr>
    </w:p>
    <w:p>
      <w:pPr>
        <w:pStyle w:val="6"/>
        <w:spacing w:before="161"/>
        <w:ind w:left="0"/>
      </w:pPr>
    </w:p>
    <w:p>
      <w:pPr>
        <w:pStyle w:val="6"/>
        <w:spacing w:before="1"/>
        <w:jc w:val="both"/>
      </w:pPr>
      <w:r>
        <w:rPr>
          <w:w w:val="110"/>
        </w:rPr>
        <w:t>dụng</w:t>
      </w:r>
      <w:r>
        <w:rPr>
          <w:spacing w:val="21"/>
          <w:w w:val="110"/>
        </w:rPr>
        <w:t xml:space="preserve"> </w:t>
      </w:r>
      <w:r>
        <w:rPr>
          <w:w w:val="110"/>
        </w:rPr>
        <w:t>thanh</w:t>
      </w:r>
      <w:r>
        <w:rPr>
          <w:spacing w:val="22"/>
          <w:w w:val="110"/>
        </w:rPr>
        <w:t xml:space="preserve"> </w:t>
      </w:r>
      <w:r>
        <w:rPr>
          <w:w w:val="110"/>
        </w:rPr>
        <w:t>trượt</w:t>
      </w:r>
      <w:r>
        <w:rPr>
          <w:spacing w:val="22"/>
          <w:w w:val="110"/>
        </w:rPr>
        <w:t xml:space="preserve"> </w:t>
      </w:r>
      <w:r>
        <w:rPr>
          <w:w w:val="110"/>
        </w:rPr>
        <w:t>âm</w:t>
      </w:r>
      <w:r>
        <w:rPr>
          <w:spacing w:val="22"/>
          <w:w w:val="110"/>
        </w:rPr>
        <w:t xml:space="preserve"> </w:t>
      </w:r>
      <w:r>
        <w:rPr>
          <w:spacing w:val="-2"/>
          <w:w w:val="110"/>
        </w:rPr>
        <w:t>lượng.</w:t>
      </w:r>
    </w:p>
    <w:p>
      <w:pPr>
        <w:pStyle w:val="10"/>
        <w:numPr>
          <w:ilvl w:val="0"/>
          <w:numId w:val="4"/>
        </w:numPr>
        <w:tabs>
          <w:tab w:val="left" w:pos="877"/>
        </w:tabs>
        <w:spacing w:before="36" w:after="0" w:line="240" w:lineRule="auto"/>
        <w:ind w:left="877" w:right="0" w:hanging="373"/>
        <w:jc w:val="both"/>
        <w:rPr>
          <w:sz w:val="28"/>
        </w:rPr>
      </w:pPr>
      <w:r>
        <w:rPr>
          <w:w w:val="110"/>
          <w:sz w:val="28"/>
        </w:rPr>
        <w:t>Tìm</w:t>
      </w:r>
      <w:r>
        <w:rPr>
          <w:spacing w:val="1"/>
          <w:w w:val="110"/>
          <w:sz w:val="28"/>
        </w:rPr>
        <w:t xml:space="preserve"> </w:t>
      </w:r>
      <w:r>
        <w:rPr>
          <w:w w:val="110"/>
          <w:sz w:val="28"/>
        </w:rPr>
        <w:t>kiếm</w:t>
      </w:r>
      <w:r>
        <w:rPr>
          <w:spacing w:val="1"/>
          <w:w w:val="110"/>
          <w:sz w:val="28"/>
        </w:rPr>
        <w:t xml:space="preserve"> </w:t>
      </w:r>
      <w:r>
        <w:rPr>
          <w:w w:val="110"/>
          <w:sz w:val="28"/>
        </w:rPr>
        <w:t>bài</w:t>
      </w:r>
      <w:r>
        <w:rPr>
          <w:spacing w:val="1"/>
          <w:w w:val="110"/>
          <w:sz w:val="28"/>
        </w:rPr>
        <w:t xml:space="preserve"> </w:t>
      </w:r>
      <w:r>
        <w:rPr>
          <w:spacing w:val="-4"/>
          <w:w w:val="110"/>
          <w:sz w:val="28"/>
        </w:rPr>
        <w:t>hát:</w:t>
      </w:r>
    </w:p>
    <w:p>
      <w:pPr>
        <w:pStyle w:val="10"/>
        <w:numPr>
          <w:ilvl w:val="1"/>
          <w:numId w:val="4"/>
        </w:numPr>
        <w:tabs>
          <w:tab w:val="left" w:pos="741"/>
        </w:tabs>
        <w:spacing w:before="32" w:after="0" w:line="254" w:lineRule="auto"/>
        <w:ind w:left="205" w:right="283" w:firstLine="298"/>
        <w:jc w:val="both"/>
        <w:rPr>
          <w:sz w:val="28"/>
        </w:rPr>
      </w:pPr>
      <w:r>
        <w:rPr>
          <w:w w:val="110"/>
          <w:sz w:val="28"/>
        </w:rPr>
        <w:t>Người dùng có thể nhập tên bài hát vào ô "Search for a Song" thì trên danh sách phát chỉ hiện thị những bài hát có tên gần giống.</w:t>
      </w:r>
    </w:p>
    <w:p>
      <w:pPr>
        <w:pStyle w:val="6"/>
        <w:spacing w:before="19"/>
        <w:ind w:left="504"/>
        <w:jc w:val="both"/>
      </w:pPr>
      <w:r>
        <w:rPr>
          <w:w w:val="110"/>
        </w:rPr>
        <w:t>-</w:t>
      </w:r>
      <w:r>
        <w:rPr>
          <w:spacing w:val="11"/>
          <w:w w:val="110"/>
        </w:rPr>
        <w:t xml:space="preserve"> </w:t>
      </w:r>
      <w:r>
        <w:rPr>
          <w:w w:val="110"/>
        </w:rPr>
        <w:t>Tải</w:t>
      </w:r>
      <w:r>
        <w:rPr>
          <w:spacing w:val="11"/>
          <w:w w:val="110"/>
        </w:rPr>
        <w:t xml:space="preserve"> </w:t>
      </w:r>
      <w:r>
        <w:rPr>
          <w:w w:val="110"/>
        </w:rPr>
        <w:t>xuống</w:t>
      </w:r>
      <w:r>
        <w:rPr>
          <w:spacing w:val="11"/>
          <w:w w:val="110"/>
        </w:rPr>
        <w:t xml:space="preserve"> </w:t>
      </w:r>
      <w:r>
        <w:rPr>
          <w:w w:val="110"/>
        </w:rPr>
        <w:t>bài</w:t>
      </w:r>
      <w:r>
        <w:rPr>
          <w:spacing w:val="11"/>
          <w:w w:val="110"/>
        </w:rPr>
        <w:t xml:space="preserve"> </w:t>
      </w:r>
      <w:r>
        <w:rPr>
          <w:w w:val="110"/>
        </w:rPr>
        <w:t>hát</w:t>
      </w:r>
      <w:r>
        <w:rPr>
          <w:spacing w:val="11"/>
          <w:w w:val="110"/>
        </w:rPr>
        <w:t xml:space="preserve"> </w:t>
      </w:r>
      <w:r>
        <w:rPr>
          <w:w w:val="110"/>
        </w:rPr>
        <w:t>từ</w:t>
      </w:r>
      <w:r>
        <w:rPr>
          <w:spacing w:val="11"/>
          <w:w w:val="110"/>
        </w:rPr>
        <w:t xml:space="preserve"> </w:t>
      </w:r>
      <w:r>
        <w:rPr>
          <w:spacing w:val="-2"/>
          <w:w w:val="110"/>
        </w:rPr>
        <w:t>youtube.</w:t>
      </w:r>
    </w:p>
    <w:p>
      <w:pPr>
        <w:pStyle w:val="10"/>
        <w:numPr>
          <w:ilvl w:val="1"/>
          <w:numId w:val="4"/>
        </w:numPr>
        <w:tabs>
          <w:tab w:val="left" w:pos="716"/>
        </w:tabs>
        <w:spacing w:before="31" w:after="0" w:line="261" w:lineRule="auto"/>
        <w:ind w:left="205" w:right="283" w:firstLine="298"/>
        <w:jc w:val="both"/>
        <w:rPr>
          <w:sz w:val="28"/>
        </w:rPr>
      </w:pPr>
      <w:r>
        <w:rPr>
          <w:w w:val="110"/>
          <w:sz w:val="28"/>
        </w:rPr>
        <w:t>Người</w:t>
      </w:r>
      <w:r>
        <w:rPr>
          <w:spacing w:val="-22"/>
          <w:w w:val="110"/>
          <w:sz w:val="28"/>
        </w:rPr>
        <w:t xml:space="preserve"> </w:t>
      </w:r>
      <w:r>
        <w:rPr>
          <w:w w:val="110"/>
          <w:sz w:val="28"/>
        </w:rPr>
        <w:t>dùng</w:t>
      </w:r>
      <w:r>
        <w:rPr>
          <w:spacing w:val="-19"/>
          <w:w w:val="110"/>
          <w:sz w:val="28"/>
        </w:rPr>
        <w:t xml:space="preserve"> </w:t>
      </w:r>
      <w:r>
        <w:rPr>
          <w:w w:val="110"/>
          <w:sz w:val="28"/>
        </w:rPr>
        <w:t>chỉ</w:t>
      </w:r>
      <w:r>
        <w:rPr>
          <w:spacing w:val="-19"/>
          <w:w w:val="110"/>
          <w:sz w:val="28"/>
        </w:rPr>
        <w:t xml:space="preserve"> </w:t>
      </w:r>
      <w:r>
        <w:rPr>
          <w:w w:val="110"/>
          <w:sz w:val="28"/>
        </w:rPr>
        <w:t>cần</w:t>
      </w:r>
      <w:r>
        <w:rPr>
          <w:spacing w:val="-19"/>
          <w:w w:val="110"/>
          <w:sz w:val="28"/>
        </w:rPr>
        <w:t xml:space="preserve"> </w:t>
      </w:r>
      <w:r>
        <w:rPr>
          <w:w w:val="110"/>
          <w:sz w:val="28"/>
        </w:rPr>
        <w:t>dán</w:t>
      </w:r>
      <w:r>
        <w:rPr>
          <w:spacing w:val="-20"/>
          <w:w w:val="110"/>
          <w:sz w:val="28"/>
        </w:rPr>
        <w:t xml:space="preserve"> </w:t>
      </w:r>
      <w:r>
        <w:rPr>
          <w:w w:val="110"/>
          <w:sz w:val="28"/>
        </w:rPr>
        <w:t>liên</w:t>
      </w:r>
      <w:r>
        <w:rPr>
          <w:spacing w:val="-19"/>
          <w:w w:val="110"/>
          <w:sz w:val="28"/>
        </w:rPr>
        <w:t xml:space="preserve"> </w:t>
      </w:r>
      <w:r>
        <w:rPr>
          <w:w w:val="110"/>
          <w:sz w:val="28"/>
        </w:rPr>
        <w:t>kết</w:t>
      </w:r>
      <w:r>
        <w:rPr>
          <w:spacing w:val="-19"/>
          <w:w w:val="110"/>
          <w:sz w:val="28"/>
        </w:rPr>
        <w:t xml:space="preserve"> </w:t>
      </w:r>
      <w:r>
        <w:rPr>
          <w:w w:val="110"/>
          <w:sz w:val="28"/>
        </w:rPr>
        <w:t>YouTube</w:t>
      </w:r>
      <w:r>
        <w:rPr>
          <w:spacing w:val="-19"/>
          <w:w w:val="110"/>
          <w:sz w:val="28"/>
        </w:rPr>
        <w:t xml:space="preserve"> </w:t>
      </w:r>
      <w:r>
        <w:rPr>
          <w:w w:val="110"/>
          <w:sz w:val="28"/>
        </w:rPr>
        <w:t>của</w:t>
      </w:r>
      <w:r>
        <w:rPr>
          <w:spacing w:val="-20"/>
          <w:w w:val="110"/>
          <w:sz w:val="28"/>
        </w:rPr>
        <w:t xml:space="preserve"> </w:t>
      </w:r>
      <w:r>
        <w:rPr>
          <w:w w:val="110"/>
          <w:sz w:val="28"/>
        </w:rPr>
        <w:t>bài</w:t>
      </w:r>
      <w:r>
        <w:rPr>
          <w:spacing w:val="-19"/>
          <w:w w:val="110"/>
          <w:sz w:val="28"/>
        </w:rPr>
        <w:t xml:space="preserve"> </w:t>
      </w:r>
      <w:r>
        <w:rPr>
          <w:w w:val="110"/>
          <w:sz w:val="28"/>
        </w:rPr>
        <w:t>hát</w:t>
      </w:r>
      <w:r>
        <w:rPr>
          <w:spacing w:val="-19"/>
          <w:w w:val="110"/>
          <w:sz w:val="28"/>
        </w:rPr>
        <w:t xml:space="preserve"> </w:t>
      </w:r>
      <w:r>
        <w:rPr>
          <w:w w:val="110"/>
          <w:sz w:val="28"/>
        </w:rPr>
        <w:t>hoặc</w:t>
      </w:r>
      <w:r>
        <w:rPr>
          <w:spacing w:val="-19"/>
          <w:w w:val="110"/>
          <w:sz w:val="28"/>
        </w:rPr>
        <w:t xml:space="preserve"> </w:t>
      </w:r>
      <w:r>
        <w:rPr>
          <w:w w:val="110"/>
          <w:sz w:val="28"/>
        </w:rPr>
        <w:t>video mà</w:t>
      </w:r>
      <w:r>
        <w:rPr>
          <w:spacing w:val="-12"/>
          <w:w w:val="110"/>
          <w:sz w:val="28"/>
        </w:rPr>
        <w:t xml:space="preserve"> </w:t>
      </w:r>
      <w:r>
        <w:rPr>
          <w:w w:val="110"/>
          <w:sz w:val="28"/>
        </w:rPr>
        <w:t>họ</w:t>
      </w:r>
      <w:r>
        <w:rPr>
          <w:spacing w:val="-12"/>
          <w:w w:val="110"/>
          <w:sz w:val="28"/>
        </w:rPr>
        <w:t xml:space="preserve"> </w:t>
      </w:r>
      <w:r>
        <w:rPr>
          <w:w w:val="110"/>
          <w:sz w:val="28"/>
        </w:rPr>
        <w:t>muốn</w:t>
      </w:r>
      <w:r>
        <w:rPr>
          <w:spacing w:val="-12"/>
          <w:w w:val="110"/>
          <w:sz w:val="28"/>
        </w:rPr>
        <w:t xml:space="preserve"> </w:t>
      </w:r>
      <w:r>
        <w:rPr>
          <w:w w:val="110"/>
          <w:sz w:val="28"/>
        </w:rPr>
        <w:t>tải</w:t>
      </w:r>
      <w:r>
        <w:rPr>
          <w:spacing w:val="-12"/>
          <w:w w:val="110"/>
          <w:sz w:val="28"/>
        </w:rPr>
        <w:t xml:space="preserve"> </w:t>
      </w:r>
      <w:r>
        <w:rPr>
          <w:w w:val="110"/>
          <w:sz w:val="28"/>
        </w:rPr>
        <w:t>xuống</w:t>
      </w:r>
      <w:r>
        <w:rPr>
          <w:spacing w:val="-12"/>
          <w:w w:val="110"/>
          <w:sz w:val="28"/>
        </w:rPr>
        <w:t xml:space="preserve"> </w:t>
      </w:r>
      <w:r>
        <w:rPr>
          <w:w w:val="110"/>
          <w:sz w:val="28"/>
        </w:rPr>
        <w:t>vào</w:t>
      </w:r>
      <w:r>
        <w:rPr>
          <w:spacing w:val="-11"/>
          <w:w w:val="110"/>
          <w:sz w:val="28"/>
        </w:rPr>
        <w:t xml:space="preserve"> </w:t>
      </w:r>
      <w:r>
        <w:rPr>
          <w:w w:val="110"/>
          <w:sz w:val="28"/>
        </w:rPr>
        <w:t>phần</w:t>
      </w:r>
      <w:r>
        <w:rPr>
          <w:spacing w:val="-12"/>
          <w:w w:val="110"/>
          <w:sz w:val="28"/>
        </w:rPr>
        <w:t xml:space="preserve"> </w:t>
      </w:r>
      <w:r>
        <w:rPr>
          <w:w w:val="110"/>
          <w:sz w:val="28"/>
        </w:rPr>
        <w:t>mềm.</w:t>
      </w:r>
      <w:r>
        <w:rPr>
          <w:spacing w:val="-12"/>
          <w:w w:val="110"/>
          <w:sz w:val="28"/>
        </w:rPr>
        <w:t xml:space="preserve"> </w:t>
      </w:r>
      <w:r>
        <w:rPr>
          <w:w w:val="110"/>
          <w:sz w:val="28"/>
        </w:rPr>
        <w:t>Phần</w:t>
      </w:r>
      <w:r>
        <w:rPr>
          <w:spacing w:val="-12"/>
          <w:w w:val="110"/>
          <w:sz w:val="28"/>
        </w:rPr>
        <w:t xml:space="preserve"> </w:t>
      </w:r>
      <w:r>
        <w:rPr>
          <w:w w:val="110"/>
          <w:sz w:val="28"/>
        </w:rPr>
        <w:t>mềm</w:t>
      </w:r>
      <w:r>
        <w:rPr>
          <w:spacing w:val="-12"/>
          <w:w w:val="110"/>
          <w:sz w:val="28"/>
        </w:rPr>
        <w:t xml:space="preserve"> </w:t>
      </w:r>
      <w:r>
        <w:rPr>
          <w:w w:val="110"/>
          <w:sz w:val="28"/>
        </w:rPr>
        <w:t>sẽ</w:t>
      </w:r>
      <w:r>
        <w:rPr>
          <w:spacing w:val="-12"/>
          <w:w w:val="110"/>
          <w:sz w:val="28"/>
        </w:rPr>
        <w:t xml:space="preserve"> </w:t>
      </w:r>
      <w:r>
        <w:rPr>
          <w:w w:val="110"/>
          <w:sz w:val="28"/>
        </w:rPr>
        <w:t>tự</w:t>
      </w:r>
      <w:r>
        <w:rPr>
          <w:spacing w:val="-12"/>
          <w:w w:val="110"/>
          <w:sz w:val="28"/>
        </w:rPr>
        <w:t xml:space="preserve"> </w:t>
      </w:r>
      <w:r>
        <w:rPr>
          <w:w w:val="110"/>
          <w:sz w:val="28"/>
        </w:rPr>
        <w:t>động</w:t>
      </w:r>
      <w:r>
        <w:rPr>
          <w:spacing w:val="-12"/>
          <w:w w:val="110"/>
          <w:sz w:val="28"/>
        </w:rPr>
        <w:t xml:space="preserve"> </w:t>
      </w:r>
      <w:r>
        <w:rPr>
          <w:w w:val="110"/>
          <w:sz w:val="28"/>
        </w:rPr>
        <w:t>chuyển đổi</w:t>
      </w:r>
      <w:r>
        <w:rPr>
          <w:spacing w:val="-10"/>
          <w:w w:val="110"/>
          <w:sz w:val="28"/>
        </w:rPr>
        <w:t xml:space="preserve"> </w:t>
      </w:r>
      <w:r>
        <w:rPr>
          <w:w w:val="110"/>
          <w:sz w:val="28"/>
        </w:rPr>
        <w:t>video</w:t>
      </w:r>
      <w:r>
        <w:rPr>
          <w:spacing w:val="-10"/>
          <w:w w:val="110"/>
          <w:sz w:val="28"/>
        </w:rPr>
        <w:t xml:space="preserve"> </w:t>
      </w:r>
      <w:r>
        <w:rPr>
          <w:w w:val="110"/>
          <w:sz w:val="28"/>
        </w:rPr>
        <w:t>thành</w:t>
      </w:r>
      <w:r>
        <w:rPr>
          <w:spacing w:val="-11"/>
          <w:w w:val="110"/>
          <w:sz w:val="28"/>
        </w:rPr>
        <w:t xml:space="preserve"> </w:t>
      </w:r>
      <w:r>
        <w:rPr>
          <w:w w:val="110"/>
          <w:sz w:val="28"/>
        </w:rPr>
        <w:t>tệp</w:t>
      </w:r>
      <w:r>
        <w:rPr>
          <w:spacing w:val="-10"/>
          <w:w w:val="110"/>
          <w:sz w:val="28"/>
        </w:rPr>
        <w:t xml:space="preserve"> </w:t>
      </w:r>
      <w:r>
        <w:rPr>
          <w:w w:val="110"/>
          <w:sz w:val="28"/>
        </w:rPr>
        <w:t>âm</w:t>
      </w:r>
      <w:r>
        <w:rPr>
          <w:spacing w:val="-10"/>
          <w:w w:val="110"/>
          <w:sz w:val="28"/>
        </w:rPr>
        <w:t xml:space="preserve"> </w:t>
      </w:r>
      <w:r>
        <w:rPr>
          <w:w w:val="110"/>
          <w:sz w:val="28"/>
        </w:rPr>
        <w:t>thanh</w:t>
      </w:r>
      <w:r>
        <w:rPr>
          <w:spacing w:val="-10"/>
          <w:w w:val="110"/>
          <w:sz w:val="28"/>
        </w:rPr>
        <w:t xml:space="preserve"> </w:t>
      </w:r>
      <w:r>
        <w:rPr>
          <w:w w:val="110"/>
          <w:sz w:val="28"/>
        </w:rPr>
        <w:t>và</w:t>
      </w:r>
      <w:r>
        <w:rPr>
          <w:spacing w:val="-10"/>
          <w:w w:val="110"/>
          <w:sz w:val="28"/>
        </w:rPr>
        <w:t xml:space="preserve"> </w:t>
      </w:r>
      <w:r>
        <w:rPr>
          <w:w w:val="110"/>
          <w:sz w:val="28"/>
        </w:rPr>
        <w:t>tải</w:t>
      </w:r>
      <w:r>
        <w:rPr>
          <w:spacing w:val="-10"/>
          <w:w w:val="110"/>
          <w:sz w:val="28"/>
        </w:rPr>
        <w:t xml:space="preserve"> </w:t>
      </w:r>
      <w:r>
        <w:rPr>
          <w:w w:val="110"/>
          <w:sz w:val="28"/>
        </w:rPr>
        <w:t>xuống</w:t>
      </w:r>
      <w:r>
        <w:rPr>
          <w:spacing w:val="-10"/>
          <w:w w:val="110"/>
          <w:sz w:val="28"/>
        </w:rPr>
        <w:t xml:space="preserve"> </w:t>
      </w:r>
      <w:r>
        <w:rPr>
          <w:w w:val="110"/>
          <w:sz w:val="28"/>
        </w:rPr>
        <w:t>máy</w:t>
      </w:r>
      <w:r>
        <w:rPr>
          <w:spacing w:val="-10"/>
          <w:w w:val="110"/>
          <w:sz w:val="28"/>
        </w:rPr>
        <w:t xml:space="preserve"> </w:t>
      </w:r>
      <w:r>
        <w:rPr>
          <w:w w:val="110"/>
          <w:sz w:val="28"/>
        </w:rPr>
        <w:t>tính</w:t>
      </w:r>
      <w:r>
        <w:rPr>
          <w:spacing w:val="-10"/>
          <w:w w:val="110"/>
          <w:sz w:val="28"/>
        </w:rPr>
        <w:t xml:space="preserve"> </w:t>
      </w:r>
      <w:r>
        <w:rPr>
          <w:w w:val="110"/>
          <w:sz w:val="28"/>
        </w:rPr>
        <w:t>của</w:t>
      </w:r>
      <w:r>
        <w:rPr>
          <w:spacing w:val="-10"/>
          <w:w w:val="110"/>
          <w:sz w:val="28"/>
        </w:rPr>
        <w:t xml:space="preserve"> </w:t>
      </w:r>
      <w:r>
        <w:rPr>
          <w:w w:val="110"/>
          <w:sz w:val="28"/>
        </w:rPr>
        <w:t>người</w:t>
      </w:r>
      <w:r>
        <w:rPr>
          <w:spacing w:val="-10"/>
          <w:w w:val="110"/>
          <w:sz w:val="28"/>
        </w:rPr>
        <w:t xml:space="preserve"> </w:t>
      </w:r>
      <w:r>
        <w:rPr>
          <w:w w:val="110"/>
          <w:sz w:val="28"/>
        </w:rPr>
        <w:t>dùng.</w:t>
      </w:r>
    </w:p>
    <w:p>
      <w:pPr>
        <w:pStyle w:val="6"/>
        <w:spacing w:before="16"/>
        <w:ind w:left="0"/>
      </w:pPr>
    </w:p>
    <w:p>
      <w:pPr>
        <w:pStyle w:val="10"/>
        <w:numPr>
          <w:ilvl w:val="1"/>
          <w:numId w:val="2"/>
        </w:numPr>
        <w:tabs>
          <w:tab w:val="left" w:pos="818"/>
        </w:tabs>
        <w:spacing w:before="0" w:after="0" w:line="240" w:lineRule="auto"/>
        <w:ind w:left="818" w:right="0" w:hanging="613"/>
        <w:jc w:val="left"/>
        <w:rPr>
          <w:rFonts w:ascii="Palatino Linotype" w:hAnsi="Palatino Linotype"/>
          <w:b/>
          <w:sz w:val="24"/>
        </w:rPr>
      </w:pPr>
      <w:bookmarkStart w:id="16" w:name="Giao diện ứng dụng"/>
      <w:bookmarkEnd w:id="16"/>
      <w:bookmarkStart w:id="17" w:name="_bookmark8"/>
      <w:bookmarkEnd w:id="17"/>
      <w:r>
        <w:rPr>
          <w:rFonts w:ascii="Palatino Linotype" w:hAnsi="Palatino Linotype"/>
          <w:b/>
          <w:sz w:val="24"/>
        </w:rPr>
        <w:t>Giao</w:t>
      </w:r>
      <w:r>
        <w:rPr>
          <w:rFonts w:ascii="Palatino Linotype" w:hAnsi="Palatino Linotype"/>
          <w:b/>
          <w:spacing w:val="31"/>
          <w:sz w:val="24"/>
        </w:rPr>
        <w:t xml:space="preserve"> </w:t>
      </w:r>
      <w:r>
        <w:rPr>
          <w:rFonts w:ascii="Palatino Linotype" w:hAnsi="Palatino Linotype"/>
          <w:b/>
          <w:sz w:val="24"/>
        </w:rPr>
        <w:t>diện</w:t>
      </w:r>
      <w:r>
        <w:rPr>
          <w:rFonts w:ascii="Palatino Linotype" w:hAnsi="Palatino Linotype"/>
          <w:b/>
          <w:spacing w:val="32"/>
          <w:sz w:val="24"/>
        </w:rPr>
        <w:t xml:space="preserve"> </w:t>
      </w:r>
      <w:r>
        <w:rPr>
          <w:rFonts w:ascii="Palatino Linotype" w:hAnsi="Palatino Linotype"/>
          <w:b/>
          <w:sz w:val="24"/>
        </w:rPr>
        <w:t>ứng</w:t>
      </w:r>
      <w:r>
        <w:rPr>
          <w:rFonts w:ascii="Palatino Linotype" w:hAnsi="Palatino Linotype"/>
          <w:b/>
          <w:spacing w:val="32"/>
          <w:sz w:val="24"/>
        </w:rPr>
        <w:t xml:space="preserve"> </w:t>
      </w:r>
      <w:r>
        <w:rPr>
          <w:rFonts w:ascii="Palatino Linotype" w:hAnsi="Palatino Linotype"/>
          <w:b/>
          <w:spacing w:val="-4"/>
          <w:sz w:val="24"/>
        </w:rPr>
        <w:t>dụng</w:t>
      </w:r>
    </w:p>
    <w:p>
      <w:pPr>
        <w:pStyle w:val="10"/>
        <w:numPr>
          <w:ilvl w:val="0"/>
          <w:numId w:val="5"/>
        </w:numPr>
        <w:tabs>
          <w:tab w:val="left" w:pos="385"/>
        </w:tabs>
        <w:spacing w:before="211" w:after="0" w:line="266" w:lineRule="auto"/>
        <w:ind w:left="205" w:right="282" w:firstLine="0"/>
        <w:jc w:val="both"/>
        <w:rPr>
          <w:sz w:val="28"/>
        </w:rPr>
      </w:pPr>
      <w:r>
        <w:rPr>
          <w:w w:val="110"/>
          <w:sz w:val="28"/>
        </w:rPr>
        <w:t>Màn</w:t>
      </w:r>
      <w:r>
        <w:rPr>
          <w:spacing w:val="-2"/>
          <w:w w:val="110"/>
          <w:sz w:val="28"/>
        </w:rPr>
        <w:t xml:space="preserve"> </w:t>
      </w:r>
      <w:r>
        <w:rPr>
          <w:w w:val="110"/>
          <w:sz w:val="28"/>
        </w:rPr>
        <w:t>hình</w:t>
      </w:r>
      <w:r>
        <w:rPr>
          <w:spacing w:val="-2"/>
          <w:w w:val="110"/>
          <w:sz w:val="28"/>
        </w:rPr>
        <w:t xml:space="preserve"> </w:t>
      </w:r>
      <w:r>
        <w:rPr>
          <w:w w:val="110"/>
          <w:sz w:val="28"/>
        </w:rPr>
        <w:t>chính</w:t>
      </w:r>
      <w:r>
        <w:rPr>
          <w:spacing w:val="-2"/>
          <w:w w:val="110"/>
          <w:sz w:val="28"/>
        </w:rPr>
        <w:t xml:space="preserve"> </w:t>
      </w:r>
      <w:r>
        <w:rPr>
          <w:w w:val="110"/>
          <w:sz w:val="28"/>
        </w:rPr>
        <w:t>của</w:t>
      </w:r>
      <w:r>
        <w:rPr>
          <w:spacing w:val="-2"/>
          <w:w w:val="110"/>
          <w:sz w:val="28"/>
        </w:rPr>
        <w:t xml:space="preserve"> </w:t>
      </w:r>
      <w:r>
        <w:rPr>
          <w:w w:val="110"/>
          <w:sz w:val="28"/>
        </w:rPr>
        <w:t>phần</w:t>
      </w:r>
      <w:r>
        <w:rPr>
          <w:spacing w:val="-2"/>
          <w:w w:val="110"/>
          <w:sz w:val="28"/>
        </w:rPr>
        <w:t xml:space="preserve"> </w:t>
      </w:r>
      <w:r>
        <w:rPr>
          <w:w w:val="110"/>
          <w:sz w:val="28"/>
        </w:rPr>
        <w:t>mềm</w:t>
      </w:r>
      <w:r>
        <w:rPr>
          <w:spacing w:val="-2"/>
          <w:w w:val="110"/>
          <w:sz w:val="28"/>
        </w:rPr>
        <w:t xml:space="preserve"> </w:t>
      </w:r>
      <w:r>
        <w:rPr>
          <w:w w:val="110"/>
          <w:sz w:val="28"/>
        </w:rPr>
        <w:t>gồm</w:t>
      </w:r>
      <w:r>
        <w:rPr>
          <w:spacing w:val="-2"/>
          <w:w w:val="110"/>
          <w:sz w:val="28"/>
        </w:rPr>
        <w:t xml:space="preserve"> </w:t>
      </w:r>
      <w:r>
        <w:rPr>
          <w:w w:val="110"/>
          <w:sz w:val="28"/>
        </w:rPr>
        <w:t>các</w:t>
      </w:r>
      <w:r>
        <w:rPr>
          <w:spacing w:val="-2"/>
          <w:w w:val="110"/>
          <w:sz w:val="28"/>
        </w:rPr>
        <w:t xml:space="preserve"> </w:t>
      </w:r>
      <w:r>
        <w:rPr>
          <w:w w:val="110"/>
          <w:sz w:val="28"/>
        </w:rPr>
        <w:t>button</w:t>
      </w:r>
      <w:r>
        <w:rPr>
          <w:spacing w:val="-2"/>
          <w:w w:val="110"/>
          <w:sz w:val="28"/>
        </w:rPr>
        <w:t xml:space="preserve"> </w:t>
      </w:r>
      <w:r>
        <w:rPr>
          <w:w w:val="110"/>
          <w:sz w:val="28"/>
        </w:rPr>
        <w:t>để</w:t>
      </w:r>
      <w:r>
        <w:rPr>
          <w:spacing w:val="-2"/>
          <w:w w:val="110"/>
          <w:sz w:val="28"/>
        </w:rPr>
        <w:t xml:space="preserve"> </w:t>
      </w:r>
      <w:r>
        <w:rPr>
          <w:w w:val="110"/>
          <w:sz w:val="28"/>
        </w:rPr>
        <w:t>chứa</w:t>
      </w:r>
      <w:r>
        <w:rPr>
          <w:spacing w:val="-2"/>
          <w:w w:val="110"/>
          <w:sz w:val="28"/>
        </w:rPr>
        <w:t xml:space="preserve"> </w:t>
      </w:r>
      <w:r>
        <w:rPr>
          <w:w w:val="110"/>
          <w:sz w:val="28"/>
        </w:rPr>
        <w:t>danh</w:t>
      </w:r>
      <w:r>
        <w:rPr>
          <w:spacing w:val="-2"/>
          <w:w w:val="110"/>
          <w:sz w:val="28"/>
        </w:rPr>
        <w:t xml:space="preserve"> </w:t>
      </w:r>
      <w:r>
        <w:rPr>
          <w:w w:val="110"/>
          <w:sz w:val="28"/>
        </w:rPr>
        <w:t>sách bài hát. Bên trên là các nút chức năng: nút play tích hợp cả nút pause, nút stop, nút previous, nút next, thanh cập nhật thời gian phát và thanh điều chỉnh âm thanh. Bên trái sẽ gồm có các nút add file</w:t>
      </w:r>
      <w:r>
        <w:rPr>
          <w:spacing w:val="-6"/>
          <w:w w:val="110"/>
          <w:sz w:val="28"/>
        </w:rPr>
        <w:t xml:space="preserve"> </w:t>
      </w:r>
      <w:r>
        <w:rPr>
          <w:w w:val="110"/>
          <w:sz w:val="28"/>
        </w:rPr>
        <w:t>thêm</w:t>
      </w:r>
      <w:r>
        <w:rPr>
          <w:spacing w:val="-6"/>
          <w:w w:val="110"/>
          <w:sz w:val="28"/>
        </w:rPr>
        <w:t xml:space="preserve"> </w:t>
      </w:r>
      <w:r>
        <w:rPr>
          <w:w w:val="110"/>
          <w:sz w:val="28"/>
        </w:rPr>
        <w:t>bài</w:t>
      </w:r>
      <w:r>
        <w:rPr>
          <w:spacing w:val="-6"/>
          <w:w w:val="110"/>
          <w:sz w:val="28"/>
        </w:rPr>
        <w:t xml:space="preserve"> </w:t>
      </w:r>
      <w:r>
        <w:rPr>
          <w:w w:val="110"/>
          <w:sz w:val="28"/>
        </w:rPr>
        <w:t>hát,</w:t>
      </w:r>
      <w:r>
        <w:rPr>
          <w:spacing w:val="-6"/>
          <w:w w:val="110"/>
          <w:sz w:val="28"/>
        </w:rPr>
        <w:t xml:space="preserve"> </w:t>
      </w:r>
      <w:r>
        <w:rPr>
          <w:w w:val="110"/>
          <w:sz w:val="28"/>
        </w:rPr>
        <w:t>nút</w:t>
      </w:r>
      <w:r>
        <w:rPr>
          <w:spacing w:val="-6"/>
          <w:w w:val="110"/>
          <w:sz w:val="28"/>
        </w:rPr>
        <w:t xml:space="preserve"> </w:t>
      </w:r>
      <w:r>
        <w:rPr>
          <w:w w:val="110"/>
          <w:sz w:val="28"/>
        </w:rPr>
        <w:t>add</w:t>
      </w:r>
      <w:r>
        <w:rPr>
          <w:spacing w:val="-6"/>
          <w:w w:val="110"/>
          <w:sz w:val="28"/>
        </w:rPr>
        <w:t xml:space="preserve"> </w:t>
      </w:r>
      <w:r>
        <w:rPr>
          <w:w w:val="110"/>
          <w:sz w:val="28"/>
        </w:rPr>
        <w:t>folder,</w:t>
      </w:r>
      <w:r>
        <w:rPr>
          <w:spacing w:val="-6"/>
          <w:w w:val="110"/>
          <w:sz w:val="28"/>
        </w:rPr>
        <w:t xml:space="preserve"> </w:t>
      </w:r>
      <w:r>
        <w:rPr>
          <w:w w:val="110"/>
          <w:sz w:val="28"/>
        </w:rPr>
        <w:t>nút</w:t>
      </w:r>
      <w:r>
        <w:rPr>
          <w:spacing w:val="-6"/>
          <w:w w:val="110"/>
          <w:sz w:val="28"/>
        </w:rPr>
        <w:t xml:space="preserve"> </w:t>
      </w:r>
      <w:r>
        <w:rPr>
          <w:w w:val="110"/>
          <w:sz w:val="28"/>
        </w:rPr>
        <w:t>remove</w:t>
      </w:r>
      <w:r>
        <w:rPr>
          <w:spacing w:val="-6"/>
          <w:w w:val="110"/>
          <w:sz w:val="28"/>
        </w:rPr>
        <w:t xml:space="preserve"> </w:t>
      </w:r>
      <w:r>
        <w:rPr>
          <w:w w:val="110"/>
          <w:sz w:val="28"/>
        </w:rPr>
        <w:t>this</w:t>
      </w:r>
      <w:r>
        <w:rPr>
          <w:spacing w:val="-6"/>
          <w:w w:val="110"/>
          <w:sz w:val="28"/>
        </w:rPr>
        <w:t xml:space="preserve"> </w:t>
      </w:r>
      <w:r>
        <w:rPr>
          <w:w w:val="110"/>
          <w:sz w:val="28"/>
        </w:rPr>
        <w:t>song</w:t>
      </w:r>
      <w:r>
        <w:rPr>
          <w:spacing w:val="-5"/>
          <w:w w:val="110"/>
          <w:sz w:val="28"/>
        </w:rPr>
        <w:t xml:space="preserve"> </w:t>
      </w:r>
      <w:r>
        <w:rPr>
          <w:w w:val="110"/>
          <w:sz w:val="28"/>
        </w:rPr>
        <w:t>và</w:t>
      </w:r>
      <w:r>
        <w:rPr>
          <w:spacing w:val="-6"/>
          <w:w w:val="110"/>
          <w:sz w:val="28"/>
        </w:rPr>
        <w:t xml:space="preserve"> </w:t>
      </w:r>
      <w:r>
        <w:rPr>
          <w:w w:val="110"/>
          <w:sz w:val="28"/>
        </w:rPr>
        <w:t>remove</w:t>
      </w:r>
      <w:r>
        <w:rPr>
          <w:spacing w:val="-6"/>
          <w:w w:val="110"/>
          <w:sz w:val="28"/>
        </w:rPr>
        <w:t xml:space="preserve"> </w:t>
      </w:r>
      <w:r>
        <w:rPr>
          <w:w w:val="110"/>
          <w:sz w:val="28"/>
        </w:rPr>
        <w:t>all song. Bên cạnh đó giao diện chính còn sẽ hiển thị tên bài hát đang phát và trạng thái hiện tại đang là playing, pause hay là stopped.</w:t>
      </w:r>
    </w:p>
    <w:p>
      <w:pPr>
        <w:pStyle w:val="6"/>
        <w:spacing w:before="10"/>
        <w:ind w:left="0"/>
        <w:rPr>
          <w:sz w:val="15"/>
        </w:rPr>
      </w:pPr>
      <w:r>
        <w:drawing>
          <wp:anchor distT="0" distB="0" distL="0" distR="0" simplePos="0" relativeHeight="251663360" behindDoc="1" locked="0" layoutInCell="1" allowOverlap="1">
            <wp:simplePos x="0" y="0"/>
            <wp:positionH relativeFrom="page">
              <wp:posOffset>1133475</wp:posOffset>
            </wp:positionH>
            <wp:positionV relativeFrom="paragraph">
              <wp:posOffset>130810</wp:posOffset>
            </wp:positionV>
            <wp:extent cx="5469255" cy="2882900"/>
            <wp:effectExtent l="0" t="0" r="0" b="0"/>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469254" cy="2883217"/>
                    </a:xfrm>
                    <a:prstGeom prst="rect">
                      <a:avLst/>
                    </a:prstGeom>
                  </pic:spPr>
                </pic:pic>
              </a:graphicData>
            </a:graphic>
          </wp:anchor>
        </w:drawing>
      </w:r>
    </w:p>
    <w:p>
      <w:pPr>
        <w:spacing w:before="127"/>
        <w:ind w:left="0" w:right="77" w:firstLine="0"/>
        <w:jc w:val="center"/>
        <w:rPr>
          <w:rFonts w:ascii="Cambria" w:hAnsi="Cambria"/>
          <w:sz w:val="20"/>
        </w:rPr>
      </w:pPr>
      <w:r>
        <w:rPr>
          <w:rFonts w:ascii="Cambria" w:hAnsi="Cambria"/>
          <w:sz w:val="20"/>
        </w:rPr>
        <w:t>Hình</w:t>
      </w:r>
      <w:r>
        <w:rPr>
          <w:rFonts w:ascii="Cambria" w:hAnsi="Cambria"/>
          <w:spacing w:val="24"/>
          <w:sz w:val="20"/>
        </w:rPr>
        <w:t xml:space="preserve"> </w:t>
      </w:r>
      <w:r>
        <w:rPr>
          <w:rFonts w:ascii="Cambria" w:hAnsi="Cambria"/>
          <w:sz w:val="20"/>
        </w:rPr>
        <w:t>1:</w:t>
      </w:r>
      <w:r>
        <w:rPr>
          <w:rFonts w:ascii="Cambria" w:hAnsi="Cambria"/>
          <w:spacing w:val="24"/>
          <w:sz w:val="20"/>
        </w:rPr>
        <w:t xml:space="preserve"> </w:t>
      </w:r>
      <w:r>
        <w:rPr>
          <w:rFonts w:ascii="Cambria" w:hAnsi="Cambria"/>
          <w:sz w:val="20"/>
        </w:rPr>
        <w:t>Giao</w:t>
      </w:r>
      <w:r>
        <w:rPr>
          <w:rFonts w:ascii="Cambria" w:hAnsi="Cambria"/>
          <w:spacing w:val="25"/>
          <w:sz w:val="20"/>
        </w:rPr>
        <w:t xml:space="preserve"> </w:t>
      </w:r>
      <w:r>
        <w:rPr>
          <w:rFonts w:ascii="Cambria" w:hAnsi="Cambria"/>
          <w:sz w:val="20"/>
        </w:rPr>
        <w:t>diện</w:t>
      </w:r>
      <w:r>
        <w:rPr>
          <w:rFonts w:ascii="Cambria" w:hAnsi="Cambria"/>
          <w:spacing w:val="24"/>
          <w:sz w:val="20"/>
        </w:rPr>
        <w:t xml:space="preserve"> </w:t>
      </w:r>
      <w:r>
        <w:rPr>
          <w:rFonts w:ascii="Cambria" w:hAnsi="Cambria"/>
          <w:spacing w:val="-2"/>
          <w:sz w:val="20"/>
        </w:rPr>
        <w:t>chính</w:t>
      </w:r>
    </w:p>
    <w:p>
      <w:pPr>
        <w:spacing w:after="0"/>
        <w:jc w:val="center"/>
        <w:rPr>
          <w:rFonts w:ascii="Cambria" w:hAnsi="Cambria"/>
          <w:sz w:val="20"/>
        </w:rPr>
        <w:sectPr>
          <w:pgSz w:w="11910" w:h="16840"/>
          <w:pgMar w:top="2080" w:right="1500" w:bottom="2060" w:left="1580" w:header="1603" w:footer="1876" w:gutter="0"/>
          <w:cols w:space="720" w:num="1"/>
        </w:sectPr>
      </w:pPr>
    </w:p>
    <w:p>
      <w:pPr>
        <w:pStyle w:val="6"/>
        <w:spacing w:before="155"/>
        <w:ind w:left="0"/>
        <w:rPr>
          <w:rFonts w:ascii="Cambria"/>
        </w:rPr>
      </w:pPr>
    </w:p>
    <w:p>
      <w:pPr>
        <w:pStyle w:val="10"/>
        <w:numPr>
          <w:ilvl w:val="1"/>
          <w:numId w:val="5"/>
        </w:numPr>
        <w:tabs>
          <w:tab w:val="left" w:pos="697"/>
        </w:tabs>
        <w:spacing w:before="0" w:after="0" w:line="266" w:lineRule="auto"/>
        <w:ind w:left="205" w:right="283" w:firstLine="298"/>
        <w:jc w:val="both"/>
        <w:rPr>
          <w:sz w:val="28"/>
        </w:rPr>
      </w:pPr>
      <w:r>
        <w:rPr>
          <w:w w:val="110"/>
          <w:sz w:val="28"/>
        </w:rPr>
        <w:t>Sau khi người dùng bấm chon add file hoặc add folder thì màn hình quản lý máy tính sẽ hiện ra. Sau đó người chỉ cần chọn những bái hát mình thích và bấm open thì ngay lập tức bài hát đó sẽ được hiển thị trên danh sách phát của phần mềm.</w:t>
      </w:r>
    </w:p>
    <w:p>
      <w:pPr>
        <w:pStyle w:val="6"/>
        <w:spacing w:before="7" w:after="1"/>
        <w:ind w:left="0"/>
        <w:rPr>
          <w:sz w:val="17"/>
        </w:rPr>
      </w:pPr>
    </w:p>
    <w:p>
      <w:pPr>
        <w:pStyle w:val="6"/>
        <w:ind w:right="-58"/>
        <w:rPr>
          <w:sz w:val="20"/>
        </w:rPr>
      </w:pPr>
      <w:r>
        <w:rPr>
          <w:sz w:val="20"/>
        </w:rPr>
        <w:drawing>
          <wp:inline distT="0" distB="0" distL="0" distR="0">
            <wp:extent cx="5477510" cy="2839720"/>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5477827" cy="2840354"/>
                    </a:xfrm>
                    <a:prstGeom prst="rect">
                      <a:avLst/>
                    </a:prstGeom>
                  </pic:spPr>
                </pic:pic>
              </a:graphicData>
            </a:graphic>
          </wp:inline>
        </w:drawing>
      </w:r>
    </w:p>
    <w:p>
      <w:pPr>
        <w:spacing w:before="121"/>
        <w:ind w:left="0" w:right="77" w:firstLine="0"/>
        <w:jc w:val="center"/>
        <w:rPr>
          <w:rFonts w:ascii="Cambria" w:hAnsi="Cambria"/>
          <w:sz w:val="20"/>
        </w:rPr>
      </w:pPr>
      <w:r>
        <w:rPr>
          <w:rFonts w:ascii="Cambria" w:hAnsi="Cambria"/>
          <w:sz w:val="20"/>
        </w:rPr>
        <w:t>Hình</w:t>
      </w:r>
      <w:r>
        <w:rPr>
          <w:rFonts w:ascii="Cambria" w:hAnsi="Cambria"/>
          <w:spacing w:val="21"/>
          <w:sz w:val="20"/>
        </w:rPr>
        <w:t xml:space="preserve"> </w:t>
      </w:r>
      <w:r>
        <w:rPr>
          <w:rFonts w:ascii="Cambria" w:hAnsi="Cambria"/>
          <w:sz w:val="20"/>
        </w:rPr>
        <w:t>2:</w:t>
      </w:r>
      <w:r>
        <w:rPr>
          <w:rFonts w:ascii="Cambria" w:hAnsi="Cambria"/>
          <w:spacing w:val="22"/>
          <w:sz w:val="20"/>
        </w:rPr>
        <w:t xml:space="preserve"> </w:t>
      </w:r>
      <w:r>
        <w:rPr>
          <w:rFonts w:ascii="Cambria" w:hAnsi="Cambria"/>
          <w:sz w:val="20"/>
        </w:rPr>
        <w:t>Giao</w:t>
      </w:r>
      <w:r>
        <w:rPr>
          <w:rFonts w:ascii="Cambria" w:hAnsi="Cambria"/>
          <w:spacing w:val="21"/>
          <w:sz w:val="20"/>
        </w:rPr>
        <w:t xml:space="preserve"> </w:t>
      </w:r>
      <w:r>
        <w:rPr>
          <w:rFonts w:ascii="Cambria" w:hAnsi="Cambria"/>
          <w:sz w:val="20"/>
        </w:rPr>
        <w:t>diện</w:t>
      </w:r>
      <w:r>
        <w:rPr>
          <w:rFonts w:ascii="Cambria" w:hAnsi="Cambria"/>
          <w:spacing w:val="22"/>
          <w:sz w:val="20"/>
        </w:rPr>
        <w:t xml:space="preserve"> </w:t>
      </w:r>
      <w:r>
        <w:rPr>
          <w:rFonts w:ascii="Cambria" w:hAnsi="Cambria"/>
          <w:sz w:val="20"/>
        </w:rPr>
        <w:t>danh</w:t>
      </w:r>
      <w:r>
        <w:rPr>
          <w:rFonts w:ascii="Cambria" w:hAnsi="Cambria"/>
          <w:spacing w:val="21"/>
          <w:sz w:val="20"/>
        </w:rPr>
        <w:t xml:space="preserve"> </w:t>
      </w:r>
      <w:r>
        <w:rPr>
          <w:rFonts w:ascii="Cambria" w:hAnsi="Cambria"/>
          <w:sz w:val="20"/>
        </w:rPr>
        <w:t>sách</w:t>
      </w:r>
      <w:r>
        <w:rPr>
          <w:rFonts w:ascii="Cambria" w:hAnsi="Cambria"/>
          <w:spacing w:val="22"/>
          <w:sz w:val="20"/>
        </w:rPr>
        <w:t xml:space="preserve"> </w:t>
      </w:r>
      <w:r>
        <w:rPr>
          <w:rFonts w:ascii="Cambria" w:hAnsi="Cambria"/>
          <w:spacing w:val="-4"/>
          <w:sz w:val="20"/>
        </w:rPr>
        <w:t>phát</w:t>
      </w:r>
    </w:p>
    <w:p>
      <w:pPr>
        <w:pStyle w:val="6"/>
        <w:spacing w:before="73"/>
        <w:ind w:left="0"/>
        <w:rPr>
          <w:rFonts w:ascii="Cambria"/>
          <w:sz w:val="20"/>
        </w:rPr>
      </w:pPr>
    </w:p>
    <w:p>
      <w:pPr>
        <w:pStyle w:val="10"/>
        <w:numPr>
          <w:ilvl w:val="1"/>
          <w:numId w:val="5"/>
        </w:numPr>
        <w:tabs>
          <w:tab w:val="left" w:pos="707"/>
        </w:tabs>
        <w:spacing w:before="0" w:after="0" w:line="266" w:lineRule="auto"/>
        <w:ind w:left="205" w:right="284" w:firstLine="298"/>
        <w:jc w:val="both"/>
        <w:rPr>
          <w:sz w:val="28"/>
        </w:rPr>
      </w:pPr>
      <w:r>
        <w:rPr>
          <w:w w:val="110"/>
          <w:sz w:val="28"/>
        </w:rPr>
        <w:t>Khi người dùng muốn tải bài hát từ youtube chỉ cần nhập url của bài hát đó vào input text và bấm Download and Add to Playlist thì phần mềm sẽ tự động tải về và xóa đi danh sách phát hiện tại xong sau đó sẽ cập nhật lại danh sách mới.</w:t>
      </w:r>
    </w:p>
    <w:p>
      <w:pPr>
        <w:pStyle w:val="6"/>
        <w:spacing w:before="6"/>
        <w:ind w:left="0"/>
        <w:rPr>
          <w:sz w:val="15"/>
        </w:rPr>
      </w:pPr>
      <w:r>
        <w:drawing>
          <wp:anchor distT="0" distB="0" distL="0" distR="0" simplePos="0" relativeHeight="251664384" behindDoc="1" locked="0" layoutInCell="1" allowOverlap="1">
            <wp:simplePos x="0" y="0"/>
            <wp:positionH relativeFrom="page">
              <wp:posOffset>1133475</wp:posOffset>
            </wp:positionH>
            <wp:positionV relativeFrom="paragraph">
              <wp:posOffset>128905</wp:posOffset>
            </wp:positionV>
            <wp:extent cx="5386705" cy="1684655"/>
            <wp:effectExtent l="0" t="0" r="0" b="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5386388" cy="1684972"/>
                    </a:xfrm>
                    <a:prstGeom prst="rect">
                      <a:avLst/>
                    </a:prstGeom>
                  </pic:spPr>
                </pic:pic>
              </a:graphicData>
            </a:graphic>
          </wp:anchor>
        </w:drawing>
      </w:r>
    </w:p>
    <w:p>
      <w:pPr>
        <w:spacing w:before="191"/>
        <w:ind w:left="0" w:right="77" w:firstLine="0"/>
        <w:jc w:val="center"/>
        <w:rPr>
          <w:rFonts w:ascii="Cambria" w:hAnsi="Cambria"/>
          <w:sz w:val="20"/>
        </w:rPr>
      </w:pPr>
      <w:r>
        <w:rPr>
          <w:rFonts w:ascii="Cambria" w:hAnsi="Cambria"/>
          <w:sz w:val="20"/>
        </w:rPr>
        <w:t>Hình</w:t>
      </w:r>
      <w:r>
        <w:rPr>
          <w:rFonts w:ascii="Cambria" w:hAnsi="Cambria"/>
          <w:spacing w:val="24"/>
          <w:sz w:val="20"/>
        </w:rPr>
        <w:t xml:space="preserve"> </w:t>
      </w:r>
      <w:r>
        <w:rPr>
          <w:rFonts w:ascii="Cambria" w:hAnsi="Cambria"/>
          <w:sz w:val="20"/>
        </w:rPr>
        <w:t>3:</w:t>
      </w:r>
      <w:r>
        <w:rPr>
          <w:rFonts w:ascii="Cambria" w:hAnsi="Cambria"/>
          <w:spacing w:val="25"/>
          <w:sz w:val="20"/>
        </w:rPr>
        <w:t xml:space="preserve"> </w:t>
      </w:r>
      <w:r>
        <w:rPr>
          <w:rFonts w:ascii="Cambria" w:hAnsi="Cambria"/>
          <w:sz w:val="20"/>
        </w:rPr>
        <w:t>Giao</w:t>
      </w:r>
      <w:r>
        <w:rPr>
          <w:rFonts w:ascii="Cambria" w:hAnsi="Cambria"/>
          <w:spacing w:val="25"/>
          <w:sz w:val="20"/>
        </w:rPr>
        <w:t xml:space="preserve"> </w:t>
      </w:r>
      <w:r>
        <w:rPr>
          <w:rFonts w:ascii="Cambria" w:hAnsi="Cambria"/>
          <w:sz w:val="20"/>
        </w:rPr>
        <w:t>diện</w:t>
      </w:r>
      <w:r>
        <w:rPr>
          <w:rFonts w:ascii="Cambria" w:hAnsi="Cambria"/>
          <w:spacing w:val="25"/>
          <w:sz w:val="20"/>
        </w:rPr>
        <w:t xml:space="preserve"> </w:t>
      </w:r>
      <w:r>
        <w:rPr>
          <w:rFonts w:ascii="Cambria" w:hAnsi="Cambria"/>
          <w:sz w:val="20"/>
        </w:rPr>
        <w:t>tải</w:t>
      </w:r>
      <w:r>
        <w:rPr>
          <w:rFonts w:ascii="Cambria" w:hAnsi="Cambria"/>
          <w:spacing w:val="25"/>
          <w:sz w:val="20"/>
        </w:rPr>
        <w:t xml:space="preserve"> </w:t>
      </w:r>
      <w:r>
        <w:rPr>
          <w:rFonts w:ascii="Cambria" w:hAnsi="Cambria"/>
          <w:sz w:val="20"/>
        </w:rPr>
        <w:t>bài</w:t>
      </w:r>
      <w:r>
        <w:rPr>
          <w:rFonts w:ascii="Cambria" w:hAnsi="Cambria"/>
          <w:spacing w:val="25"/>
          <w:sz w:val="20"/>
        </w:rPr>
        <w:t xml:space="preserve"> </w:t>
      </w:r>
      <w:r>
        <w:rPr>
          <w:rFonts w:ascii="Cambria" w:hAnsi="Cambria"/>
          <w:sz w:val="20"/>
        </w:rPr>
        <w:t>hát</w:t>
      </w:r>
      <w:r>
        <w:rPr>
          <w:rFonts w:ascii="Cambria" w:hAnsi="Cambria"/>
          <w:spacing w:val="25"/>
          <w:sz w:val="20"/>
        </w:rPr>
        <w:t xml:space="preserve"> </w:t>
      </w:r>
      <w:r>
        <w:rPr>
          <w:rFonts w:ascii="Cambria" w:hAnsi="Cambria"/>
          <w:sz w:val="20"/>
        </w:rPr>
        <w:t>từ</w:t>
      </w:r>
      <w:r>
        <w:rPr>
          <w:rFonts w:ascii="Cambria" w:hAnsi="Cambria"/>
          <w:spacing w:val="24"/>
          <w:sz w:val="20"/>
        </w:rPr>
        <w:t xml:space="preserve"> </w:t>
      </w:r>
      <w:r>
        <w:rPr>
          <w:rFonts w:ascii="Cambria" w:hAnsi="Cambria"/>
          <w:spacing w:val="-2"/>
          <w:sz w:val="20"/>
        </w:rPr>
        <w:t>youtube</w:t>
      </w:r>
    </w:p>
    <w:p>
      <w:pPr>
        <w:spacing w:after="0"/>
        <w:jc w:val="center"/>
        <w:rPr>
          <w:rFonts w:ascii="Cambria" w:hAnsi="Cambria"/>
          <w:sz w:val="20"/>
        </w:rPr>
        <w:sectPr>
          <w:pgSz w:w="11910" w:h="16840"/>
          <w:pgMar w:top="2080" w:right="1500" w:bottom="2060" w:left="1580" w:header="1603" w:footer="1876" w:gutter="0"/>
          <w:cols w:space="720" w:num="1"/>
        </w:sectPr>
      </w:pPr>
    </w:p>
    <w:p>
      <w:pPr>
        <w:pStyle w:val="6"/>
        <w:spacing w:before="200"/>
        <w:ind w:left="0"/>
        <w:rPr>
          <w:rFonts w:ascii="Cambria"/>
        </w:rPr>
      </w:pPr>
    </w:p>
    <w:p>
      <w:pPr>
        <w:pStyle w:val="2"/>
        <w:numPr>
          <w:ilvl w:val="0"/>
          <w:numId w:val="2"/>
        </w:numPr>
        <w:tabs>
          <w:tab w:val="left" w:pos="689"/>
        </w:tabs>
        <w:spacing w:before="0" w:after="0" w:line="240" w:lineRule="auto"/>
        <w:ind w:left="689" w:right="0" w:hanging="484"/>
        <w:jc w:val="left"/>
      </w:pPr>
      <w:bookmarkStart w:id="18" w:name="HƯỚNG DẪN CÀI ĐẶT"/>
      <w:bookmarkEnd w:id="18"/>
      <w:bookmarkStart w:id="19" w:name="_bookmark9"/>
      <w:bookmarkEnd w:id="19"/>
      <w:r>
        <w:rPr>
          <w:w w:val="110"/>
        </w:rPr>
        <w:t>HƯỚNG</w:t>
      </w:r>
      <w:r>
        <w:rPr>
          <w:spacing w:val="13"/>
          <w:w w:val="110"/>
        </w:rPr>
        <w:t xml:space="preserve"> </w:t>
      </w:r>
      <w:r>
        <w:rPr>
          <w:w w:val="110"/>
        </w:rPr>
        <w:t>DẪN</w:t>
      </w:r>
      <w:r>
        <w:rPr>
          <w:spacing w:val="13"/>
          <w:w w:val="110"/>
        </w:rPr>
        <w:t xml:space="preserve"> </w:t>
      </w:r>
      <w:r>
        <w:rPr>
          <w:w w:val="110"/>
        </w:rPr>
        <w:t>CÀI</w:t>
      </w:r>
      <w:r>
        <w:rPr>
          <w:spacing w:val="13"/>
          <w:w w:val="110"/>
        </w:rPr>
        <w:t xml:space="preserve"> </w:t>
      </w:r>
      <w:r>
        <w:rPr>
          <w:spacing w:val="-5"/>
          <w:w w:val="110"/>
        </w:rPr>
        <w:t>ĐẶT</w:t>
      </w:r>
    </w:p>
    <w:p>
      <w:pPr>
        <w:pStyle w:val="10"/>
        <w:numPr>
          <w:ilvl w:val="1"/>
          <w:numId w:val="2"/>
        </w:numPr>
        <w:tabs>
          <w:tab w:val="left" w:pos="818"/>
        </w:tabs>
        <w:spacing w:before="228" w:after="0" w:line="240" w:lineRule="auto"/>
        <w:ind w:left="818" w:right="0" w:hanging="613"/>
        <w:jc w:val="left"/>
        <w:rPr>
          <w:rFonts w:ascii="Palatino Linotype" w:hAnsi="Palatino Linotype"/>
          <w:b/>
          <w:sz w:val="24"/>
        </w:rPr>
      </w:pPr>
      <w:bookmarkStart w:id="20" w:name="_bookmark10"/>
      <w:bookmarkEnd w:id="20"/>
      <w:bookmarkStart w:id="21" w:name="Hướng dẫn cài đặt trên Windows"/>
      <w:bookmarkEnd w:id="21"/>
      <w:r>
        <w:rPr>
          <w:rFonts w:ascii="Palatino Linotype" w:hAnsi="Palatino Linotype"/>
          <w:b/>
          <w:w w:val="105"/>
          <w:sz w:val="24"/>
        </w:rPr>
        <w:t>Hướng</w:t>
      </w:r>
      <w:r>
        <w:rPr>
          <w:rFonts w:ascii="Palatino Linotype" w:hAnsi="Palatino Linotype"/>
          <w:b/>
          <w:spacing w:val="24"/>
          <w:w w:val="105"/>
          <w:sz w:val="24"/>
        </w:rPr>
        <w:t xml:space="preserve"> </w:t>
      </w:r>
      <w:r>
        <w:rPr>
          <w:rFonts w:ascii="Palatino Linotype" w:hAnsi="Palatino Linotype"/>
          <w:b/>
          <w:w w:val="105"/>
          <w:sz w:val="24"/>
        </w:rPr>
        <w:t>dẫn</w:t>
      </w:r>
      <w:r>
        <w:rPr>
          <w:rFonts w:ascii="Palatino Linotype" w:hAnsi="Palatino Linotype"/>
          <w:b/>
          <w:spacing w:val="25"/>
          <w:w w:val="105"/>
          <w:sz w:val="24"/>
        </w:rPr>
        <w:t xml:space="preserve"> </w:t>
      </w:r>
      <w:r>
        <w:rPr>
          <w:rFonts w:ascii="Palatino Linotype" w:hAnsi="Palatino Linotype"/>
          <w:b/>
          <w:w w:val="105"/>
          <w:sz w:val="24"/>
        </w:rPr>
        <w:t>cài</w:t>
      </w:r>
      <w:r>
        <w:rPr>
          <w:rFonts w:ascii="Palatino Linotype" w:hAnsi="Palatino Linotype"/>
          <w:b/>
          <w:spacing w:val="25"/>
          <w:w w:val="105"/>
          <w:sz w:val="24"/>
        </w:rPr>
        <w:t xml:space="preserve"> </w:t>
      </w:r>
      <w:r>
        <w:rPr>
          <w:rFonts w:ascii="Palatino Linotype" w:hAnsi="Palatino Linotype"/>
          <w:b/>
          <w:w w:val="105"/>
          <w:sz w:val="24"/>
        </w:rPr>
        <w:t>đặt</w:t>
      </w:r>
      <w:r>
        <w:rPr>
          <w:rFonts w:ascii="Palatino Linotype" w:hAnsi="Palatino Linotype"/>
          <w:b/>
          <w:spacing w:val="25"/>
          <w:w w:val="105"/>
          <w:sz w:val="24"/>
        </w:rPr>
        <w:t xml:space="preserve"> </w:t>
      </w:r>
      <w:r>
        <w:rPr>
          <w:rFonts w:ascii="Palatino Linotype" w:hAnsi="Palatino Linotype"/>
          <w:b/>
          <w:w w:val="105"/>
          <w:sz w:val="24"/>
        </w:rPr>
        <w:t>trên</w:t>
      </w:r>
      <w:r>
        <w:rPr>
          <w:rFonts w:ascii="Palatino Linotype" w:hAnsi="Palatino Linotype"/>
          <w:b/>
          <w:spacing w:val="24"/>
          <w:w w:val="105"/>
          <w:sz w:val="24"/>
        </w:rPr>
        <w:t xml:space="preserve"> </w:t>
      </w:r>
      <w:r>
        <w:rPr>
          <w:rFonts w:ascii="Palatino Linotype" w:hAnsi="Palatino Linotype"/>
          <w:b/>
          <w:spacing w:val="-2"/>
          <w:w w:val="105"/>
          <w:sz w:val="24"/>
        </w:rPr>
        <w:t>Windows</w:t>
      </w:r>
    </w:p>
    <w:p>
      <w:pPr>
        <w:pStyle w:val="3"/>
        <w:spacing w:before="178"/>
        <w:ind w:left="205"/>
      </w:pPr>
      <w:r>
        <w:rPr>
          <w:w w:val="105"/>
        </w:rPr>
        <w:t>Môi</w:t>
      </w:r>
      <w:r>
        <w:rPr>
          <w:spacing w:val="36"/>
          <w:w w:val="105"/>
        </w:rPr>
        <w:t xml:space="preserve"> </w:t>
      </w:r>
      <w:r>
        <w:rPr>
          <w:w w:val="105"/>
        </w:rPr>
        <w:t>trường</w:t>
      </w:r>
      <w:r>
        <w:rPr>
          <w:spacing w:val="36"/>
          <w:w w:val="105"/>
        </w:rPr>
        <w:t xml:space="preserve"> </w:t>
      </w:r>
      <w:r>
        <w:rPr>
          <w:w w:val="105"/>
        </w:rPr>
        <w:t>chạy</w:t>
      </w:r>
      <w:r>
        <w:rPr>
          <w:spacing w:val="36"/>
          <w:w w:val="105"/>
        </w:rPr>
        <w:t xml:space="preserve"> </w:t>
      </w:r>
      <w:r>
        <w:rPr>
          <w:w w:val="105"/>
        </w:rPr>
        <w:t>ứng</w:t>
      </w:r>
      <w:r>
        <w:rPr>
          <w:spacing w:val="36"/>
          <w:w w:val="105"/>
        </w:rPr>
        <w:t xml:space="preserve"> </w:t>
      </w:r>
      <w:r>
        <w:rPr>
          <w:spacing w:val="-4"/>
          <w:w w:val="105"/>
        </w:rPr>
        <w:t>dụng</w:t>
      </w:r>
    </w:p>
    <w:p>
      <w:pPr>
        <w:pStyle w:val="6"/>
        <w:spacing w:before="13"/>
        <w:ind w:left="504"/>
      </w:pPr>
      <w:r>
        <w:rPr>
          <w:w w:val="110"/>
        </w:rPr>
        <w:t>Bước</w:t>
      </w:r>
      <w:r>
        <w:rPr>
          <w:spacing w:val="1"/>
          <w:w w:val="110"/>
        </w:rPr>
        <w:t xml:space="preserve"> </w:t>
      </w:r>
      <w:r>
        <w:rPr>
          <w:w w:val="110"/>
        </w:rPr>
        <w:t>1:</w:t>
      </w:r>
      <w:r>
        <w:rPr>
          <w:spacing w:val="2"/>
          <w:w w:val="110"/>
        </w:rPr>
        <w:t xml:space="preserve"> </w:t>
      </w:r>
      <w:r>
        <w:rPr>
          <w:w w:val="110"/>
        </w:rPr>
        <w:t>Cài</w:t>
      </w:r>
      <w:r>
        <w:rPr>
          <w:spacing w:val="2"/>
          <w:w w:val="110"/>
        </w:rPr>
        <w:t xml:space="preserve"> </w:t>
      </w:r>
      <w:r>
        <w:rPr>
          <w:w w:val="110"/>
        </w:rPr>
        <w:t>đặt</w:t>
      </w:r>
      <w:r>
        <w:rPr>
          <w:spacing w:val="2"/>
          <w:w w:val="110"/>
        </w:rPr>
        <w:t xml:space="preserve"> </w:t>
      </w:r>
      <w:r>
        <w:rPr>
          <w:spacing w:val="-2"/>
          <w:w w:val="110"/>
        </w:rPr>
        <w:t>Python</w:t>
      </w:r>
    </w:p>
    <w:p>
      <w:pPr>
        <w:pStyle w:val="10"/>
        <w:numPr>
          <w:ilvl w:val="2"/>
          <w:numId w:val="2"/>
        </w:numPr>
        <w:tabs>
          <w:tab w:val="left" w:pos="702"/>
        </w:tabs>
        <w:spacing w:before="32" w:after="0" w:line="240" w:lineRule="auto"/>
        <w:ind w:left="702" w:right="0" w:hanging="198"/>
        <w:jc w:val="left"/>
        <w:rPr>
          <w:sz w:val="28"/>
        </w:rPr>
      </w:pPr>
      <w:r>
        <w:rPr>
          <w:w w:val="110"/>
          <w:sz w:val="28"/>
        </w:rPr>
        <w:t>Truy</w:t>
      </w:r>
      <w:r>
        <w:rPr>
          <w:spacing w:val="-19"/>
          <w:w w:val="110"/>
          <w:sz w:val="28"/>
        </w:rPr>
        <w:t xml:space="preserve"> </w:t>
      </w:r>
      <w:r>
        <w:rPr>
          <w:w w:val="110"/>
          <w:sz w:val="28"/>
        </w:rPr>
        <w:t>cập</w:t>
      </w:r>
      <w:r>
        <w:rPr>
          <w:spacing w:val="-18"/>
          <w:w w:val="110"/>
          <w:sz w:val="28"/>
        </w:rPr>
        <w:t xml:space="preserve"> </w:t>
      </w:r>
      <w:r>
        <w:rPr>
          <w:w w:val="110"/>
          <w:sz w:val="28"/>
        </w:rPr>
        <w:t>trang</w:t>
      </w:r>
      <w:r>
        <w:rPr>
          <w:spacing w:val="-19"/>
          <w:w w:val="110"/>
          <w:sz w:val="28"/>
        </w:rPr>
        <w:t xml:space="preserve"> </w:t>
      </w:r>
      <w:r>
        <w:rPr>
          <w:w w:val="110"/>
          <w:sz w:val="28"/>
        </w:rPr>
        <w:t>chủ</w:t>
      </w:r>
      <w:r>
        <w:rPr>
          <w:spacing w:val="-18"/>
          <w:w w:val="110"/>
          <w:sz w:val="28"/>
        </w:rPr>
        <w:t xml:space="preserve"> </w:t>
      </w:r>
      <w:r>
        <w:rPr>
          <w:w w:val="110"/>
          <w:sz w:val="28"/>
        </w:rPr>
        <w:t>Python:</w:t>
      </w:r>
      <w:r>
        <w:rPr>
          <w:spacing w:val="-19"/>
          <w:w w:val="110"/>
          <w:sz w:val="28"/>
        </w:rPr>
        <w:t xml:space="preserve"> </w:t>
      </w:r>
      <w:r>
        <w:rPr>
          <w:spacing w:val="-2"/>
          <w:w w:val="110"/>
          <w:sz w:val="28"/>
        </w:rPr>
        <w:t>h</w:t>
      </w:r>
      <w:r>
        <w:fldChar w:fldCharType="begin"/>
      </w:r>
      <w:r>
        <w:instrText xml:space="preserve"> HYPERLINK "http://www.python.org/downloads/" \h </w:instrText>
      </w:r>
      <w:r>
        <w:fldChar w:fldCharType="separate"/>
      </w:r>
      <w:r>
        <w:rPr>
          <w:spacing w:val="-2"/>
          <w:w w:val="110"/>
          <w:sz w:val="28"/>
        </w:rPr>
        <w:t>ttps://www.python.org/downloads/</w:t>
      </w:r>
      <w:r>
        <w:rPr>
          <w:spacing w:val="-2"/>
          <w:w w:val="110"/>
          <w:sz w:val="28"/>
        </w:rPr>
        <w:fldChar w:fldCharType="end"/>
      </w:r>
    </w:p>
    <w:p>
      <w:pPr>
        <w:pStyle w:val="10"/>
        <w:numPr>
          <w:ilvl w:val="2"/>
          <w:numId w:val="2"/>
        </w:numPr>
        <w:tabs>
          <w:tab w:val="left" w:pos="733"/>
        </w:tabs>
        <w:spacing w:before="16" w:after="0" w:line="240" w:lineRule="auto"/>
        <w:ind w:left="733" w:right="0" w:hanging="229"/>
        <w:jc w:val="left"/>
        <w:rPr>
          <w:sz w:val="28"/>
        </w:rPr>
      </w:pPr>
      <w:r>
        <w:rPr>
          <w:w w:val="105"/>
          <w:sz w:val="28"/>
        </w:rPr>
        <w:t>Tải</w:t>
      </w:r>
      <w:r>
        <w:rPr>
          <w:spacing w:val="36"/>
          <w:w w:val="105"/>
          <w:sz w:val="28"/>
        </w:rPr>
        <w:t xml:space="preserve"> </w:t>
      </w:r>
      <w:r>
        <w:rPr>
          <w:w w:val="105"/>
          <w:sz w:val="28"/>
        </w:rPr>
        <w:t>phiên</w:t>
      </w:r>
      <w:r>
        <w:rPr>
          <w:spacing w:val="37"/>
          <w:w w:val="105"/>
          <w:sz w:val="28"/>
        </w:rPr>
        <w:t xml:space="preserve"> </w:t>
      </w:r>
      <w:r>
        <w:rPr>
          <w:w w:val="105"/>
          <w:sz w:val="28"/>
        </w:rPr>
        <w:t>bản</w:t>
      </w:r>
      <w:r>
        <w:rPr>
          <w:spacing w:val="37"/>
          <w:w w:val="105"/>
          <w:sz w:val="28"/>
        </w:rPr>
        <w:t xml:space="preserve"> </w:t>
      </w:r>
      <w:r>
        <w:rPr>
          <w:w w:val="105"/>
          <w:sz w:val="28"/>
        </w:rPr>
        <w:t>Python</w:t>
      </w:r>
      <w:r>
        <w:rPr>
          <w:spacing w:val="37"/>
          <w:w w:val="105"/>
          <w:sz w:val="28"/>
        </w:rPr>
        <w:t xml:space="preserve"> </w:t>
      </w:r>
      <w:r>
        <w:rPr>
          <w:w w:val="105"/>
          <w:sz w:val="28"/>
        </w:rPr>
        <w:t>mới</w:t>
      </w:r>
      <w:r>
        <w:rPr>
          <w:spacing w:val="36"/>
          <w:w w:val="105"/>
          <w:sz w:val="28"/>
        </w:rPr>
        <w:t xml:space="preserve"> </w:t>
      </w:r>
      <w:r>
        <w:rPr>
          <w:w w:val="105"/>
          <w:sz w:val="28"/>
        </w:rPr>
        <w:t>nhất</w:t>
      </w:r>
      <w:r>
        <w:rPr>
          <w:spacing w:val="37"/>
          <w:w w:val="105"/>
          <w:sz w:val="28"/>
        </w:rPr>
        <w:t xml:space="preserve"> </w:t>
      </w:r>
      <w:r>
        <w:rPr>
          <w:w w:val="105"/>
          <w:sz w:val="28"/>
        </w:rPr>
        <w:t>dành</w:t>
      </w:r>
      <w:r>
        <w:rPr>
          <w:spacing w:val="37"/>
          <w:w w:val="105"/>
          <w:sz w:val="28"/>
        </w:rPr>
        <w:t xml:space="preserve"> </w:t>
      </w:r>
      <w:r>
        <w:rPr>
          <w:w w:val="105"/>
          <w:sz w:val="28"/>
        </w:rPr>
        <w:t>cho</w:t>
      </w:r>
      <w:r>
        <w:rPr>
          <w:spacing w:val="37"/>
          <w:w w:val="105"/>
          <w:sz w:val="28"/>
        </w:rPr>
        <w:t xml:space="preserve"> </w:t>
      </w:r>
      <w:r>
        <w:rPr>
          <w:spacing w:val="-2"/>
          <w:w w:val="105"/>
          <w:sz w:val="28"/>
        </w:rPr>
        <w:t>Windows.</w:t>
      </w:r>
    </w:p>
    <w:p>
      <w:pPr>
        <w:pStyle w:val="10"/>
        <w:numPr>
          <w:ilvl w:val="2"/>
          <w:numId w:val="2"/>
        </w:numPr>
        <w:tabs>
          <w:tab w:val="left" w:pos="733"/>
        </w:tabs>
        <w:spacing w:before="17" w:after="0" w:line="240" w:lineRule="auto"/>
        <w:ind w:left="733" w:right="0" w:hanging="229"/>
        <w:jc w:val="left"/>
        <w:rPr>
          <w:sz w:val="28"/>
        </w:rPr>
      </w:pPr>
      <w:r>
        <w:rPr>
          <w:w w:val="110"/>
          <w:sz w:val="28"/>
        </w:rPr>
        <w:t>Mở</w:t>
      </w:r>
      <w:r>
        <w:rPr>
          <w:spacing w:val="8"/>
          <w:w w:val="110"/>
          <w:sz w:val="28"/>
        </w:rPr>
        <w:t xml:space="preserve"> </w:t>
      </w:r>
      <w:r>
        <w:rPr>
          <w:w w:val="110"/>
          <w:sz w:val="28"/>
        </w:rPr>
        <w:t>tệp</w:t>
      </w:r>
      <w:r>
        <w:rPr>
          <w:spacing w:val="9"/>
          <w:w w:val="110"/>
          <w:sz w:val="28"/>
        </w:rPr>
        <w:t xml:space="preserve"> </w:t>
      </w:r>
      <w:r>
        <w:rPr>
          <w:w w:val="110"/>
          <w:sz w:val="28"/>
        </w:rPr>
        <w:t>.exe</w:t>
      </w:r>
      <w:r>
        <w:rPr>
          <w:spacing w:val="8"/>
          <w:w w:val="110"/>
          <w:sz w:val="28"/>
        </w:rPr>
        <w:t xml:space="preserve"> </w:t>
      </w:r>
      <w:r>
        <w:rPr>
          <w:w w:val="110"/>
          <w:sz w:val="28"/>
        </w:rPr>
        <w:t>đã</w:t>
      </w:r>
      <w:r>
        <w:rPr>
          <w:spacing w:val="9"/>
          <w:w w:val="110"/>
          <w:sz w:val="28"/>
        </w:rPr>
        <w:t xml:space="preserve"> </w:t>
      </w:r>
      <w:r>
        <w:rPr>
          <w:w w:val="110"/>
          <w:sz w:val="28"/>
        </w:rPr>
        <w:t>tải</w:t>
      </w:r>
      <w:r>
        <w:rPr>
          <w:spacing w:val="8"/>
          <w:w w:val="110"/>
          <w:sz w:val="28"/>
        </w:rPr>
        <w:t xml:space="preserve"> </w:t>
      </w:r>
      <w:r>
        <w:rPr>
          <w:spacing w:val="-5"/>
          <w:w w:val="110"/>
          <w:sz w:val="28"/>
        </w:rPr>
        <w:t>về.</w:t>
      </w:r>
    </w:p>
    <w:p>
      <w:pPr>
        <w:pStyle w:val="10"/>
        <w:numPr>
          <w:ilvl w:val="2"/>
          <w:numId w:val="2"/>
        </w:numPr>
        <w:tabs>
          <w:tab w:val="left" w:pos="716"/>
        </w:tabs>
        <w:spacing w:before="17" w:after="0" w:line="254" w:lineRule="auto"/>
        <w:ind w:left="205" w:right="283" w:firstLine="298"/>
        <w:jc w:val="left"/>
        <w:rPr>
          <w:sz w:val="28"/>
        </w:rPr>
      </w:pPr>
      <w:r>
        <w:rPr>
          <w:w w:val="110"/>
          <w:sz w:val="28"/>
        </w:rPr>
        <w:t>Chọn</w:t>
      </w:r>
      <w:r>
        <w:rPr>
          <w:spacing w:val="-5"/>
          <w:w w:val="110"/>
          <w:sz w:val="28"/>
        </w:rPr>
        <w:t xml:space="preserve"> </w:t>
      </w:r>
      <w:r>
        <w:rPr>
          <w:w w:val="110"/>
          <w:sz w:val="28"/>
        </w:rPr>
        <w:t>"Add</w:t>
      </w:r>
      <w:r>
        <w:rPr>
          <w:spacing w:val="-5"/>
          <w:w w:val="110"/>
          <w:sz w:val="28"/>
        </w:rPr>
        <w:t xml:space="preserve"> </w:t>
      </w:r>
      <w:r>
        <w:rPr>
          <w:w w:val="110"/>
          <w:sz w:val="28"/>
        </w:rPr>
        <w:t>Python</w:t>
      </w:r>
      <w:r>
        <w:rPr>
          <w:spacing w:val="-5"/>
          <w:w w:val="110"/>
          <w:sz w:val="28"/>
        </w:rPr>
        <w:t xml:space="preserve"> </w:t>
      </w:r>
      <w:r>
        <w:rPr>
          <w:w w:val="110"/>
          <w:sz w:val="28"/>
        </w:rPr>
        <w:t>to</w:t>
      </w:r>
      <w:r>
        <w:rPr>
          <w:spacing w:val="-4"/>
          <w:w w:val="110"/>
          <w:sz w:val="28"/>
        </w:rPr>
        <w:t xml:space="preserve"> </w:t>
      </w:r>
      <w:r>
        <w:rPr>
          <w:w w:val="110"/>
          <w:sz w:val="28"/>
        </w:rPr>
        <w:t>PATH"</w:t>
      </w:r>
      <w:r>
        <w:rPr>
          <w:spacing w:val="-5"/>
          <w:w w:val="110"/>
          <w:sz w:val="28"/>
        </w:rPr>
        <w:t xml:space="preserve"> </w:t>
      </w:r>
      <w:r>
        <w:rPr>
          <w:w w:val="110"/>
          <w:sz w:val="28"/>
        </w:rPr>
        <w:t>để</w:t>
      </w:r>
      <w:r>
        <w:rPr>
          <w:spacing w:val="-4"/>
          <w:w w:val="110"/>
          <w:sz w:val="28"/>
        </w:rPr>
        <w:t xml:space="preserve"> </w:t>
      </w:r>
      <w:r>
        <w:rPr>
          <w:w w:val="110"/>
          <w:sz w:val="28"/>
        </w:rPr>
        <w:t>tự</w:t>
      </w:r>
      <w:r>
        <w:rPr>
          <w:spacing w:val="-5"/>
          <w:w w:val="110"/>
          <w:sz w:val="28"/>
        </w:rPr>
        <w:t xml:space="preserve"> </w:t>
      </w:r>
      <w:r>
        <w:rPr>
          <w:w w:val="110"/>
          <w:sz w:val="28"/>
        </w:rPr>
        <w:t>động</w:t>
      </w:r>
      <w:r>
        <w:rPr>
          <w:spacing w:val="-5"/>
          <w:w w:val="110"/>
          <w:sz w:val="28"/>
        </w:rPr>
        <w:t xml:space="preserve"> </w:t>
      </w:r>
      <w:r>
        <w:rPr>
          <w:w w:val="110"/>
          <w:sz w:val="28"/>
        </w:rPr>
        <w:t>thêm</w:t>
      </w:r>
      <w:r>
        <w:rPr>
          <w:spacing w:val="-5"/>
          <w:w w:val="110"/>
          <w:sz w:val="28"/>
        </w:rPr>
        <w:t xml:space="preserve"> </w:t>
      </w:r>
      <w:r>
        <w:rPr>
          <w:w w:val="110"/>
          <w:sz w:val="28"/>
        </w:rPr>
        <w:t>Python</w:t>
      </w:r>
      <w:r>
        <w:rPr>
          <w:spacing w:val="-5"/>
          <w:w w:val="110"/>
          <w:sz w:val="28"/>
        </w:rPr>
        <w:t xml:space="preserve"> </w:t>
      </w:r>
      <w:r>
        <w:rPr>
          <w:w w:val="110"/>
          <w:sz w:val="28"/>
        </w:rPr>
        <w:t>vào</w:t>
      </w:r>
      <w:r>
        <w:rPr>
          <w:spacing w:val="-4"/>
          <w:w w:val="110"/>
          <w:sz w:val="28"/>
        </w:rPr>
        <w:t xml:space="preserve"> </w:t>
      </w:r>
      <w:r>
        <w:rPr>
          <w:w w:val="110"/>
          <w:sz w:val="28"/>
        </w:rPr>
        <w:t>biến môi trường của hệ thống, sau đó nhấn "Install Now".</w:t>
      </w:r>
    </w:p>
    <w:p>
      <w:pPr>
        <w:pStyle w:val="6"/>
        <w:spacing w:before="19" w:line="266" w:lineRule="auto"/>
        <w:ind w:left="504" w:right="3551"/>
      </w:pPr>
      <w:r>
        <w:rPr>
          <w:w w:val="110"/>
        </w:rPr>
        <w:t>Bước 2: Xác minh cài đặt Python Kiểm tra phiên bản Python:</w:t>
      </w:r>
    </w:p>
    <w:p>
      <w:pPr>
        <w:pStyle w:val="10"/>
        <w:numPr>
          <w:ilvl w:val="2"/>
          <w:numId w:val="2"/>
        </w:numPr>
        <w:tabs>
          <w:tab w:val="left" w:pos="791"/>
        </w:tabs>
        <w:spacing w:before="0" w:after="0" w:line="261" w:lineRule="auto"/>
        <w:ind w:left="205" w:right="283" w:firstLine="298"/>
        <w:jc w:val="both"/>
        <w:rPr>
          <w:sz w:val="28"/>
        </w:rPr>
      </w:pPr>
      <w:r>
        <w:rPr>
          <w:w w:val="110"/>
          <w:sz w:val="28"/>
        </w:rPr>
        <w:t>Trong cửa sổ Command Prompt, gõ python –version h oặc python</w:t>
      </w:r>
      <w:r>
        <w:rPr>
          <w:spacing w:val="40"/>
          <w:w w:val="110"/>
          <w:sz w:val="28"/>
        </w:rPr>
        <w:t xml:space="preserve"> </w:t>
      </w:r>
      <w:r>
        <w:rPr>
          <w:w w:val="110"/>
          <w:sz w:val="28"/>
        </w:rPr>
        <w:t>-V</w:t>
      </w:r>
      <w:r>
        <w:rPr>
          <w:spacing w:val="40"/>
          <w:w w:val="110"/>
          <w:sz w:val="28"/>
        </w:rPr>
        <w:t xml:space="preserve"> </w:t>
      </w:r>
      <w:r>
        <w:rPr>
          <w:w w:val="110"/>
          <w:sz w:val="28"/>
        </w:rPr>
        <w:t>và</w:t>
      </w:r>
      <w:r>
        <w:rPr>
          <w:spacing w:val="40"/>
          <w:w w:val="110"/>
          <w:sz w:val="28"/>
        </w:rPr>
        <w:t xml:space="preserve"> </w:t>
      </w:r>
      <w:r>
        <w:rPr>
          <w:w w:val="110"/>
          <w:sz w:val="28"/>
        </w:rPr>
        <w:t>nhấn</w:t>
      </w:r>
      <w:r>
        <w:rPr>
          <w:spacing w:val="40"/>
          <w:w w:val="110"/>
          <w:sz w:val="28"/>
        </w:rPr>
        <w:t xml:space="preserve"> </w:t>
      </w:r>
      <w:r>
        <w:rPr>
          <w:w w:val="110"/>
          <w:sz w:val="28"/>
        </w:rPr>
        <w:t>Enter.</w:t>
      </w:r>
      <w:r>
        <w:rPr>
          <w:spacing w:val="40"/>
          <w:w w:val="110"/>
          <w:sz w:val="28"/>
        </w:rPr>
        <w:t xml:space="preserve"> </w:t>
      </w:r>
      <w:r>
        <w:rPr>
          <w:w w:val="110"/>
          <w:sz w:val="28"/>
        </w:rPr>
        <w:t>Sẽ</w:t>
      </w:r>
      <w:r>
        <w:rPr>
          <w:spacing w:val="40"/>
          <w:w w:val="110"/>
          <w:sz w:val="28"/>
        </w:rPr>
        <w:t xml:space="preserve"> </w:t>
      </w:r>
      <w:r>
        <w:rPr>
          <w:w w:val="110"/>
          <w:sz w:val="28"/>
        </w:rPr>
        <w:t>thấy</w:t>
      </w:r>
      <w:r>
        <w:rPr>
          <w:spacing w:val="40"/>
          <w:w w:val="110"/>
          <w:sz w:val="28"/>
        </w:rPr>
        <w:t xml:space="preserve"> </w:t>
      </w:r>
      <w:r>
        <w:rPr>
          <w:w w:val="110"/>
          <w:sz w:val="28"/>
        </w:rPr>
        <w:t>phiên</w:t>
      </w:r>
      <w:r>
        <w:rPr>
          <w:spacing w:val="40"/>
          <w:w w:val="110"/>
          <w:sz w:val="28"/>
        </w:rPr>
        <w:t xml:space="preserve"> </w:t>
      </w:r>
      <w:r>
        <w:rPr>
          <w:w w:val="110"/>
          <w:sz w:val="28"/>
        </w:rPr>
        <w:t>bản</w:t>
      </w:r>
      <w:r>
        <w:rPr>
          <w:spacing w:val="40"/>
          <w:w w:val="110"/>
          <w:sz w:val="28"/>
        </w:rPr>
        <w:t xml:space="preserve"> </w:t>
      </w:r>
      <w:r>
        <w:rPr>
          <w:w w:val="110"/>
          <w:sz w:val="28"/>
        </w:rPr>
        <w:t>Python</w:t>
      </w:r>
      <w:r>
        <w:rPr>
          <w:spacing w:val="40"/>
          <w:w w:val="110"/>
          <w:sz w:val="28"/>
        </w:rPr>
        <w:t xml:space="preserve"> </w:t>
      </w:r>
      <w:r>
        <w:rPr>
          <w:w w:val="110"/>
          <w:sz w:val="28"/>
        </w:rPr>
        <w:t>đã</w:t>
      </w:r>
      <w:r>
        <w:rPr>
          <w:spacing w:val="40"/>
          <w:w w:val="110"/>
          <w:sz w:val="28"/>
        </w:rPr>
        <w:t xml:space="preserve"> </w:t>
      </w:r>
      <w:r>
        <w:rPr>
          <w:w w:val="110"/>
          <w:sz w:val="28"/>
        </w:rPr>
        <w:t>cài</w:t>
      </w:r>
      <w:r>
        <w:rPr>
          <w:spacing w:val="40"/>
          <w:w w:val="110"/>
          <w:sz w:val="28"/>
        </w:rPr>
        <w:t xml:space="preserve"> </w:t>
      </w:r>
      <w:r>
        <w:rPr>
          <w:w w:val="110"/>
          <w:sz w:val="28"/>
        </w:rPr>
        <w:t>đặt nếu cài đặt thành công.</w:t>
      </w:r>
    </w:p>
    <w:p>
      <w:pPr>
        <w:pStyle w:val="6"/>
        <w:spacing w:before="4" w:line="266" w:lineRule="auto"/>
        <w:ind w:left="504" w:right="3579"/>
        <w:jc w:val="both"/>
      </w:pPr>
      <w:r>
        <w:rPr>
          <w:w w:val="110"/>
        </w:rPr>
        <w:t>Bước 3: Cài đặt các thư viện cần thiết Sử dụng pip để cài đặt thư viện:</w:t>
      </w:r>
    </w:p>
    <w:p>
      <w:pPr>
        <w:pStyle w:val="10"/>
        <w:numPr>
          <w:ilvl w:val="2"/>
          <w:numId w:val="2"/>
        </w:numPr>
        <w:tabs>
          <w:tab w:val="left" w:pos="733"/>
        </w:tabs>
        <w:spacing w:before="0" w:after="0" w:line="339" w:lineRule="exact"/>
        <w:ind w:left="733" w:right="0" w:hanging="229"/>
        <w:jc w:val="both"/>
        <w:rPr>
          <w:sz w:val="28"/>
        </w:rPr>
      </w:pPr>
      <w:r>
        <w:rPr>
          <w:w w:val="110"/>
          <w:sz w:val="28"/>
        </w:rPr>
        <w:t>Pip</w:t>
      </w:r>
      <w:r>
        <w:rPr>
          <w:spacing w:val="3"/>
          <w:w w:val="110"/>
          <w:sz w:val="28"/>
        </w:rPr>
        <w:t xml:space="preserve"> </w:t>
      </w:r>
      <w:r>
        <w:rPr>
          <w:w w:val="110"/>
          <w:sz w:val="28"/>
        </w:rPr>
        <w:t>là</w:t>
      </w:r>
      <w:r>
        <w:rPr>
          <w:spacing w:val="4"/>
          <w:w w:val="110"/>
          <w:sz w:val="28"/>
        </w:rPr>
        <w:t xml:space="preserve"> </w:t>
      </w:r>
      <w:r>
        <w:rPr>
          <w:w w:val="110"/>
          <w:sz w:val="28"/>
        </w:rPr>
        <w:t>trình</w:t>
      </w:r>
      <w:r>
        <w:rPr>
          <w:spacing w:val="4"/>
          <w:w w:val="110"/>
          <w:sz w:val="28"/>
        </w:rPr>
        <w:t xml:space="preserve"> </w:t>
      </w:r>
      <w:r>
        <w:rPr>
          <w:w w:val="110"/>
          <w:sz w:val="28"/>
        </w:rPr>
        <w:t>quản</w:t>
      </w:r>
      <w:r>
        <w:rPr>
          <w:spacing w:val="4"/>
          <w:w w:val="110"/>
          <w:sz w:val="28"/>
        </w:rPr>
        <w:t xml:space="preserve"> </w:t>
      </w:r>
      <w:r>
        <w:rPr>
          <w:w w:val="110"/>
          <w:sz w:val="28"/>
        </w:rPr>
        <w:t>lý</w:t>
      </w:r>
      <w:r>
        <w:rPr>
          <w:spacing w:val="4"/>
          <w:w w:val="110"/>
          <w:sz w:val="28"/>
        </w:rPr>
        <w:t xml:space="preserve"> </w:t>
      </w:r>
      <w:r>
        <w:rPr>
          <w:w w:val="110"/>
          <w:sz w:val="28"/>
        </w:rPr>
        <w:t>gói</w:t>
      </w:r>
      <w:r>
        <w:rPr>
          <w:spacing w:val="3"/>
          <w:w w:val="110"/>
          <w:sz w:val="28"/>
        </w:rPr>
        <w:t xml:space="preserve"> </w:t>
      </w:r>
      <w:r>
        <w:rPr>
          <w:w w:val="110"/>
          <w:sz w:val="28"/>
        </w:rPr>
        <w:t>cho</w:t>
      </w:r>
      <w:r>
        <w:rPr>
          <w:spacing w:val="4"/>
          <w:w w:val="110"/>
          <w:sz w:val="28"/>
        </w:rPr>
        <w:t xml:space="preserve"> </w:t>
      </w:r>
      <w:r>
        <w:rPr>
          <w:w w:val="110"/>
          <w:sz w:val="28"/>
        </w:rPr>
        <w:t>Python,</w:t>
      </w:r>
      <w:r>
        <w:rPr>
          <w:spacing w:val="4"/>
          <w:w w:val="110"/>
          <w:sz w:val="28"/>
        </w:rPr>
        <w:t xml:space="preserve"> </w:t>
      </w:r>
      <w:r>
        <w:rPr>
          <w:w w:val="110"/>
          <w:sz w:val="28"/>
        </w:rPr>
        <w:t>đi</w:t>
      </w:r>
      <w:r>
        <w:rPr>
          <w:spacing w:val="4"/>
          <w:w w:val="110"/>
          <w:sz w:val="28"/>
        </w:rPr>
        <w:t xml:space="preserve"> </w:t>
      </w:r>
      <w:r>
        <w:rPr>
          <w:w w:val="110"/>
          <w:sz w:val="28"/>
        </w:rPr>
        <w:t>kèm</w:t>
      </w:r>
      <w:r>
        <w:rPr>
          <w:spacing w:val="4"/>
          <w:w w:val="110"/>
          <w:sz w:val="28"/>
        </w:rPr>
        <w:t xml:space="preserve"> </w:t>
      </w:r>
      <w:r>
        <w:rPr>
          <w:w w:val="110"/>
          <w:sz w:val="28"/>
        </w:rPr>
        <w:t>với</w:t>
      </w:r>
      <w:r>
        <w:rPr>
          <w:spacing w:val="3"/>
          <w:w w:val="110"/>
          <w:sz w:val="28"/>
        </w:rPr>
        <w:t xml:space="preserve"> </w:t>
      </w:r>
      <w:r>
        <w:rPr>
          <w:spacing w:val="-2"/>
          <w:w w:val="110"/>
          <w:sz w:val="28"/>
        </w:rPr>
        <w:t>Python.</w:t>
      </w:r>
    </w:p>
    <w:p>
      <w:pPr>
        <w:pStyle w:val="10"/>
        <w:numPr>
          <w:ilvl w:val="2"/>
          <w:numId w:val="2"/>
        </w:numPr>
        <w:tabs>
          <w:tab w:val="left" w:pos="752"/>
        </w:tabs>
        <w:spacing w:before="17" w:after="0" w:line="261" w:lineRule="auto"/>
        <w:ind w:left="205" w:right="283" w:firstLine="298"/>
        <w:jc w:val="both"/>
        <w:rPr>
          <w:sz w:val="28"/>
        </w:rPr>
      </w:pPr>
      <w:r>
        <w:rPr>
          <w:w w:val="110"/>
          <w:sz w:val="28"/>
        </w:rPr>
        <w:t>Trong Command Prompt, gõ pip install "tên thư viện" để cài đặt các thư viện bạn cần. Ví dụ: pip install requests để cài đặt thư viện requests.</w:t>
      </w:r>
    </w:p>
    <w:p>
      <w:pPr>
        <w:pStyle w:val="6"/>
        <w:spacing w:before="7" w:line="266" w:lineRule="auto"/>
        <w:ind w:right="283" w:firstLine="298"/>
        <w:jc w:val="both"/>
      </w:pPr>
      <w:r>
        <w:rPr>
          <w:w w:val="105"/>
        </w:rPr>
        <w:t>Các thư viện cần cài đặt cho phần mềm có trong file require- ments.txt như sau:</w:t>
      </w:r>
    </w:p>
    <w:p>
      <w:pPr>
        <w:pStyle w:val="6"/>
        <w:spacing w:before="6"/>
        <w:ind w:left="0"/>
        <w:rPr>
          <w:sz w:val="6"/>
        </w:rPr>
      </w:pPr>
      <w:r>
        <mc:AlternateContent>
          <mc:Choice Requires="wps">
            <w:drawing>
              <wp:anchor distT="0" distB="0" distL="0" distR="0" simplePos="0" relativeHeight="251664384" behindDoc="1" locked="0" layoutInCell="1" allowOverlap="1">
                <wp:simplePos x="0" y="0"/>
                <wp:positionH relativeFrom="page">
                  <wp:posOffset>1133475</wp:posOffset>
                </wp:positionH>
                <wp:positionV relativeFrom="paragraph">
                  <wp:posOffset>62865</wp:posOffset>
                </wp:positionV>
                <wp:extent cx="5292090" cy="1270"/>
                <wp:effectExtent l="0" t="0" r="0" b="0"/>
                <wp:wrapTopAndBottom/>
                <wp:docPr id="13" name="Graphic 13"/>
                <wp:cNvGraphicFramePr/>
                <a:graphic xmlns:a="http://schemas.openxmlformats.org/drawingml/2006/main">
                  <a:graphicData uri="http://schemas.microsoft.com/office/word/2010/wordprocessingShape">
                    <wps:wsp>
                      <wps:cNvSpPr/>
                      <wps:spPr>
                        <a:xfrm>
                          <a:off x="0" y="0"/>
                          <a:ext cx="5292090" cy="1270"/>
                        </a:xfrm>
                        <a:custGeom>
                          <a:avLst/>
                          <a:gdLst/>
                          <a:ahLst/>
                          <a:cxnLst/>
                          <a:rect l="l" t="t" r="r" b="b"/>
                          <a:pathLst>
                            <a:path w="5292090">
                              <a:moveTo>
                                <a:pt x="0" y="0"/>
                              </a:moveTo>
                              <a:lnTo>
                                <a:pt x="529197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13" o:spid="_x0000_s1026" o:spt="100" style="position:absolute;left:0pt;margin-left:89.25pt;margin-top:4.95pt;height:0.1pt;width:416.7pt;mso-position-horizontal-relative:page;mso-wrap-distance-bottom:0pt;mso-wrap-distance-top:0pt;z-index:-251652096;mso-width-relative:page;mso-height-relative:page;" filled="f" stroked="t" coordsize="5292090,1" o:gfxdata="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Ame1TXAAAACQEAAA8AAAAA&#10;AAAAAQAgAAAAIgAAAGRycy9kb3ducmV2LnhtbFBLAQIUABQAAAAIAIdO4kCAWwnRFQIAAHwEAAAO&#10;AAAAAAAAAAEAIAAAACYBAABkcnMvZTJvRG9jLnhtbFBLBQYAAAAABgAGAFkBAACtBQAAAAA=&#10;" path="m0,0l5291975,0e">
                <v:fill on="f" focussize="0,0"/>
                <v:stroke weight="0.397952755905512pt" color="#000000" joinstyle="round"/>
                <v:imagedata o:title=""/>
                <o:lock v:ext="edit" aspectratio="f"/>
                <v:textbox inset="0mm,0mm,0mm,0mm"/>
                <w10:wrap type="topAndBottom"/>
              </v:shape>
            </w:pict>
          </mc:Fallback>
        </mc:AlternateContent>
      </w:r>
    </w:p>
    <w:p>
      <w:pPr>
        <w:tabs>
          <w:tab w:val="left" w:pos="798"/>
        </w:tabs>
        <w:spacing w:before="42"/>
        <w:ind w:left="118" w:right="0" w:firstLine="0"/>
        <w:jc w:val="left"/>
        <w:rPr>
          <w:rFonts w:ascii="Cambria"/>
          <w:sz w:val="18"/>
        </w:rPr>
      </w:pPr>
      <w:r>
        <w:rPr>
          <w:rFonts w:ascii="Cambria"/>
          <w:color w:val="7F7F7F"/>
          <w:spacing w:val="-10"/>
          <w:w w:val="115"/>
          <w:sz w:val="10"/>
        </w:rPr>
        <w:t>1</w:t>
      </w:r>
      <w:r>
        <w:rPr>
          <w:rFonts w:ascii="Cambria"/>
          <w:color w:val="7F7F7F"/>
          <w:sz w:val="10"/>
        </w:rPr>
        <w:tab/>
      </w:r>
      <w:r>
        <w:rPr>
          <w:rFonts w:ascii="Cambria"/>
          <w:spacing w:val="-2"/>
          <w:w w:val="115"/>
          <w:sz w:val="18"/>
        </w:rPr>
        <w:t>dearpygui</w:t>
      </w:r>
    </w:p>
    <w:p>
      <w:pPr>
        <w:tabs>
          <w:tab w:val="left" w:pos="883"/>
        </w:tabs>
        <w:spacing w:before="8"/>
        <w:ind w:left="118" w:right="0" w:firstLine="0"/>
        <w:jc w:val="left"/>
        <w:rPr>
          <w:rFonts w:ascii="Cambria"/>
          <w:sz w:val="18"/>
        </w:rPr>
      </w:pPr>
      <w:r>
        <w:rPr>
          <w:rFonts w:ascii="Cambria"/>
          <w:color w:val="7F7F7F"/>
          <w:spacing w:val="-10"/>
          <w:w w:val="110"/>
          <w:sz w:val="10"/>
        </w:rPr>
        <w:t>2</w:t>
      </w:r>
      <w:r>
        <w:rPr>
          <w:rFonts w:ascii="Cambria"/>
          <w:color w:val="7F7F7F"/>
          <w:sz w:val="10"/>
        </w:rPr>
        <w:tab/>
      </w:r>
      <w:r>
        <w:rPr>
          <w:rFonts w:ascii="Cambria"/>
          <w:spacing w:val="-2"/>
          <w:w w:val="110"/>
          <w:sz w:val="18"/>
        </w:rPr>
        <w:t>mutagen</w:t>
      </w:r>
    </w:p>
    <w:p>
      <w:pPr>
        <w:tabs>
          <w:tab w:val="left" w:pos="883"/>
        </w:tabs>
        <w:spacing w:before="8"/>
        <w:ind w:left="118" w:right="0" w:firstLine="0"/>
        <w:jc w:val="left"/>
        <w:rPr>
          <w:rFonts w:ascii="Cambria"/>
          <w:sz w:val="18"/>
        </w:rPr>
      </w:pPr>
      <w:r>
        <w:rPr>
          <w:rFonts w:ascii="Cambria"/>
          <w:color w:val="7F7F7F"/>
          <w:spacing w:val="-10"/>
          <w:w w:val="105"/>
          <w:sz w:val="10"/>
        </w:rPr>
        <w:t>3</w:t>
      </w:r>
      <w:r>
        <w:rPr>
          <w:rFonts w:ascii="Cambria"/>
          <w:color w:val="7F7F7F"/>
          <w:sz w:val="10"/>
        </w:rPr>
        <w:tab/>
      </w:r>
      <w:r>
        <w:rPr>
          <w:rFonts w:ascii="Cambria"/>
          <w:spacing w:val="-2"/>
          <w:w w:val="105"/>
          <w:sz w:val="18"/>
        </w:rPr>
        <w:t>pygame</w:t>
      </w:r>
    </w:p>
    <w:p>
      <w:pPr>
        <w:tabs>
          <w:tab w:val="left" w:pos="883"/>
        </w:tabs>
        <w:spacing w:before="8"/>
        <w:ind w:left="118" w:right="0" w:firstLine="0"/>
        <w:jc w:val="left"/>
        <w:rPr>
          <w:rFonts w:ascii="Cambria"/>
          <w:sz w:val="18"/>
        </w:rPr>
      </w:pPr>
      <w:r>
        <w:rPr>
          <w:rFonts w:ascii="Cambria"/>
          <w:color w:val="7F7F7F"/>
          <w:spacing w:val="-10"/>
          <w:w w:val="120"/>
          <w:sz w:val="10"/>
        </w:rPr>
        <w:t>4</w:t>
      </w:r>
      <w:r>
        <w:rPr>
          <w:rFonts w:ascii="Cambria"/>
          <w:color w:val="7F7F7F"/>
          <w:sz w:val="10"/>
        </w:rPr>
        <w:tab/>
      </w:r>
      <w:r>
        <w:rPr>
          <w:rFonts w:ascii="Cambria"/>
          <w:spacing w:val="-2"/>
          <w:w w:val="120"/>
          <w:sz w:val="18"/>
        </w:rPr>
        <w:t>yt_dlp</w:t>
      </w:r>
    </w:p>
    <w:p>
      <w:pPr>
        <w:pStyle w:val="6"/>
        <w:spacing w:before="7"/>
        <w:ind w:left="0"/>
        <w:rPr>
          <w:rFonts w:ascii="Cambria"/>
          <w:sz w:val="5"/>
        </w:rPr>
      </w:pPr>
      <w:r>
        <mc:AlternateContent>
          <mc:Choice Requires="wps">
            <w:drawing>
              <wp:anchor distT="0" distB="0" distL="0" distR="0" simplePos="0" relativeHeight="251665408" behindDoc="1" locked="0" layoutInCell="1" allowOverlap="1">
                <wp:simplePos x="0" y="0"/>
                <wp:positionH relativeFrom="page">
                  <wp:posOffset>1133475</wp:posOffset>
                </wp:positionH>
                <wp:positionV relativeFrom="paragraph">
                  <wp:posOffset>57150</wp:posOffset>
                </wp:positionV>
                <wp:extent cx="5292090" cy="1270"/>
                <wp:effectExtent l="0" t="0" r="0" b="0"/>
                <wp:wrapTopAndBottom/>
                <wp:docPr id="14" name="Graphic 14"/>
                <wp:cNvGraphicFramePr/>
                <a:graphic xmlns:a="http://schemas.openxmlformats.org/drawingml/2006/main">
                  <a:graphicData uri="http://schemas.microsoft.com/office/word/2010/wordprocessingShape">
                    <wps:wsp>
                      <wps:cNvSpPr/>
                      <wps:spPr>
                        <a:xfrm>
                          <a:off x="0" y="0"/>
                          <a:ext cx="5292090" cy="1270"/>
                        </a:xfrm>
                        <a:custGeom>
                          <a:avLst/>
                          <a:gdLst/>
                          <a:ahLst/>
                          <a:cxnLst/>
                          <a:rect l="l" t="t" r="r" b="b"/>
                          <a:pathLst>
                            <a:path w="5292090">
                              <a:moveTo>
                                <a:pt x="0" y="0"/>
                              </a:moveTo>
                              <a:lnTo>
                                <a:pt x="529197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14" o:spid="_x0000_s1026" o:spt="100" style="position:absolute;left:0pt;margin-left:89.25pt;margin-top:4.5pt;height:0.1pt;width:416.7pt;mso-position-horizontal-relative:page;mso-wrap-distance-bottom:0pt;mso-wrap-distance-top:0pt;z-index:-251651072;mso-width-relative:page;mso-height-relative:page;" filled="f" stroked="t" coordsize="5292090,1" o:gfxdata="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hfKa7XAAAACAEAAA8AAAAA&#10;AAAAAQAgAAAAIgAAAGRycy9kb3ducmV2LnhtbFBLAQIUABQAAAAIAIdO4kBglyMvFQIAAHwEAAAO&#10;AAAAAAAAAAEAIAAAACYBAABkcnMvZTJvRG9jLnhtbFBLBQYAAAAABgAGAFkBAACtBQAAAAA=&#10;" path="m0,0l5291975,0e">
                <v:fill on="f" focussize="0,0"/>
                <v:stroke weight="0.397952755905512pt" color="#000000" joinstyle="round"/>
                <v:imagedata o:title=""/>
                <o:lock v:ext="edit" aspectratio="f"/>
                <v:textbox inset="0mm,0mm,0mm,0mm"/>
                <w10:wrap type="topAndBottom"/>
              </v:shape>
            </w:pict>
          </mc:Fallback>
        </mc:AlternateContent>
      </w:r>
    </w:p>
    <w:p>
      <w:pPr>
        <w:pStyle w:val="6"/>
        <w:spacing w:before="199" w:line="242" w:lineRule="auto"/>
        <w:ind w:right="264" w:firstLine="298"/>
        <w:rPr>
          <w:rFonts w:ascii="Palatino Linotype" w:hAnsi="Palatino Linotype"/>
          <w:b/>
        </w:rPr>
      </w:pPr>
      <w:r>
        <w:rPr>
          <w:w w:val="110"/>
        </w:rPr>
        <w:t>Sau khi tải xong các thư viện trong file requirements.txt có thể</w:t>
      </w:r>
      <w:r>
        <w:rPr>
          <w:spacing w:val="80"/>
          <w:w w:val="110"/>
        </w:rPr>
        <w:t xml:space="preserve"> </w:t>
      </w:r>
      <w:r>
        <w:rPr>
          <w:w w:val="110"/>
        </w:rPr>
        <w:t xml:space="preserve">chạy phần mềm với câu lệnh: </w:t>
      </w:r>
      <w:r>
        <w:rPr>
          <w:rFonts w:ascii="Palatino Linotype" w:hAnsi="Palatino Linotype"/>
          <w:b/>
          <w:w w:val="110"/>
        </w:rPr>
        <w:t>python main.py</w:t>
      </w:r>
    </w:p>
    <w:p>
      <w:pPr>
        <w:pStyle w:val="10"/>
        <w:numPr>
          <w:ilvl w:val="1"/>
          <w:numId w:val="2"/>
        </w:numPr>
        <w:tabs>
          <w:tab w:val="left" w:pos="818"/>
        </w:tabs>
        <w:spacing w:before="342" w:after="0" w:line="240" w:lineRule="auto"/>
        <w:ind w:left="818" w:right="0" w:hanging="613"/>
        <w:jc w:val="left"/>
        <w:rPr>
          <w:rFonts w:ascii="Palatino Linotype" w:hAnsi="Palatino Linotype"/>
          <w:b/>
          <w:sz w:val="24"/>
        </w:rPr>
      </w:pPr>
      <w:bookmarkStart w:id="22" w:name="_bookmark11"/>
      <w:bookmarkEnd w:id="22"/>
      <w:bookmarkStart w:id="23" w:name="Hướng dẫn cài đặt trên Ubuntu"/>
      <w:bookmarkEnd w:id="23"/>
      <w:r>
        <w:rPr>
          <w:rFonts w:ascii="Palatino Linotype" w:hAnsi="Palatino Linotype"/>
          <w:b/>
          <w:w w:val="105"/>
          <w:sz w:val="24"/>
        </w:rPr>
        <w:t>Hướng</w:t>
      </w:r>
      <w:r>
        <w:rPr>
          <w:rFonts w:ascii="Palatino Linotype" w:hAnsi="Palatino Linotype"/>
          <w:b/>
          <w:spacing w:val="24"/>
          <w:w w:val="105"/>
          <w:sz w:val="24"/>
        </w:rPr>
        <w:t xml:space="preserve"> </w:t>
      </w:r>
      <w:r>
        <w:rPr>
          <w:rFonts w:ascii="Palatino Linotype" w:hAnsi="Palatino Linotype"/>
          <w:b/>
          <w:w w:val="105"/>
          <w:sz w:val="24"/>
        </w:rPr>
        <w:t>dẫn</w:t>
      </w:r>
      <w:r>
        <w:rPr>
          <w:rFonts w:ascii="Palatino Linotype" w:hAnsi="Palatino Linotype"/>
          <w:b/>
          <w:spacing w:val="25"/>
          <w:w w:val="105"/>
          <w:sz w:val="24"/>
        </w:rPr>
        <w:t xml:space="preserve"> </w:t>
      </w:r>
      <w:r>
        <w:rPr>
          <w:rFonts w:ascii="Palatino Linotype" w:hAnsi="Palatino Linotype"/>
          <w:b/>
          <w:w w:val="105"/>
          <w:sz w:val="24"/>
        </w:rPr>
        <w:t>cài</w:t>
      </w:r>
      <w:r>
        <w:rPr>
          <w:rFonts w:ascii="Palatino Linotype" w:hAnsi="Palatino Linotype"/>
          <w:b/>
          <w:spacing w:val="25"/>
          <w:w w:val="105"/>
          <w:sz w:val="24"/>
        </w:rPr>
        <w:t xml:space="preserve"> </w:t>
      </w:r>
      <w:r>
        <w:rPr>
          <w:rFonts w:ascii="Palatino Linotype" w:hAnsi="Palatino Linotype"/>
          <w:b/>
          <w:w w:val="105"/>
          <w:sz w:val="24"/>
        </w:rPr>
        <w:t>đặt</w:t>
      </w:r>
      <w:r>
        <w:rPr>
          <w:rFonts w:ascii="Palatino Linotype" w:hAnsi="Palatino Linotype"/>
          <w:b/>
          <w:spacing w:val="25"/>
          <w:w w:val="105"/>
          <w:sz w:val="24"/>
        </w:rPr>
        <w:t xml:space="preserve"> </w:t>
      </w:r>
      <w:r>
        <w:rPr>
          <w:rFonts w:ascii="Palatino Linotype" w:hAnsi="Palatino Linotype"/>
          <w:b/>
          <w:w w:val="105"/>
          <w:sz w:val="24"/>
        </w:rPr>
        <w:t>trên</w:t>
      </w:r>
      <w:r>
        <w:rPr>
          <w:rFonts w:ascii="Palatino Linotype" w:hAnsi="Palatino Linotype"/>
          <w:b/>
          <w:spacing w:val="24"/>
          <w:w w:val="105"/>
          <w:sz w:val="24"/>
        </w:rPr>
        <w:t xml:space="preserve"> </w:t>
      </w:r>
      <w:r>
        <w:rPr>
          <w:rFonts w:ascii="Palatino Linotype" w:hAnsi="Palatino Linotype"/>
          <w:b/>
          <w:spacing w:val="-2"/>
          <w:w w:val="105"/>
          <w:sz w:val="24"/>
        </w:rPr>
        <w:t>Ubuntu</w:t>
      </w:r>
    </w:p>
    <w:p>
      <w:pPr>
        <w:pStyle w:val="6"/>
        <w:spacing w:before="211"/>
      </w:pPr>
      <w:r>
        <w:rPr>
          <w:w w:val="110"/>
        </w:rPr>
        <w:t>Bước</w:t>
      </w:r>
      <w:r>
        <w:rPr>
          <w:spacing w:val="-1"/>
          <w:w w:val="110"/>
        </w:rPr>
        <w:t xml:space="preserve"> </w:t>
      </w:r>
      <w:r>
        <w:rPr>
          <w:w w:val="110"/>
        </w:rPr>
        <w:t>1:Cập</w:t>
      </w:r>
      <w:r>
        <w:rPr>
          <w:spacing w:val="-1"/>
          <w:w w:val="110"/>
        </w:rPr>
        <w:t xml:space="preserve"> </w:t>
      </w:r>
      <w:r>
        <w:rPr>
          <w:w w:val="110"/>
        </w:rPr>
        <w:t>nhật hệ</w:t>
      </w:r>
      <w:r>
        <w:rPr>
          <w:spacing w:val="-1"/>
          <w:w w:val="110"/>
        </w:rPr>
        <w:t xml:space="preserve"> </w:t>
      </w:r>
      <w:r>
        <w:rPr>
          <w:w w:val="110"/>
        </w:rPr>
        <w:t>thống,</w:t>
      </w:r>
      <w:r>
        <w:rPr>
          <w:spacing w:val="-1"/>
          <w:w w:val="110"/>
        </w:rPr>
        <w:t xml:space="preserve"> </w:t>
      </w:r>
      <w:r>
        <w:rPr>
          <w:w w:val="110"/>
        </w:rPr>
        <w:t>cài đặt</w:t>
      </w:r>
      <w:r>
        <w:rPr>
          <w:spacing w:val="-1"/>
          <w:w w:val="110"/>
        </w:rPr>
        <w:t xml:space="preserve"> </w:t>
      </w:r>
      <w:r>
        <w:rPr>
          <w:w w:val="110"/>
        </w:rPr>
        <w:t>python3</w:t>
      </w:r>
      <w:r>
        <w:rPr>
          <w:spacing w:val="-1"/>
          <w:w w:val="110"/>
        </w:rPr>
        <w:t xml:space="preserve"> </w:t>
      </w:r>
      <w:r>
        <w:rPr>
          <w:w w:val="110"/>
        </w:rPr>
        <w:t>và trình</w:t>
      </w:r>
      <w:r>
        <w:rPr>
          <w:spacing w:val="-1"/>
          <w:w w:val="110"/>
        </w:rPr>
        <w:t xml:space="preserve"> </w:t>
      </w:r>
      <w:r>
        <w:rPr>
          <w:w w:val="110"/>
        </w:rPr>
        <w:t>quản</w:t>
      </w:r>
      <w:r>
        <w:rPr>
          <w:spacing w:val="-1"/>
          <w:w w:val="110"/>
        </w:rPr>
        <w:t xml:space="preserve"> </w:t>
      </w:r>
      <w:r>
        <w:rPr>
          <w:w w:val="110"/>
        </w:rPr>
        <w:t>lý gói</w:t>
      </w:r>
      <w:r>
        <w:rPr>
          <w:spacing w:val="-1"/>
          <w:w w:val="110"/>
        </w:rPr>
        <w:t xml:space="preserve"> </w:t>
      </w:r>
      <w:r>
        <w:rPr>
          <w:spacing w:val="-5"/>
          <w:w w:val="110"/>
        </w:rPr>
        <w:t>Pip</w:t>
      </w:r>
    </w:p>
    <w:p>
      <w:pPr>
        <w:spacing w:after="0"/>
        <w:sectPr>
          <w:pgSz w:w="11910" w:h="16840"/>
          <w:pgMar w:top="2080" w:right="1500" w:bottom="2060" w:left="1580" w:header="1603" w:footer="1876" w:gutter="0"/>
          <w:cols w:space="720" w:num="1"/>
        </w:sectPr>
      </w:pPr>
    </w:p>
    <w:p>
      <w:pPr>
        <w:pStyle w:val="6"/>
        <w:spacing w:before="161"/>
        <w:ind w:left="0"/>
      </w:pPr>
    </w:p>
    <w:p>
      <w:pPr>
        <w:pStyle w:val="6"/>
        <w:spacing w:before="1"/>
        <w:ind w:left="504"/>
      </w:pPr>
      <w:r>
        <w:rPr>
          <w:w w:val="110"/>
        </w:rPr>
        <w:t>Mở</w:t>
      </w:r>
      <w:r>
        <w:rPr>
          <w:spacing w:val="-5"/>
          <w:w w:val="110"/>
        </w:rPr>
        <w:t xml:space="preserve"> </w:t>
      </w:r>
      <w:r>
        <w:rPr>
          <w:w w:val="110"/>
        </w:rPr>
        <w:t>Terminal</w:t>
      </w:r>
      <w:r>
        <w:rPr>
          <w:spacing w:val="-5"/>
          <w:w w:val="110"/>
        </w:rPr>
        <w:t xml:space="preserve"> </w:t>
      </w:r>
      <w:r>
        <w:rPr>
          <w:w w:val="110"/>
        </w:rPr>
        <w:t>và</w:t>
      </w:r>
      <w:r>
        <w:rPr>
          <w:spacing w:val="-4"/>
          <w:w w:val="110"/>
        </w:rPr>
        <w:t xml:space="preserve"> </w:t>
      </w:r>
      <w:r>
        <w:rPr>
          <w:w w:val="110"/>
        </w:rPr>
        <w:t>chạy</w:t>
      </w:r>
      <w:r>
        <w:rPr>
          <w:spacing w:val="-5"/>
          <w:w w:val="110"/>
        </w:rPr>
        <w:t xml:space="preserve"> </w:t>
      </w:r>
      <w:r>
        <w:rPr>
          <w:w w:val="110"/>
        </w:rPr>
        <w:t>lần</w:t>
      </w:r>
      <w:r>
        <w:rPr>
          <w:spacing w:val="-5"/>
          <w:w w:val="110"/>
        </w:rPr>
        <w:t xml:space="preserve"> </w:t>
      </w:r>
      <w:r>
        <w:rPr>
          <w:w w:val="110"/>
        </w:rPr>
        <w:t>lượt</w:t>
      </w:r>
      <w:r>
        <w:rPr>
          <w:spacing w:val="-4"/>
          <w:w w:val="110"/>
        </w:rPr>
        <w:t xml:space="preserve"> </w:t>
      </w:r>
      <w:r>
        <w:rPr>
          <w:w w:val="110"/>
        </w:rPr>
        <w:t>các</w:t>
      </w:r>
      <w:r>
        <w:rPr>
          <w:spacing w:val="-5"/>
          <w:w w:val="110"/>
        </w:rPr>
        <w:t xml:space="preserve"> </w:t>
      </w:r>
      <w:r>
        <w:rPr>
          <w:w w:val="110"/>
        </w:rPr>
        <w:t>câu</w:t>
      </w:r>
      <w:r>
        <w:rPr>
          <w:spacing w:val="-5"/>
          <w:w w:val="110"/>
        </w:rPr>
        <w:t xml:space="preserve"> </w:t>
      </w:r>
      <w:r>
        <w:rPr>
          <w:w w:val="110"/>
        </w:rPr>
        <w:t>lệnh</w:t>
      </w:r>
      <w:r>
        <w:rPr>
          <w:spacing w:val="-5"/>
          <w:w w:val="110"/>
        </w:rPr>
        <w:t xml:space="preserve"> </w:t>
      </w:r>
      <w:r>
        <w:rPr>
          <w:w w:val="110"/>
        </w:rPr>
        <w:t>sau</w:t>
      </w:r>
      <w:r>
        <w:rPr>
          <w:spacing w:val="-4"/>
          <w:w w:val="110"/>
        </w:rPr>
        <w:t xml:space="preserve"> </w:t>
      </w:r>
      <w:r>
        <w:rPr>
          <w:w w:val="110"/>
        </w:rPr>
        <w:t>để</w:t>
      </w:r>
      <w:r>
        <w:rPr>
          <w:spacing w:val="-5"/>
          <w:w w:val="110"/>
        </w:rPr>
        <w:t xml:space="preserve"> </w:t>
      </w:r>
      <w:r>
        <w:rPr>
          <w:w w:val="110"/>
        </w:rPr>
        <w:t>cài</w:t>
      </w:r>
      <w:r>
        <w:rPr>
          <w:spacing w:val="-5"/>
          <w:w w:val="110"/>
        </w:rPr>
        <w:t xml:space="preserve"> </w:t>
      </w:r>
      <w:r>
        <w:rPr>
          <w:spacing w:val="-4"/>
          <w:w w:val="110"/>
        </w:rPr>
        <w:t>đặt:</w:t>
      </w:r>
    </w:p>
    <w:p>
      <w:pPr>
        <w:pStyle w:val="6"/>
        <w:spacing w:before="5"/>
        <w:ind w:left="0"/>
        <w:rPr>
          <w:sz w:val="9"/>
        </w:rPr>
      </w:pPr>
      <w:r>
        <mc:AlternateContent>
          <mc:Choice Requires="wps">
            <w:drawing>
              <wp:anchor distT="0" distB="0" distL="0" distR="0" simplePos="0" relativeHeight="251665408" behindDoc="1" locked="0" layoutInCell="1" allowOverlap="1">
                <wp:simplePos x="0" y="0"/>
                <wp:positionH relativeFrom="page">
                  <wp:posOffset>1133475</wp:posOffset>
                </wp:positionH>
                <wp:positionV relativeFrom="paragraph">
                  <wp:posOffset>84455</wp:posOffset>
                </wp:positionV>
                <wp:extent cx="5292090" cy="1270"/>
                <wp:effectExtent l="0" t="0" r="0" b="0"/>
                <wp:wrapTopAndBottom/>
                <wp:docPr id="15" name="Graphic 15"/>
                <wp:cNvGraphicFramePr/>
                <a:graphic xmlns:a="http://schemas.openxmlformats.org/drawingml/2006/main">
                  <a:graphicData uri="http://schemas.microsoft.com/office/word/2010/wordprocessingShape">
                    <wps:wsp>
                      <wps:cNvSpPr/>
                      <wps:spPr>
                        <a:xfrm>
                          <a:off x="0" y="0"/>
                          <a:ext cx="5292090" cy="1270"/>
                        </a:xfrm>
                        <a:custGeom>
                          <a:avLst/>
                          <a:gdLst/>
                          <a:ahLst/>
                          <a:cxnLst/>
                          <a:rect l="l" t="t" r="r" b="b"/>
                          <a:pathLst>
                            <a:path w="5292090">
                              <a:moveTo>
                                <a:pt x="0" y="0"/>
                              </a:moveTo>
                              <a:lnTo>
                                <a:pt x="529197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15" o:spid="_x0000_s1026" o:spt="100" style="position:absolute;left:0pt;margin-left:89.25pt;margin-top:6.65pt;height:0.1pt;width:416.7pt;mso-position-horizontal-relative:page;mso-wrap-distance-bottom:0pt;mso-wrap-distance-top:0pt;z-index:-251651072;mso-width-relative:page;mso-height-relative:page;" filled="f" stroked="t" coordsize="5292090,1" o:gfxdata="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zhREI2QAAAAoBAAAPAAAA&#10;AAAAAAEAIAAAACIAAABkcnMvZG93bnJldi54bWxQSwECFAAUAAAACACHTuJAW7nmThQCAAB8BAAA&#10;DgAAAAAAAAABACAAAAAoAQAAZHJzL2Uyb0RvYy54bWxQSwUGAAAAAAYABgBZAQAArgUAAAAA&#10;" path="m0,0l5291975,0e">
                <v:fill on="f" focussize="0,0"/>
                <v:stroke weight="0.397952755905512pt" color="#000000" joinstyle="round"/>
                <v:imagedata o:title=""/>
                <o:lock v:ext="edit" aspectratio="f"/>
                <v:textbox inset="0mm,0mm,0mm,0mm"/>
                <w10:wrap type="topAndBottom"/>
              </v:shape>
            </w:pict>
          </mc:Fallback>
        </mc:AlternateContent>
      </w:r>
    </w:p>
    <w:p>
      <w:pPr>
        <w:tabs>
          <w:tab w:val="left" w:pos="714"/>
        </w:tabs>
        <w:spacing w:before="42"/>
        <w:ind w:left="118" w:right="0" w:firstLine="0"/>
        <w:jc w:val="left"/>
        <w:rPr>
          <w:rFonts w:ascii="Cambria"/>
          <w:sz w:val="18"/>
        </w:rPr>
      </w:pPr>
      <w:r>
        <w:rPr>
          <w:rFonts w:ascii="Cambria"/>
          <w:color w:val="7F7F7F"/>
          <w:spacing w:val="-10"/>
          <w:w w:val="110"/>
          <w:sz w:val="10"/>
        </w:rPr>
        <w:t>1</w:t>
      </w:r>
      <w:r>
        <w:rPr>
          <w:rFonts w:ascii="Cambria"/>
          <w:color w:val="7F7F7F"/>
          <w:sz w:val="10"/>
        </w:rPr>
        <w:tab/>
      </w:r>
      <w:r>
        <w:rPr>
          <w:rFonts w:ascii="Cambria"/>
          <w:w w:val="110"/>
          <w:sz w:val="18"/>
        </w:rPr>
        <w:t>sudo</w:t>
      </w:r>
      <w:r>
        <w:rPr>
          <w:rFonts w:ascii="Cambria"/>
          <w:spacing w:val="33"/>
          <w:w w:val="110"/>
          <w:sz w:val="18"/>
        </w:rPr>
        <w:t xml:space="preserve"> </w:t>
      </w:r>
      <w:r>
        <w:rPr>
          <w:rFonts w:ascii="Cambria"/>
          <w:w w:val="110"/>
          <w:sz w:val="18"/>
        </w:rPr>
        <w:t>apt</w:t>
      </w:r>
      <w:r>
        <w:rPr>
          <w:rFonts w:ascii="Cambria"/>
          <w:spacing w:val="34"/>
          <w:w w:val="110"/>
          <w:sz w:val="18"/>
        </w:rPr>
        <w:t xml:space="preserve"> </w:t>
      </w:r>
      <w:r>
        <w:rPr>
          <w:rFonts w:ascii="Cambria"/>
          <w:spacing w:val="-2"/>
          <w:w w:val="110"/>
          <w:sz w:val="18"/>
        </w:rPr>
        <w:t>update</w:t>
      </w:r>
    </w:p>
    <w:p>
      <w:pPr>
        <w:tabs>
          <w:tab w:val="left" w:pos="714"/>
        </w:tabs>
        <w:spacing w:before="8"/>
        <w:ind w:left="118" w:right="0" w:firstLine="0"/>
        <w:jc w:val="left"/>
        <w:rPr>
          <w:rFonts w:ascii="Cambria"/>
          <w:sz w:val="18"/>
        </w:rPr>
      </w:pPr>
      <w:r>
        <w:rPr>
          <w:rFonts w:ascii="Cambria"/>
          <w:color w:val="7F7F7F"/>
          <w:spacing w:val="-10"/>
          <w:w w:val="115"/>
          <w:sz w:val="10"/>
        </w:rPr>
        <w:t>2</w:t>
      </w:r>
      <w:r>
        <w:rPr>
          <w:rFonts w:ascii="Cambria"/>
          <w:color w:val="7F7F7F"/>
          <w:sz w:val="10"/>
        </w:rPr>
        <w:tab/>
      </w:r>
      <w:r>
        <w:rPr>
          <w:rFonts w:ascii="Cambria"/>
          <w:w w:val="115"/>
          <w:sz w:val="18"/>
        </w:rPr>
        <w:t>sudo</w:t>
      </w:r>
      <w:r>
        <w:rPr>
          <w:rFonts w:ascii="Cambria"/>
          <w:spacing w:val="53"/>
          <w:w w:val="115"/>
          <w:sz w:val="18"/>
        </w:rPr>
        <w:t xml:space="preserve"> </w:t>
      </w:r>
      <w:r>
        <w:rPr>
          <w:rFonts w:ascii="Cambria"/>
          <w:w w:val="115"/>
          <w:sz w:val="18"/>
        </w:rPr>
        <w:t>apt</w:t>
      </w:r>
      <w:r>
        <w:rPr>
          <w:rFonts w:ascii="Cambria"/>
          <w:spacing w:val="52"/>
          <w:w w:val="120"/>
          <w:sz w:val="18"/>
        </w:rPr>
        <w:t xml:space="preserve"> </w:t>
      </w:r>
      <w:r>
        <w:rPr>
          <w:rFonts w:ascii="Cambria"/>
          <w:w w:val="120"/>
          <w:sz w:val="18"/>
        </w:rPr>
        <w:t>install</w:t>
      </w:r>
      <w:r>
        <w:rPr>
          <w:rFonts w:ascii="Cambria"/>
          <w:spacing w:val="52"/>
          <w:w w:val="120"/>
          <w:sz w:val="18"/>
        </w:rPr>
        <w:t xml:space="preserve"> </w:t>
      </w:r>
      <w:r>
        <w:rPr>
          <w:rFonts w:ascii="Cambria"/>
          <w:spacing w:val="-2"/>
          <w:w w:val="115"/>
          <w:sz w:val="18"/>
        </w:rPr>
        <w:t>python3</w:t>
      </w:r>
    </w:p>
    <w:p>
      <w:pPr>
        <w:tabs>
          <w:tab w:val="left" w:pos="714"/>
        </w:tabs>
        <w:spacing w:before="8"/>
        <w:ind w:left="118" w:right="0" w:firstLine="0"/>
        <w:jc w:val="left"/>
        <w:rPr>
          <w:rFonts w:ascii="Cambria"/>
          <w:sz w:val="18"/>
        </w:rPr>
      </w:pPr>
      <w:r>
        <w:rPr>
          <w:rFonts w:ascii="Cambria"/>
          <w:color w:val="7F7F7F"/>
          <w:spacing w:val="-10"/>
          <w:w w:val="120"/>
          <w:sz w:val="10"/>
        </w:rPr>
        <w:t>3</w:t>
      </w:r>
      <w:r>
        <w:rPr>
          <w:rFonts w:ascii="Cambria"/>
          <w:color w:val="7F7F7F"/>
          <w:sz w:val="10"/>
        </w:rPr>
        <w:tab/>
      </w:r>
      <w:r>
        <w:rPr>
          <w:rFonts w:ascii="Cambria"/>
          <w:w w:val="115"/>
          <w:sz w:val="18"/>
        </w:rPr>
        <w:t>sudo</w:t>
      </w:r>
      <w:r>
        <w:rPr>
          <w:rFonts w:ascii="Cambria"/>
          <w:spacing w:val="16"/>
          <w:w w:val="120"/>
          <w:sz w:val="18"/>
        </w:rPr>
        <w:t xml:space="preserve"> </w:t>
      </w:r>
      <w:r>
        <w:rPr>
          <w:rFonts w:ascii="Cambria"/>
          <w:w w:val="120"/>
          <w:sz w:val="18"/>
        </w:rPr>
        <w:t>apt</w:t>
      </w:r>
      <w:r>
        <w:rPr>
          <w:rFonts w:ascii="Cambria"/>
          <w:spacing w:val="17"/>
          <w:w w:val="120"/>
          <w:sz w:val="18"/>
        </w:rPr>
        <w:t xml:space="preserve"> </w:t>
      </w:r>
      <w:r>
        <w:rPr>
          <w:rFonts w:ascii="Cambria"/>
          <w:w w:val="120"/>
          <w:sz w:val="18"/>
        </w:rPr>
        <w:t>install</w:t>
      </w:r>
      <w:r>
        <w:rPr>
          <w:rFonts w:ascii="Cambria"/>
          <w:spacing w:val="17"/>
          <w:w w:val="120"/>
          <w:sz w:val="18"/>
        </w:rPr>
        <w:t xml:space="preserve"> </w:t>
      </w:r>
      <w:r>
        <w:rPr>
          <w:rFonts w:ascii="Cambria"/>
          <w:w w:val="120"/>
          <w:sz w:val="18"/>
        </w:rPr>
        <w:t>python3-</w:t>
      </w:r>
      <w:r>
        <w:rPr>
          <w:rFonts w:ascii="Cambria"/>
          <w:spacing w:val="-5"/>
          <w:w w:val="120"/>
          <w:sz w:val="18"/>
        </w:rPr>
        <w:t>pip</w:t>
      </w:r>
    </w:p>
    <w:p>
      <w:pPr>
        <w:pStyle w:val="6"/>
        <w:spacing w:before="7"/>
        <w:ind w:left="0"/>
        <w:rPr>
          <w:rFonts w:ascii="Cambria"/>
          <w:sz w:val="5"/>
        </w:rPr>
      </w:pPr>
      <w:r>
        <mc:AlternateContent>
          <mc:Choice Requires="wps">
            <w:drawing>
              <wp:anchor distT="0" distB="0" distL="0" distR="0" simplePos="0" relativeHeight="251666432" behindDoc="1" locked="0" layoutInCell="1" allowOverlap="1">
                <wp:simplePos x="0" y="0"/>
                <wp:positionH relativeFrom="page">
                  <wp:posOffset>1133475</wp:posOffset>
                </wp:positionH>
                <wp:positionV relativeFrom="paragraph">
                  <wp:posOffset>57150</wp:posOffset>
                </wp:positionV>
                <wp:extent cx="5292090" cy="1270"/>
                <wp:effectExtent l="0" t="0" r="0" b="0"/>
                <wp:wrapTopAndBottom/>
                <wp:docPr id="16" name="Graphic 16"/>
                <wp:cNvGraphicFramePr/>
                <a:graphic xmlns:a="http://schemas.openxmlformats.org/drawingml/2006/main">
                  <a:graphicData uri="http://schemas.microsoft.com/office/word/2010/wordprocessingShape">
                    <wps:wsp>
                      <wps:cNvSpPr/>
                      <wps:spPr>
                        <a:xfrm>
                          <a:off x="0" y="0"/>
                          <a:ext cx="5292090" cy="1270"/>
                        </a:xfrm>
                        <a:custGeom>
                          <a:avLst/>
                          <a:gdLst/>
                          <a:ahLst/>
                          <a:cxnLst/>
                          <a:rect l="l" t="t" r="r" b="b"/>
                          <a:pathLst>
                            <a:path w="5292090">
                              <a:moveTo>
                                <a:pt x="0" y="0"/>
                              </a:moveTo>
                              <a:lnTo>
                                <a:pt x="529197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16" o:spid="_x0000_s1026" o:spt="100" style="position:absolute;left:0pt;margin-left:89.25pt;margin-top:4.5pt;height:0.1pt;width:416.7pt;mso-position-horizontal-relative:page;mso-wrap-distance-bottom:0pt;mso-wrap-distance-top:0pt;z-index:-251650048;mso-width-relative:page;mso-height-relative:page;" filled="f" stroked="t" coordsize="5292090,1" o:gfxdata="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hfKa7XAAAACAEAAA8AAAAA&#10;AAAAAQAgAAAAIgAAAGRycy9kb3ducmV2LnhtbFBLAQIUABQAAAAIAIdO4kAWy6nsFQIAAHwEAAAO&#10;AAAAAAAAAAEAIAAAACYBAABkcnMvZTJvRG9jLnhtbFBLBQYAAAAABgAGAFkBAACtBQAAAAA=&#10;" path="m0,0l5291975,0e">
                <v:fill on="f" focussize="0,0"/>
                <v:stroke weight="0.397952755905512pt" color="#000000" joinstyle="round"/>
                <v:imagedata o:title=""/>
                <o:lock v:ext="edit" aspectratio="f"/>
                <v:textbox inset="0mm,0mm,0mm,0mm"/>
                <w10:wrap type="topAndBottom"/>
              </v:shape>
            </w:pict>
          </mc:Fallback>
        </mc:AlternateContent>
      </w:r>
    </w:p>
    <w:p>
      <w:pPr>
        <w:pStyle w:val="6"/>
        <w:spacing w:before="199" w:line="266" w:lineRule="auto"/>
        <w:ind w:left="504" w:right="3551"/>
      </w:pPr>
      <w:r>
        <w:rPr>
          <w:w w:val="110"/>
        </w:rPr>
        <w:t>Bước 2: Xác minh cài đặt Python Kiểm tra phiên bản Python:</w:t>
      </w:r>
    </w:p>
    <w:p>
      <w:pPr>
        <w:pStyle w:val="6"/>
        <w:spacing w:before="3"/>
        <w:ind w:left="504"/>
      </w:pPr>
      <w:r>
        <w:rPr>
          <w:w w:val="110"/>
        </w:rPr>
        <w:t>Mở</w:t>
      </w:r>
      <w:r>
        <w:rPr>
          <w:spacing w:val="-2"/>
          <w:w w:val="110"/>
        </w:rPr>
        <w:t xml:space="preserve"> </w:t>
      </w:r>
      <w:r>
        <w:rPr>
          <w:w w:val="110"/>
        </w:rPr>
        <w:t>Terminal</w:t>
      </w:r>
      <w:r>
        <w:rPr>
          <w:spacing w:val="-2"/>
          <w:w w:val="110"/>
        </w:rPr>
        <w:t xml:space="preserve"> </w:t>
      </w:r>
      <w:r>
        <w:rPr>
          <w:w w:val="110"/>
        </w:rPr>
        <w:t>và</w:t>
      </w:r>
      <w:r>
        <w:rPr>
          <w:spacing w:val="-1"/>
          <w:w w:val="110"/>
        </w:rPr>
        <w:t xml:space="preserve"> </w:t>
      </w:r>
      <w:r>
        <w:rPr>
          <w:w w:val="110"/>
        </w:rPr>
        <w:t>gõ</w:t>
      </w:r>
      <w:r>
        <w:rPr>
          <w:spacing w:val="-2"/>
          <w:w w:val="110"/>
        </w:rPr>
        <w:t xml:space="preserve"> </w:t>
      </w:r>
      <w:r>
        <w:rPr>
          <w:w w:val="110"/>
        </w:rPr>
        <w:t>lệnh</w:t>
      </w:r>
      <w:r>
        <w:rPr>
          <w:spacing w:val="-1"/>
          <w:w w:val="110"/>
        </w:rPr>
        <w:t xml:space="preserve"> </w:t>
      </w:r>
      <w:r>
        <w:rPr>
          <w:w w:val="110"/>
        </w:rPr>
        <w:t>sau</w:t>
      </w:r>
      <w:r>
        <w:rPr>
          <w:spacing w:val="-2"/>
          <w:w w:val="110"/>
        </w:rPr>
        <w:t xml:space="preserve"> </w:t>
      </w:r>
      <w:r>
        <w:rPr>
          <w:w w:val="110"/>
        </w:rPr>
        <w:t>để</w:t>
      </w:r>
      <w:r>
        <w:rPr>
          <w:spacing w:val="-2"/>
          <w:w w:val="110"/>
        </w:rPr>
        <w:t xml:space="preserve"> </w:t>
      </w:r>
      <w:r>
        <w:rPr>
          <w:w w:val="110"/>
        </w:rPr>
        <w:t>kiểm</w:t>
      </w:r>
      <w:r>
        <w:rPr>
          <w:spacing w:val="-1"/>
          <w:w w:val="110"/>
        </w:rPr>
        <w:t xml:space="preserve"> </w:t>
      </w:r>
      <w:r>
        <w:rPr>
          <w:w w:val="110"/>
        </w:rPr>
        <w:t>tra</w:t>
      </w:r>
      <w:r>
        <w:rPr>
          <w:spacing w:val="-2"/>
          <w:w w:val="110"/>
        </w:rPr>
        <w:t xml:space="preserve"> </w:t>
      </w:r>
      <w:r>
        <w:rPr>
          <w:w w:val="110"/>
        </w:rPr>
        <w:t>phiên</w:t>
      </w:r>
      <w:r>
        <w:rPr>
          <w:spacing w:val="-1"/>
          <w:w w:val="110"/>
        </w:rPr>
        <w:t xml:space="preserve"> </w:t>
      </w:r>
      <w:r>
        <w:rPr>
          <w:w w:val="110"/>
        </w:rPr>
        <w:t>bản</w:t>
      </w:r>
      <w:r>
        <w:rPr>
          <w:spacing w:val="-2"/>
          <w:w w:val="110"/>
        </w:rPr>
        <w:t xml:space="preserve"> Python:</w:t>
      </w:r>
    </w:p>
    <w:p>
      <w:pPr>
        <w:pStyle w:val="3"/>
        <w:spacing w:before="4"/>
        <w:ind w:left="504"/>
      </w:pPr>
      <w:r>
        <w:rPr>
          <w:w w:val="110"/>
        </w:rPr>
        <w:t>python3</w:t>
      </w:r>
      <w:r>
        <w:rPr>
          <w:spacing w:val="10"/>
          <w:w w:val="110"/>
        </w:rPr>
        <w:t xml:space="preserve"> </w:t>
      </w:r>
      <w:r>
        <w:rPr>
          <w:spacing w:val="-2"/>
          <w:w w:val="110"/>
        </w:rPr>
        <w:t>–version</w:t>
      </w:r>
    </w:p>
    <w:p>
      <w:pPr>
        <w:pStyle w:val="6"/>
        <w:spacing w:before="13"/>
        <w:ind w:left="504"/>
      </w:pPr>
      <w:r>
        <w:rPr>
          <w:w w:val="105"/>
        </w:rPr>
        <w:t>Kiểm</w:t>
      </w:r>
      <w:r>
        <w:rPr>
          <w:spacing w:val="36"/>
          <w:w w:val="105"/>
        </w:rPr>
        <w:t xml:space="preserve"> </w:t>
      </w:r>
      <w:r>
        <w:rPr>
          <w:w w:val="105"/>
        </w:rPr>
        <w:t>tra</w:t>
      </w:r>
      <w:r>
        <w:rPr>
          <w:spacing w:val="37"/>
          <w:w w:val="105"/>
        </w:rPr>
        <w:t xml:space="preserve"> </w:t>
      </w:r>
      <w:r>
        <w:rPr>
          <w:w w:val="105"/>
        </w:rPr>
        <w:t>phiên</w:t>
      </w:r>
      <w:r>
        <w:rPr>
          <w:spacing w:val="37"/>
          <w:w w:val="105"/>
        </w:rPr>
        <w:t xml:space="preserve"> </w:t>
      </w:r>
      <w:r>
        <w:rPr>
          <w:w w:val="105"/>
        </w:rPr>
        <w:t>bản</w:t>
      </w:r>
      <w:r>
        <w:rPr>
          <w:spacing w:val="37"/>
          <w:w w:val="105"/>
        </w:rPr>
        <w:t xml:space="preserve"> </w:t>
      </w:r>
      <w:r>
        <w:rPr>
          <w:w w:val="105"/>
        </w:rPr>
        <w:t>pip</w:t>
      </w:r>
      <w:r>
        <w:rPr>
          <w:spacing w:val="36"/>
          <w:w w:val="105"/>
        </w:rPr>
        <w:t xml:space="preserve"> </w:t>
      </w:r>
      <w:r>
        <w:rPr>
          <w:w w:val="105"/>
        </w:rPr>
        <w:t>bằng</w:t>
      </w:r>
      <w:r>
        <w:rPr>
          <w:spacing w:val="37"/>
          <w:w w:val="105"/>
        </w:rPr>
        <w:t xml:space="preserve"> </w:t>
      </w:r>
      <w:r>
        <w:rPr>
          <w:spacing w:val="-2"/>
          <w:w w:val="105"/>
        </w:rPr>
        <w:t>lệnh:</w:t>
      </w:r>
    </w:p>
    <w:p>
      <w:pPr>
        <w:pStyle w:val="3"/>
        <w:spacing w:before="5"/>
        <w:ind w:left="504"/>
      </w:pPr>
      <w:r>
        <w:rPr>
          <w:w w:val="105"/>
        </w:rPr>
        <w:t>pip3</w:t>
      </w:r>
      <w:r>
        <w:rPr>
          <w:spacing w:val="33"/>
          <w:w w:val="105"/>
        </w:rPr>
        <w:t xml:space="preserve"> </w:t>
      </w:r>
      <w:r>
        <w:rPr>
          <w:spacing w:val="-2"/>
          <w:w w:val="105"/>
        </w:rPr>
        <w:t>–version</w:t>
      </w:r>
    </w:p>
    <w:p>
      <w:pPr>
        <w:pStyle w:val="6"/>
        <w:spacing w:before="13" w:line="266" w:lineRule="auto"/>
        <w:ind w:left="504" w:right="3551"/>
      </w:pPr>
      <w:r>
        <w:rPr>
          <w:w w:val="110"/>
        </w:rPr>
        <w:t>Bước 3: Cài đặt các thư viện cần thiết Sử dụng pip để cài đặt thư viện:</w:t>
      </w:r>
    </w:p>
    <w:p>
      <w:pPr>
        <w:pStyle w:val="6"/>
        <w:spacing w:before="3" w:line="266" w:lineRule="auto"/>
        <w:ind w:firstLine="298"/>
      </w:pPr>
      <w:r>
        <w:rPr>
          <w:w w:val="105"/>
        </w:rPr>
        <w:t>Các</w:t>
      </w:r>
      <w:r>
        <w:rPr>
          <w:spacing w:val="71"/>
          <w:w w:val="105"/>
        </w:rPr>
        <w:t xml:space="preserve"> </w:t>
      </w:r>
      <w:r>
        <w:rPr>
          <w:w w:val="105"/>
        </w:rPr>
        <w:t>thư</w:t>
      </w:r>
      <w:r>
        <w:rPr>
          <w:spacing w:val="71"/>
          <w:w w:val="105"/>
        </w:rPr>
        <w:t xml:space="preserve"> </w:t>
      </w:r>
      <w:r>
        <w:rPr>
          <w:w w:val="105"/>
        </w:rPr>
        <w:t>viện</w:t>
      </w:r>
      <w:r>
        <w:rPr>
          <w:spacing w:val="71"/>
          <w:w w:val="105"/>
        </w:rPr>
        <w:t xml:space="preserve"> </w:t>
      </w:r>
      <w:r>
        <w:rPr>
          <w:w w:val="105"/>
        </w:rPr>
        <w:t>cần</w:t>
      </w:r>
      <w:r>
        <w:rPr>
          <w:spacing w:val="71"/>
          <w:w w:val="105"/>
        </w:rPr>
        <w:t xml:space="preserve"> </w:t>
      </w:r>
      <w:r>
        <w:rPr>
          <w:w w:val="105"/>
        </w:rPr>
        <w:t>cài</w:t>
      </w:r>
      <w:r>
        <w:rPr>
          <w:spacing w:val="71"/>
          <w:w w:val="105"/>
        </w:rPr>
        <w:t xml:space="preserve"> </w:t>
      </w:r>
      <w:r>
        <w:rPr>
          <w:w w:val="105"/>
        </w:rPr>
        <w:t>đặt</w:t>
      </w:r>
      <w:r>
        <w:rPr>
          <w:spacing w:val="71"/>
          <w:w w:val="105"/>
        </w:rPr>
        <w:t xml:space="preserve"> </w:t>
      </w:r>
      <w:r>
        <w:rPr>
          <w:w w:val="105"/>
        </w:rPr>
        <w:t>cho</w:t>
      </w:r>
      <w:r>
        <w:rPr>
          <w:spacing w:val="71"/>
          <w:w w:val="105"/>
        </w:rPr>
        <w:t xml:space="preserve"> </w:t>
      </w:r>
      <w:r>
        <w:rPr>
          <w:w w:val="105"/>
        </w:rPr>
        <w:t>phần</w:t>
      </w:r>
      <w:r>
        <w:rPr>
          <w:spacing w:val="71"/>
          <w:w w:val="105"/>
        </w:rPr>
        <w:t xml:space="preserve"> </w:t>
      </w:r>
      <w:r>
        <w:rPr>
          <w:w w:val="105"/>
        </w:rPr>
        <w:t>mềm</w:t>
      </w:r>
      <w:r>
        <w:rPr>
          <w:spacing w:val="71"/>
          <w:w w:val="105"/>
        </w:rPr>
        <w:t xml:space="preserve"> </w:t>
      </w:r>
      <w:r>
        <w:rPr>
          <w:w w:val="105"/>
        </w:rPr>
        <w:t>có</w:t>
      </w:r>
      <w:r>
        <w:rPr>
          <w:spacing w:val="71"/>
          <w:w w:val="105"/>
        </w:rPr>
        <w:t xml:space="preserve"> </w:t>
      </w:r>
      <w:r>
        <w:rPr>
          <w:w w:val="105"/>
        </w:rPr>
        <w:t>trong</w:t>
      </w:r>
      <w:r>
        <w:rPr>
          <w:spacing w:val="71"/>
          <w:w w:val="105"/>
        </w:rPr>
        <w:t xml:space="preserve"> </w:t>
      </w:r>
      <w:r>
        <w:rPr>
          <w:w w:val="105"/>
        </w:rPr>
        <w:t>file</w:t>
      </w:r>
      <w:r>
        <w:rPr>
          <w:spacing w:val="71"/>
          <w:w w:val="105"/>
        </w:rPr>
        <w:t xml:space="preserve"> </w:t>
      </w:r>
      <w:r>
        <w:rPr>
          <w:w w:val="105"/>
        </w:rPr>
        <w:t>require- ments.txt như sau:</w:t>
      </w:r>
    </w:p>
    <w:p>
      <w:pPr>
        <w:pStyle w:val="6"/>
        <w:spacing w:before="6"/>
        <w:ind w:left="0"/>
        <w:rPr>
          <w:sz w:val="6"/>
        </w:rPr>
      </w:pPr>
      <w:r>
        <mc:AlternateContent>
          <mc:Choice Requires="wps">
            <w:drawing>
              <wp:anchor distT="0" distB="0" distL="0" distR="0" simplePos="0" relativeHeight="251666432" behindDoc="1" locked="0" layoutInCell="1" allowOverlap="1">
                <wp:simplePos x="0" y="0"/>
                <wp:positionH relativeFrom="page">
                  <wp:posOffset>1133475</wp:posOffset>
                </wp:positionH>
                <wp:positionV relativeFrom="paragraph">
                  <wp:posOffset>62865</wp:posOffset>
                </wp:positionV>
                <wp:extent cx="5292090" cy="1270"/>
                <wp:effectExtent l="0" t="0" r="0" b="0"/>
                <wp:wrapTopAndBottom/>
                <wp:docPr id="17" name="Graphic 17"/>
                <wp:cNvGraphicFramePr/>
                <a:graphic xmlns:a="http://schemas.openxmlformats.org/drawingml/2006/main">
                  <a:graphicData uri="http://schemas.microsoft.com/office/word/2010/wordprocessingShape">
                    <wps:wsp>
                      <wps:cNvSpPr/>
                      <wps:spPr>
                        <a:xfrm>
                          <a:off x="0" y="0"/>
                          <a:ext cx="5292090" cy="1270"/>
                        </a:xfrm>
                        <a:custGeom>
                          <a:avLst/>
                          <a:gdLst/>
                          <a:ahLst/>
                          <a:cxnLst/>
                          <a:rect l="l" t="t" r="r" b="b"/>
                          <a:pathLst>
                            <a:path w="5292090">
                              <a:moveTo>
                                <a:pt x="0" y="0"/>
                              </a:moveTo>
                              <a:lnTo>
                                <a:pt x="529197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17" o:spid="_x0000_s1026" o:spt="100" style="position:absolute;left:0pt;margin-left:89.25pt;margin-top:4.95pt;height:0.1pt;width:416.7pt;mso-position-horizontal-relative:page;mso-wrap-distance-bottom:0pt;mso-wrap-distance-top:0pt;z-index:-251650048;mso-width-relative:page;mso-height-relative:page;" filled="f" stroked="t" coordsize="5292090,1" o:gfxdata="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Ame1TXAAAACQEAAA8AAAAA&#10;AAAAAQAgAAAAIgAAAGRycy9kb3ducmV2LnhtbFBLAQIUABQAAAAIAIdO4kAt5WyNFQIAAHwEAAAO&#10;AAAAAAAAAAEAIAAAACYBAABkcnMvZTJvRG9jLnhtbFBLBQYAAAAABgAGAFkBAACtBQAAAAA=&#10;" path="m0,0l5291975,0e">
                <v:fill on="f" focussize="0,0"/>
                <v:stroke weight="0.397952755905512pt" color="#000000" joinstyle="round"/>
                <v:imagedata o:title=""/>
                <o:lock v:ext="edit" aspectratio="f"/>
                <v:textbox inset="0mm,0mm,0mm,0mm"/>
                <w10:wrap type="topAndBottom"/>
              </v:shape>
            </w:pict>
          </mc:Fallback>
        </mc:AlternateContent>
      </w:r>
    </w:p>
    <w:p>
      <w:pPr>
        <w:tabs>
          <w:tab w:val="left" w:pos="798"/>
        </w:tabs>
        <w:spacing w:before="42"/>
        <w:ind w:left="118" w:right="0" w:firstLine="0"/>
        <w:jc w:val="left"/>
        <w:rPr>
          <w:rFonts w:ascii="Cambria"/>
          <w:sz w:val="18"/>
        </w:rPr>
      </w:pPr>
      <w:r>
        <w:rPr>
          <w:rFonts w:ascii="Cambria"/>
          <w:color w:val="7F7F7F"/>
          <w:spacing w:val="-10"/>
          <w:w w:val="115"/>
          <w:sz w:val="10"/>
        </w:rPr>
        <w:t>1</w:t>
      </w:r>
      <w:r>
        <w:rPr>
          <w:rFonts w:ascii="Cambria"/>
          <w:color w:val="7F7F7F"/>
          <w:sz w:val="10"/>
        </w:rPr>
        <w:tab/>
      </w:r>
      <w:r>
        <w:rPr>
          <w:rFonts w:ascii="Cambria"/>
          <w:spacing w:val="-2"/>
          <w:w w:val="115"/>
          <w:sz w:val="18"/>
        </w:rPr>
        <w:t>dearpygui</w:t>
      </w:r>
    </w:p>
    <w:p>
      <w:pPr>
        <w:tabs>
          <w:tab w:val="left" w:pos="883"/>
        </w:tabs>
        <w:spacing w:before="8"/>
        <w:ind w:left="118" w:right="0" w:firstLine="0"/>
        <w:jc w:val="left"/>
        <w:rPr>
          <w:rFonts w:ascii="Cambria"/>
          <w:sz w:val="18"/>
        </w:rPr>
      </w:pPr>
      <w:r>
        <w:rPr>
          <w:rFonts w:ascii="Cambria"/>
          <w:color w:val="7F7F7F"/>
          <w:spacing w:val="-10"/>
          <w:w w:val="110"/>
          <w:sz w:val="10"/>
        </w:rPr>
        <w:t>2</w:t>
      </w:r>
      <w:r>
        <w:rPr>
          <w:rFonts w:ascii="Cambria"/>
          <w:color w:val="7F7F7F"/>
          <w:sz w:val="10"/>
        </w:rPr>
        <w:tab/>
      </w:r>
      <w:r>
        <w:rPr>
          <w:rFonts w:ascii="Cambria"/>
          <w:spacing w:val="-2"/>
          <w:w w:val="110"/>
          <w:sz w:val="18"/>
        </w:rPr>
        <w:t>mutagen</w:t>
      </w:r>
    </w:p>
    <w:p>
      <w:pPr>
        <w:tabs>
          <w:tab w:val="left" w:pos="883"/>
        </w:tabs>
        <w:spacing w:before="8"/>
        <w:ind w:left="118" w:right="0" w:firstLine="0"/>
        <w:jc w:val="left"/>
        <w:rPr>
          <w:rFonts w:ascii="Cambria"/>
          <w:sz w:val="18"/>
        </w:rPr>
      </w:pPr>
      <w:r>
        <w:rPr>
          <w:rFonts w:ascii="Cambria"/>
          <w:color w:val="7F7F7F"/>
          <w:spacing w:val="-10"/>
          <w:w w:val="105"/>
          <w:sz w:val="10"/>
        </w:rPr>
        <w:t>3</w:t>
      </w:r>
      <w:r>
        <w:rPr>
          <w:rFonts w:ascii="Cambria"/>
          <w:color w:val="7F7F7F"/>
          <w:sz w:val="10"/>
        </w:rPr>
        <w:tab/>
      </w:r>
      <w:r>
        <w:rPr>
          <w:rFonts w:ascii="Cambria"/>
          <w:spacing w:val="-2"/>
          <w:w w:val="105"/>
          <w:sz w:val="18"/>
        </w:rPr>
        <w:t>pygame</w:t>
      </w:r>
    </w:p>
    <w:p>
      <w:pPr>
        <w:tabs>
          <w:tab w:val="left" w:pos="883"/>
        </w:tabs>
        <w:spacing w:before="8"/>
        <w:ind w:left="118" w:right="0" w:firstLine="0"/>
        <w:jc w:val="left"/>
        <w:rPr>
          <w:rFonts w:ascii="Cambria"/>
          <w:sz w:val="18"/>
        </w:rPr>
      </w:pPr>
      <w:r>
        <w:rPr>
          <w:rFonts w:ascii="Cambria"/>
          <w:color w:val="7F7F7F"/>
          <w:spacing w:val="-10"/>
          <w:w w:val="120"/>
          <w:sz w:val="10"/>
        </w:rPr>
        <w:t>4</w:t>
      </w:r>
      <w:r>
        <w:rPr>
          <w:rFonts w:ascii="Cambria"/>
          <w:color w:val="7F7F7F"/>
          <w:sz w:val="10"/>
        </w:rPr>
        <w:tab/>
      </w:r>
      <w:r>
        <w:rPr>
          <w:rFonts w:ascii="Cambria"/>
          <w:spacing w:val="-2"/>
          <w:w w:val="120"/>
          <w:sz w:val="18"/>
        </w:rPr>
        <w:t>yt_dlp</w:t>
      </w:r>
    </w:p>
    <w:p>
      <w:pPr>
        <w:pStyle w:val="6"/>
        <w:spacing w:before="7"/>
        <w:ind w:left="0"/>
        <w:rPr>
          <w:rFonts w:ascii="Cambria"/>
          <w:sz w:val="5"/>
        </w:rPr>
      </w:pPr>
      <w:r>
        <mc:AlternateContent>
          <mc:Choice Requires="wps">
            <w:drawing>
              <wp:anchor distT="0" distB="0" distL="0" distR="0" simplePos="0" relativeHeight="251667456" behindDoc="1" locked="0" layoutInCell="1" allowOverlap="1">
                <wp:simplePos x="0" y="0"/>
                <wp:positionH relativeFrom="page">
                  <wp:posOffset>1133475</wp:posOffset>
                </wp:positionH>
                <wp:positionV relativeFrom="paragraph">
                  <wp:posOffset>57150</wp:posOffset>
                </wp:positionV>
                <wp:extent cx="5292090" cy="1270"/>
                <wp:effectExtent l="0" t="0" r="0" b="0"/>
                <wp:wrapTopAndBottom/>
                <wp:docPr id="18" name="Graphic 18"/>
                <wp:cNvGraphicFramePr/>
                <a:graphic xmlns:a="http://schemas.openxmlformats.org/drawingml/2006/main">
                  <a:graphicData uri="http://schemas.microsoft.com/office/word/2010/wordprocessingShape">
                    <wps:wsp>
                      <wps:cNvSpPr/>
                      <wps:spPr>
                        <a:xfrm>
                          <a:off x="0" y="0"/>
                          <a:ext cx="5292090" cy="1270"/>
                        </a:xfrm>
                        <a:custGeom>
                          <a:avLst/>
                          <a:gdLst/>
                          <a:ahLst/>
                          <a:cxnLst/>
                          <a:rect l="l" t="t" r="r" b="b"/>
                          <a:pathLst>
                            <a:path w="5292090">
                              <a:moveTo>
                                <a:pt x="0" y="0"/>
                              </a:moveTo>
                              <a:lnTo>
                                <a:pt x="529197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18" o:spid="_x0000_s1026" o:spt="100" style="position:absolute;left:0pt;margin-left:89.25pt;margin-top:4.5pt;height:0.1pt;width:416.7pt;mso-position-horizontal-relative:page;mso-wrap-distance-bottom:0pt;mso-wrap-distance-top:0pt;z-index:-251649024;mso-width-relative:page;mso-height-relative:page;" filled="f" stroked="t" coordsize="5292090,1" o:gfxdata="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OF8prtcAAAAIAQAADwAAAAAA&#10;AAABACAAAAAiAAAAZHJzL2Rvd25yZXYueG1sUEsBAhQAFAAAAAgAh07iQJdUjcsUAgAAfAQAAA4A&#10;AAAAAAAAAQAgAAAAJgEAAGRycy9lMm9Eb2MueG1sUEsFBgAAAAAGAAYAWQEAAKwFAAAAAA==&#10;" path="m0,0l5291975,0e">
                <v:fill on="f" focussize="0,0"/>
                <v:stroke weight="0.397952755905512pt" color="#000000" joinstyle="round"/>
                <v:imagedata o:title=""/>
                <o:lock v:ext="edit" aspectratio="f"/>
                <v:textbox inset="0mm,0mm,0mm,0mm"/>
                <w10:wrap type="topAndBottom"/>
              </v:shape>
            </w:pict>
          </mc:Fallback>
        </mc:AlternateContent>
      </w:r>
    </w:p>
    <w:p>
      <w:pPr>
        <w:pStyle w:val="6"/>
        <w:spacing w:before="199" w:line="266" w:lineRule="auto"/>
        <w:ind w:right="264" w:firstLine="298"/>
      </w:pPr>
      <w:r>
        <w:rPr>
          <w:w w:val="110"/>
        </w:rPr>
        <w:t>Sau khi tải xong các thư viện trong file requirements.txt có thể</w:t>
      </w:r>
      <w:r>
        <w:rPr>
          <w:spacing w:val="80"/>
          <w:w w:val="110"/>
        </w:rPr>
        <w:t xml:space="preserve"> </w:t>
      </w:r>
      <w:r>
        <w:rPr>
          <w:w w:val="110"/>
        </w:rPr>
        <w:t>chạy phần mềm với câu lệnh:</w:t>
      </w:r>
    </w:p>
    <w:p>
      <w:pPr>
        <w:pStyle w:val="3"/>
        <w:spacing w:line="348" w:lineRule="exact"/>
        <w:ind w:left="504"/>
      </w:pPr>
      <w:r>
        <w:rPr>
          <w:w w:val="110"/>
        </w:rPr>
        <w:t>python3</w:t>
      </w:r>
      <w:r>
        <w:rPr>
          <w:spacing w:val="10"/>
          <w:w w:val="110"/>
        </w:rPr>
        <w:t xml:space="preserve"> </w:t>
      </w:r>
      <w:r>
        <w:rPr>
          <w:spacing w:val="-2"/>
          <w:w w:val="110"/>
        </w:rPr>
        <w:t>main.py</w:t>
      </w:r>
    </w:p>
    <w:p>
      <w:pPr>
        <w:spacing w:after="0" w:line="348" w:lineRule="exact"/>
        <w:sectPr>
          <w:pgSz w:w="11910" w:h="16840"/>
          <w:pgMar w:top="2080" w:right="1500" w:bottom="2060" w:left="1580" w:header="1603" w:footer="1876" w:gutter="0"/>
          <w:cols w:space="720" w:num="1"/>
        </w:sectPr>
      </w:pPr>
    </w:p>
    <w:p>
      <w:pPr>
        <w:pStyle w:val="6"/>
        <w:spacing w:before="52"/>
        <w:ind w:left="0"/>
        <w:rPr>
          <w:rFonts w:ascii="Palatino Linotype"/>
          <w:b/>
        </w:rPr>
      </w:pPr>
    </w:p>
    <w:p>
      <w:pPr>
        <w:pStyle w:val="6"/>
        <w:ind w:left="504"/>
      </w:pPr>
      <w:r>
        <w:rPr>
          <w:w w:val="105"/>
        </w:rPr>
        <w:t>Link</w:t>
      </w:r>
      <w:r>
        <w:rPr>
          <w:spacing w:val="19"/>
          <w:w w:val="105"/>
        </w:rPr>
        <w:t xml:space="preserve"> </w:t>
      </w:r>
      <w:r>
        <w:rPr>
          <w:w w:val="105"/>
        </w:rPr>
        <w:t>Source</w:t>
      </w:r>
      <w:r>
        <w:rPr>
          <w:spacing w:val="19"/>
          <w:w w:val="105"/>
        </w:rPr>
        <w:t xml:space="preserve"> </w:t>
      </w:r>
      <w:r>
        <w:rPr>
          <w:w w:val="105"/>
        </w:rPr>
        <w:t>Code</w:t>
      </w:r>
      <w:r>
        <w:rPr>
          <w:spacing w:val="19"/>
          <w:w w:val="105"/>
        </w:rPr>
        <w:t xml:space="preserve"> </w:t>
      </w:r>
      <w:r>
        <w:rPr>
          <w:spacing w:val="-10"/>
          <w:w w:val="105"/>
        </w:rPr>
        <w:t>:</w:t>
      </w:r>
    </w:p>
    <w:p>
      <w:pPr>
        <w:pStyle w:val="6"/>
        <w:spacing w:before="6"/>
        <w:ind w:left="0"/>
        <w:rPr>
          <w:sz w:val="9"/>
        </w:rPr>
      </w:pPr>
      <w:r>
        <mc:AlternateContent>
          <mc:Choice Requires="wps">
            <w:drawing>
              <wp:anchor distT="0" distB="0" distL="0" distR="0" simplePos="0" relativeHeight="251667456" behindDoc="1" locked="0" layoutInCell="1" allowOverlap="1">
                <wp:simplePos x="0" y="0"/>
                <wp:positionH relativeFrom="page">
                  <wp:posOffset>1133475</wp:posOffset>
                </wp:positionH>
                <wp:positionV relativeFrom="paragraph">
                  <wp:posOffset>84455</wp:posOffset>
                </wp:positionV>
                <wp:extent cx="5292090" cy="1270"/>
                <wp:effectExtent l="0" t="0" r="0" b="0"/>
                <wp:wrapTopAndBottom/>
                <wp:docPr id="19" name="Graphic 19"/>
                <wp:cNvGraphicFramePr/>
                <a:graphic xmlns:a="http://schemas.openxmlformats.org/drawingml/2006/main">
                  <a:graphicData uri="http://schemas.microsoft.com/office/word/2010/wordprocessingShape">
                    <wps:wsp>
                      <wps:cNvSpPr/>
                      <wps:spPr>
                        <a:xfrm>
                          <a:off x="0" y="0"/>
                          <a:ext cx="5292090" cy="1270"/>
                        </a:xfrm>
                        <a:custGeom>
                          <a:avLst/>
                          <a:gdLst/>
                          <a:ahLst/>
                          <a:cxnLst/>
                          <a:rect l="l" t="t" r="r" b="b"/>
                          <a:pathLst>
                            <a:path w="5292090">
                              <a:moveTo>
                                <a:pt x="0" y="0"/>
                              </a:moveTo>
                              <a:lnTo>
                                <a:pt x="529197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19" o:spid="_x0000_s1026" o:spt="100" style="position:absolute;left:0pt;margin-left:89.25pt;margin-top:6.65pt;height:0.1pt;width:416.7pt;mso-position-horizontal-relative:page;mso-wrap-distance-bottom:0pt;mso-wrap-distance-top:0pt;z-index:-251649024;mso-width-relative:page;mso-height-relative:page;" filled="f" stroked="t" coordsize="5292090,1" o:gfxdata="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84URCNkAAAAKAQAADwAA&#10;AAAAAAABACAAAAAiAAAAZHJzL2Rvd25yZXYueG1sUEsBAhQAFAAAAAgAh07iQKx6SKoVAgAAfAQA&#10;AA4AAAAAAAAAAQAgAAAAKAEAAGRycy9lMm9Eb2MueG1sUEsFBgAAAAAGAAYAWQEAAK8FAAAAAA==&#10;" path="m0,0l5291975,0e">
                <v:fill on="f" focussize="0,0"/>
                <v:stroke weight="0.397952755905512pt" color="#000000" joinstyle="round"/>
                <v:imagedata o:title=""/>
                <o:lock v:ext="edit" aspectratio="f"/>
                <v:textbox inset="0mm,0mm,0mm,0mm"/>
                <w10:wrap type="topAndBottom"/>
              </v:shape>
            </w:pict>
          </mc:Fallback>
        </mc:AlternateContent>
      </w:r>
    </w:p>
    <w:p>
      <w:pPr>
        <w:tabs>
          <w:tab w:val="left" w:pos="798"/>
        </w:tabs>
        <w:spacing w:before="42"/>
        <w:ind w:left="118" w:right="0" w:firstLine="0"/>
        <w:jc w:val="left"/>
        <w:rPr>
          <w:rFonts w:ascii="Cambria"/>
          <w:sz w:val="18"/>
        </w:rPr>
      </w:pPr>
      <w:r>
        <w:rPr>
          <w:rFonts w:ascii="Cambria"/>
          <w:color w:val="7F7F7F"/>
          <w:spacing w:val="-10"/>
          <w:w w:val="115"/>
          <w:sz w:val="10"/>
        </w:rPr>
        <w:t>1</w:t>
      </w:r>
      <w:r>
        <w:rPr>
          <w:rFonts w:ascii="Cambria"/>
          <w:color w:val="7F7F7F"/>
          <w:sz w:val="10"/>
        </w:rPr>
        <w:tab/>
      </w:r>
      <w:r>
        <w:rPr>
          <w:rFonts w:ascii="Cambria"/>
          <w:spacing w:val="-2"/>
          <w:w w:val="110"/>
          <w:sz w:val="18"/>
        </w:rPr>
        <w:t>https://github.com/ThaiDinhHuu/OSSD_MusicApp</w:t>
      </w:r>
    </w:p>
    <w:p>
      <w:pPr>
        <w:pStyle w:val="6"/>
        <w:spacing w:before="7"/>
        <w:ind w:left="0"/>
        <w:rPr>
          <w:rFonts w:ascii="Cambria"/>
          <w:sz w:val="5"/>
        </w:rPr>
      </w:pPr>
      <w:r>
        <mc:AlternateContent>
          <mc:Choice Requires="wps">
            <w:drawing>
              <wp:anchor distT="0" distB="0" distL="0" distR="0" simplePos="0" relativeHeight="251668480" behindDoc="1" locked="0" layoutInCell="1" allowOverlap="1">
                <wp:simplePos x="0" y="0"/>
                <wp:positionH relativeFrom="page">
                  <wp:posOffset>1133475</wp:posOffset>
                </wp:positionH>
                <wp:positionV relativeFrom="paragraph">
                  <wp:posOffset>56515</wp:posOffset>
                </wp:positionV>
                <wp:extent cx="5292090" cy="1270"/>
                <wp:effectExtent l="0" t="0" r="0" b="0"/>
                <wp:wrapTopAndBottom/>
                <wp:docPr id="20" name="Graphic 20"/>
                <wp:cNvGraphicFramePr/>
                <a:graphic xmlns:a="http://schemas.openxmlformats.org/drawingml/2006/main">
                  <a:graphicData uri="http://schemas.microsoft.com/office/word/2010/wordprocessingShape">
                    <wps:wsp>
                      <wps:cNvSpPr/>
                      <wps:spPr>
                        <a:xfrm>
                          <a:off x="0" y="0"/>
                          <a:ext cx="5292090" cy="1270"/>
                        </a:xfrm>
                        <a:custGeom>
                          <a:avLst/>
                          <a:gdLst/>
                          <a:ahLst/>
                          <a:cxnLst/>
                          <a:rect l="l" t="t" r="r" b="b"/>
                          <a:pathLst>
                            <a:path w="5292090">
                              <a:moveTo>
                                <a:pt x="0" y="0"/>
                              </a:moveTo>
                              <a:lnTo>
                                <a:pt x="529197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20" o:spid="_x0000_s1026" o:spt="100" style="position:absolute;left:0pt;margin-left:89.25pt;margin-top:4.45pt;height:0.1pt;width:416.7pt;mso-position-horizontal-relative:page;mso-wrap-distance-bottom:0pt;mso-wrap-distance-top:0pt;z-index:-251648000;mso-width-relative:page;mso-height-relative:page;" filled="f" stroked="t" coordsize="5292090,1" o:gfxdata="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WrX2jYAAAACAEAAA8AAAAA&#10;AAAAAQAgAAAAIgAAAGRycy9kb3ducmV2LnhtbFBLAQIUABQAAAAIAIdO4kCSW4l7FAIAAHwEAAAO&#10;AAAAAAAAAAEAIAAAACcBAABkcnMvZTJvRG9jLnhtbFBLBQYAAAAABgAGAFkBAACtBQAAAAA=&#10;" path="m0,0l5291975,0e">
                <v:fill on="f" focussize="0,0"/>
                <v:stroke weight="0.397952755905512pt" color="#000000" joinstyle="round"/>
                <v:imagedata o:title=""/>
                <o:lock v:ext="edit" aspectratio="f"/>
                <v:textbox inset="0mm,0mm,0mm,0mm"/>
                <w10:wrap type="topAndBottom"/>
              </v:shape>
            </w:pict>
          </mc:Fallback>
        </mc:AlternateContent>
      </w:r>
    </w:p>
    <w:p>
      <w:pPr>
        <w:spacing w:after="0"/>
        <w:rPr>
          <w:rFonts w:ascii="Cambria"/>
          <w:sz w:val="5"/>
        </w:rPr>
        <w:sectPr>
          <w:pgSz w:w="11910" w:h="16840"/>
          <w:pgMar w:top="2080" w:right="1500" w:bottom="2060" w:left="1580" w:header="1603" w:footer="1876" w:gutter="0"/>
          <w:cols w:space="720" w:num="1"/>
        </w:sectPr>
      </w:pPr>
    </w:p>
    <w:p>
      <w:pPr>
        <w:pStyle w:val="6"/>
        <w:spacing w:before="200"/>
        <w:ind w:left="0"/>
        <w:rPr>
          <w:rFonts w:ascii="Cambria"/>
        </w:rPr>
      </w:pPr>
    </w:p>
    <w:p>
      <w:pPr>
        <w:pStyle w:val="2"/>
        <w:numPr>
          <w:ilvl w:val="0"/>
          <w:numId w:val="2"/>
        </w:numPr>
        <w:tabs>
          <w:tab w:val="left" w:pos="689"/>
        </w:tabs>
        <w:spacing w:before="0" w:after="0" w:line="240" w:lineRule="auto"/>
        <w:ind w:left="689" w:right="0" w:hanging="484"/>
        <w:jc w:val="left"/>
      </w:pPr>
      <w:bookmarkStart w:id="24" w:name="KẾT LUẬN"/>
      <w:bookmarkEnd w:id="24"/>
      <w:bookmarkStart w:id="25" w:name="_bookmark12"/>
      <w:bookmarkEnd w:id="25"/>
      <w:r>
        <w:rPr>
          <w:w w:val="115"/>
        </w:rPr>
        <w:t>KẾT</w:t>
      </w:r>
      <w:r>
        <w:rPr>
          <w:spacing w:val="55"/>
          <w:w w:val="115"/>
        </w:rPr>
        <w:t xml:space="preserve"> </w:t>
      </w:r>
      <w:r>
        <w:rPr>
          <w:spacing w:val="-4"/>
          <w:w w:val="115"/>
        </w:rPr>
        <w:t>LUẬN</w:t>
      </w:r>
    </w:p>
    <w:p>
      <w:pPr>
        <w:pStyle w:val="6"/>
        <w:spacing w:before="298" w:line="266" w:lineRule="auto"/>
        <w:ind w:right="282"/>
        <w:jc w:val="both"/>
      </w:pPr>
      <w:r>
        <w:rPr>
          <w:w w:val="110"/>
        </w:rPr>
        <w:t>Trong</w:t>
      </w:r>
      <w:r>
        <w:rPr>
          <w:spacing w:val="-1"/>
          <w:w w:val="110"/>
        </w:rPr>
        <w:t xml:space="preserve"> </w:t>
      </w:r>
      <w:r>
        <w:rPr>
          <w:w w:val="110"/>
        </w:rPr>
        <w:t>quá</w:t>
      </w:r>
      <w:r>
        <w:rPr>
          <w:spacing w:val="-1"/>
          <w:w w:val="110"/>
        </w:rPr>
        <w:t xml:space="preserve"> </w:t>
      </w:r>
      <w:r>
        <w:rPr>
          <w:w w:val="110"/>
        </w:rPr>
        <w:t>trình</w:t>
      </w:r>
      <w:r>
        <w:rPr>
          <w:spacing w:val="-1"/>
          <w:w w:val="110"/>
        </w:rPr>
        <w:t xml:space="preserve"> </w:t>
      </w:r>
      <w:r>
        <w:rPr>
          <w:w w:val="110"/>
        </w:rPr>
        <w:t>thực</w:t>
      </w:r>
      <w:r>
        <w:rPr>
          <w:spacing w:val="-1"/>
          <w:w w:val="110"/>
        </w:rPr>
        <w:t xml:space="preserve"> </w:t>
      </w:r>
      <w:r>
        <w:rPr>
          <w:w w:val="110"/>
        </w:rPr>
        <w:t>hiện</w:t>
      </w:r>
      <w:r>
        <w:rPr>
          <w:spacing w:val="-1"/>
          <w:w w:val="110"/>
        </w:rPr>
        <w:t xml:space="preserve"> </w:t>
      </w:r>
      <w:r>
        <w:rPr>
          <w:w w:val="110"/>
        </w:rPr>
        <w:t>đồ</w:t>
      </w:r>
      <w:r>
        <w:rPr>
          <w:spacing w:val="-1"/>
          <w:w w:val="110"/>
        </w:rPr>
        <w:t xml:space="preserve"> </w:t>
      </w:r>
      <w:r>
        <w:rPr>
          <w:w w:val="110"/>
        </w:rPr>
        <w:t>án</w:t>
      </w:r>
      <w:r>
        <w:rPr>
          <w:spacing w:val="-1"/>
          <w:w w:val="110"/>
        </w:rPr>
        <w:t xml:space="preserve"> </w:t>
      </w:r>
      <w:r>
        <w:rPr>
          <w:w w:val="110"/>
        </w:rPr>
        <w:t>phát</w:t>
      </w:r>
      <w:r>
        <w:rPr>
          <w:spacing w:val="-1"/>
          <w:w w:val="110"/>
        </w:rPr>
        <w:t xml:space="preserve"> </w:t>
      </w:r>
      <w:r>
        <w:rPr>
          <w:w w:val="110"/>
        </w:rPr>
        <w:t>triển</w:t>
      </w:r>
      <w:r>
        <w:rPr>
          <w:spacing w:val="-1"/>
          <w:w w:val="110"/>
        </w:rPr>
        <w:t xml:space="preserve"> </w:t>
      </w:r>
      <w:r>
        <w:rPr>
          <w:w w:val="110"/>
        </w:rPr>
        <w:t>phần</w:t>
      </w:r>
      <w:r>
        <w:rPr>
          <w:spacing w:val="-1"/>
          <w:w w:val="110"/>
        </w:rPr>
        <w:t xml:space="preserve"> </w:t>
      </w:r>
      <w:r>
        <w:rPr>
          <w:w w:val="110"/>
        </w:rPr>
        <w:t>mềm</w:t>
      </w:r>
      <w:r>
        <w:rPr>
          <w:spacing w:val="-1"/>
          <w:w w:val="110"/>
        </w:rPr>
        <w:t xml:space="preserve"> </w:t>
      </w:r>
      <w:r>
        <w:rPr>
          <w:w w:val="110"/>
        </w:rPr>
        <w:t>mã</w:t>
      </w:r>
      <w:r>
        <w:rPr>
          <w:spacing w:val="-1"/>
          <w:w w:val="110"/>
        </w:rPr>
        <w:t xml:space="preserve"> </w:t>
      </w:r>
      <w:r>
        <w:rPr>
          <w:w w:val="110"/>
        </w:rPr>
        <w:t>nguồn</w:t>
      </w:r>
      <w:r>
        <w:rPr>
          <w:spacing w:val="-1"/>
          <w:w w:val="110"/>
        </w:rPr>
        <w:t xml:space="preserve"> </w:t>
      </w:r>
      <w:r>
        <w:rPr>
          <w:w w:val="110"/>
        </w:rPr>
        <w:t>mở Play</w:t>
      </w:r>
      <w:r>
        <w:rPr>
          <w:spacing w:val="-7"/>
          <w:w w:val="110"/>
        </w:rPr>
        <w:t xml:space="preserve"> </w:t>
      </w:r>
      <w:r>
        <w:rPr>
          <w:w w:val="110"/>
        </w:rPr>
        <w:t>Audio,</w:t>
      </w:r>
      <w:r>
        <w:rPr>
          <w:spacing w:val="-7"/>
          <w:w w:val="110"/>
        </w:rPr>
        <w:t xml:space="preserve"> </w:t>
      </w:r>
      <w:r>
        <w:rPr>
          <w:w w:val="110"/>
        </w:rPr>
        <w:t>nhóm</w:t>
      </w:r>
      <w:r>
        <w:rPr>
          <w:spacing w:val="-7"/>
          <w:w w:val="110"/>
        </w:rPr>
        <w:t xml:space="preserve"> </w:t>
      </w:r>
      <w:r>
        <w:rPr>
          <w:w w:val="110"/>
        </w:rPr>
        <w:t>chúng</w:t>
      </w:r>
      <w:r>
        <w:rPr>
          <w:spacing w:val="-7"/>
          <w:w w:val="110"/>
        </w:rPr>
        <w:t xml:space="preserve"> </w:t>
      </w:r>
      <w:r>
        <w:rPr>
          <w:w w:val="110"/>
        </w:rPr>
        <w:t>em</w:t>
      </w:r>
      <w:r>
        <w:rPr>
          <w:spacing w:val="-7"/>
          <w:w w:val="110"/>
        </w:rPr>
        <w:t xml:space="preserve"> </w:t>
      </w:r>
      <w:r>
        <w:rPr>
          <w:w w:val="110"/>
        </w:rPr>
        <w:t>đã</w:t>
      </w:r>
      <w:r>
        <w:rPr>
          <w:spacing w:val="-7"/>
          <w:w w:val="110"/>
        </w:rPr>
        <w:t xml:space="preserve"> </w:t>
      </w:r>
      <w:r>
        <w:rPr>
          <w:w w:val="110"/>
        </w:rPr>
        <w:t>học</w:t>
      </w:r>
      <w:r>
        <w:rPr>
          <w:spacing w:val="-7"/>
          <w:w w:val="110"/>
        </w:rPr>
        <w:t xml:space="preserve"> </w:t>
      </w:r>
      <w:r>
        <w:rPr>
          <w:w w:val="110"/>
        </w:rPr>
        <w:t>hỏi</w:t>
      </w:r>
      <w:r>
        <w:rPr>
          <w:spacing w:val="-7"/>
          <w:w w:val="110"/>
        </w:rPr>
        <w:t xml:space="preserve"> </w:t>
      </w:r>
      <w:r>
        <w:rPr>
          <w:w w:val="110"/>
        </w:rPr>
        <w:t>được</w:t>
      </w:r>
      <w:r>
        <w:rPr>
          <w:spacing w:val="-7"/>
          <w:w w:val="110"/>
        </w:rPr>
        <w:t xml:space="preserve"> </w:t>
      </w:r>
      <w:r>
        <w:rPr>
          <w:w w:val="110"/>
        </w:rPr>
        <w:t>nhiều</w:t>
      </w:r>
      <w:r>
        <w:rPr>
          <w:spacing w:val="-7"/>
          <w:w w:val="110"/>
        </w:rPr>
        <w:t xml:space="preserve"> </w:t>
      </w:r>
      <w:r>
        <w:rPr>
          <w:w w:val="110"/>
        </w:rPr>
        <w:t>kỹ</w:t>
      </w:r>
      <w:r>
        <w:rPr>
          <w:spacing w:val="-7"/>
          <w:w w:val="110"/>
        </w:rPr>
        <w:t xml:space="preserve"> </w:t>
      </w:r>
      <w:r>
        <w:rPr>
          <w:w w:val="110"/>
        </w:rPr>
        <w:t>năng</w:t>
      </w:r>
      <w:r>
        <w:rPr>
          <w:spacing w:val="-7"/>
          <w:w w:val="110"/>
        </w:rPr>
        <w:t xml:space="preserve"> </w:t>
      </w:r>
      <w:r>
        <w:rPr>
          <w:w w:val="110"/>
        </w:rPr>
        <w:t>và</w:t>
      </w:r>
      <w:r>
        <w:rPr>
          <w:spacing w:val="-7"/>
          <w:w w:val="110"/>
        </w:rPr>
        <w:t xml:space="preserve"> </w:t>
      </w:r>
      <w:r>
        <w:rPr>
          <w:w w:val="110"/>
        </w:rPr>
        <w:t>kiến thức mới về lập trình, quản lý dự án và phát triển phần mềm. Mục tiêu của đồ án là tạo ra một ứng dụng phát nhạc đơn giản, tiện ích và</w:t>
      </w:r>
      <w:r>
        <w:rPr>
          <w:spacing w:val="-9"/>
          <w:w w:val="110"/>
        </w:rPr>
        <w:t xml:space="preserve"> </w:t>
      </w:r>
      <w:r>
        <w:rPr>
          <w:w w:val="110"/>
        </w:rPr>
        <w:t>miễn</w:t>
      </w:r>
      <w:r>
        <w:rPr>
          <w:spacing w:val="-9"/>
          <w:w w:val="110"/>
        </w:rPr>
        <w:t xml:space="preserve"> </w:t>
      </w:r>
      <w:r>
        <w:rPr>
          <w:w w:val="110"/>
        </w:rPr>
        <w:t>phí</w:t>
      </w:r>
      <w:r>
        <w:rPr>
          <w:spacing w:val="-9"/>
          <w:w w:val="110"/>
        </w:rPr>
        <w:t xml:space="preserve"> </w:t>
      </w:r>
      <w:r>
        <w:rPr>
          <w:w w:val="110"/>
        </w:rPr>
        <w:t>cho</w:t>
      </w:r>
      <w:r>
        <w:rPr>
          <w:spacing w:val="-9"/>
          <w:w w:val="110"/>
        </w:rPr>
        <w:t xml:space="preserve"> </w:t>
      </w:r>
      <w:r>
        <w:rPr>
          <w:w w:val="110"/>
        </w:rPr>
        <w:t>người</w:t>
      </w:r>
      <w:r>
        <w:rPr>
          <w:spacing w:val="-9"/>
          <w:w w:val="110"/>
        </w:rPr>
        <w:t xml:space="preserve"> </w:t>
      </w:r>
      <w:r>
        <w:rPr>
          <w:w w:val="110"/>
        </w:rPr>
        <w:t>dùng.</w:t>
      </w:r>
      <w:r>
        <w:rPr>
          <w:spacing w:val="-9"/>
          <w:w w:val="110"/>
        </w:rPr>
        <w:t xml:space="preserve"> </w:t>
      </w:r>
      <w:r>
        <w:rPr>
          <w:w w:val="110"/>
        </w:rPr>
        <w:t>Đến</w:t>
      </w:r>
      <w:r>
        <w:rPr>
          <w:spacing w:val="-9"/>
          <w:w w:val="110"/>
        </w:rPr>
        <w:t xml:space="preserve"> </w:t>
      </w:r>
      <w:r>
        <w:rPr>
          <w:w w:val="110"/>
        </w:rPr>
        <w:t>nay,</w:t>
      </w:r>
      <w:r>
        <w:rPr>
          <w:spacing w:val="-9"/>
          <w:w w:val="110"/>
        </w:rPr>
        <w:t xml:space="preserve"> </w:t>
      </w:r>
      <w:r>
        <w:rPr>
          <w:w w:val="110"/>
        </w:rPr>
        <w:t>nhóm</w:t>
      </w:r>
      <w:r>
        <w:rPr>
          <w:spacing w:val="-9"/>
          <w:w w:val="110"/>
        </w:rPr>
        <w:t xml:space="preserve"> </w:t>
      </w:r>
      <w:r>
        <w:rPr>
          <w:w w:val="110"/>
        </w:rPr>
        <w:t>chúng</w:t>
      </w:r>
      <w:r>
        <w:rPr>
          <w:spacing w:val="-9"/>
          <w:w w:val="110"/>
        </w:rPr>
        <w:t xml:space="preserve"> </w:t>
      </w:r>
      <w:r>
        <w:rPr>
          <w:w w:val="110"/>
        </w:rPr>
        <w:t>em</w:t>
      </w:r>
      <w:r>
        <w:rPr>
          <w:spacing w:val="-9"/>
          <w:w w:val="110"/>
        </w:rPr>
        <w:t xml:space="preserve"> </w:t>
      </w:r>
      <w:r>
        <w:rPr>
          <w:w w:val="110"/>
        </w:rPr>
        <w:t>đã</w:t>
      </w:r>
      <w:r>
        <w:rPr>
          <w:spacing w:val="-9"/>
          <w:w w:val="110"/>
        </w:rPr>
        <w:t xml:space="preserve"> </w:t>
      </w:r>
      <w:r>
        <w:rPr>
          <w:w w:val="110"/>
        </w:rPr>
        <w:t>phát</w:t>
      </w:r>
      <w:r>
        <w:rPr>
          <w:spacing w:val="-9"/>
          <w:w w:val="110"/>
        </w:rPr>
        <w:t xml:space="preserve"> </w:t>
      </w:r>
      <w:r>
        <w:rPr>
          <w:w w:val="110"/>
        </w:rPr>
        <w:t>triển được một ứng dụng phát nhạc nhẹ nhàng, dễ sử dụng, có khả năng phát các tập tin âm thanh đa dạng như MP3, WAV, AAC, FLAC</w:t>
      </w:r>
      <w:r>
        <w:rPr>
          <w:spacing w:val="40"/>
          <w:w w:val="110"/>
        </w:rPr>
        <w:t xml:space="preserve"> </w:t>
      </w:r>
      <w:r>
        <w:rPr>
          <w:w w:val="110"/>
        </w:rPr>
        <w:t>và nhiều định dạng khác. Ngoài ra, chúng em cũng đã tích hợp các tính năng phát ngẫu nhiên, giúp người dùng thưởng thức âm nhạc thuận tiện hơn.</w:t>
      </w:r>
    </w:p>
    <w:p>
      <w:pPr>
        <w:pStyle w:val="6"/>
        <w:spacing w:before="12" w:line="266" w:lineRule="auto"/>
        <w:ind w:right="282" w:firstLine="298"/>
        <w:jc w:val="both"/>
      </w:pPr>
      <w:r>
        <w:rPr>
          <w:w w:val="110"/>
        </w:rPr>
        <w:t>Tuy</w:t>
      </w:r>
      <w:r>
        <w:rPr>
          <w:spacing w:val="-15"/>
          <w:w w:val="110"/>
        </w:rPr>
        <w:t xml:space="preserve"> </w:t>
      </w:r>
      <w:r>
        <w:rPr>
          <w:w w:val="110"/>
        </w:rPr>
        <w:t>nhiên,</w:t>
      </w:r>
      <w:r>
        <w:rPr>
          <w:spacing w:val="-15"/>
          <w:w w:val="110"/>
        </w:rPr>
        <w:t xml:space="preserve"> </w:t>
      </w:r>
      <w:r>
        <w:rPr>
          <w:w w:val="110"/>
        </w:rPr>
        <w:t>dự</w:t>
      </w:r>
      <w:r>
        <w:rPr>
          <w:spacing w:val="-15"/>
          <w:w w:val="110"/>
        </w:rPr>
        <w:t xml:space="preserve"> </w:t>
      </w:r>
      <w:r>
        <w:rPr>
          <w:w w:val="110"/>
        </w:rPr>
        <w:t>án</w:t>
      </w:r>
      <w:r>
        <w:rPr>
          <w:spacing w:val="-15"/>
          <w:w w:val="110"/>
        </w:rPr>
        <w:t xml:space="preserve"> </w:t>
      </w:r>
      <w:r>
        <w:rPr>
          <w:w w:val="110"/>
        </w:rPr>
        <w:t>Play</w:t>
      </w:r>
      <w:r>
        <w:rPr>
          <w:spacing w:val="-15"/>
          <w:w w:val="110"/>
        </w:rPr>
        <w:t xml:space="preserve"> </w:t>
      </w:r>
      <w:r>
        <w:rPr>
          <w:w w:val="110"/>
        </w:rPr>
        <w:t>Audio</w:t>
      </w:r>
      <w:r>
        <w:rPr>
          <w:spacing w:val="-15"/>
          <w:w w:val="110"/>
        </w:rPr>
        <w:t xml:space="preserve"> </w:t>
      </w:r>
      <w:r>
        <w:rPr>
          <w:w w:val="110"/>
        </w:rPr>
        <w:t>vẫn</w:t>
      </w:r>
      <w:r>
        <w:rPr>
          <w:spacing w:val="-15"/>
          <w:w w:val="110"/>
        </w:rPr>
        <w:t xml:space="preserve"> </w:t>
      </w:r>
      <w:r>
        <w:rPr>
          <w:w w:val="110"/>
        </w:rPr>
        <w:t>còn</w:t>
      </w:r>
      <w:r>
        <w:rPr>
          <w:spacing w:val="-15"/>
          <w:w w:val="110"/>
        </w:rPr>
        <w:t xml:space="preserve"> </w:t>
      </w:r>
      <w:r>
        <w:rPr>
          <w:w w:val="110"/>
        </w:rPr>
        <w:t>một</w:t>
      </w:r>
      <w:r>
        <w:rPr>
          <w:spacing w:val="-15"/>
          <w:w w:val="110"/>
        </w:rPr>
        <w:t xml:space="preserve"> </w:t>
      </w:r>
      <w:r>
        <w:rPr>
          <w:w w:val="110"/>
        </w:rPr>
        <w:t>số</w:t>
      </w:r>
      <w:r>
        <w:rPr>
          <w:spacing w:val="-15"/>
          <w:w w:val="110"/>
        </w:rPr>
        <w:t xml:space="preserve"> </w:t>
      </w:r>
      <w:r>
        <w:rPr>
          <w:w w:val="110"/>
        </w:rPr>
        <w:t>hạn</w:t>
      </w:r>
      <w:r>
        <w:rPr>
          <w:spacing w:val="-15"/>
          <w:w w:val="110"/>
        </w:rPr>
        <w:t xml:space="preserve"> </w:t>
      </w:r>
      <w:r>
        <w:rPr>
          <w:w w:val="110"/>
        </w:rPr>
        <w:t>chế</w:t>
      </w:r>
      <w:r>
        <w:rPr>
          <w:spacing w:val="-15"/>
          <w:w w:val="110"/>
        </w:rPr>
        <w:t xml:space="preserve"> </w:t>
      </w:r>
      <w:r>
        <w:rPr>
          <w:w w:val="110"/>
        </w:rPr>
        <w:t>và</w:t>
      </w:r>
      <w:r>
        <w:rPr>
          <w:spacing w:val="-15"/>
          <w:w w:val="110"/>
        </w:rPr>
        <w:t xml:space="preserve"> </w:t>
      </w:r>
      <w:r>
        <w:rPr>
          <w:w w:val="110"/>
        </w:rPr>
        <w:t>chưa</w:t>
      </w:r>
      <w:r>
        <w:rPr>
          <w:spacing w:val="-15"/>
          <w:w w:val="110"/>
        </w:rPr>
        <w:t xml:space="preserve"> </w:t>
      </w:r>
      <w:r>
        <w:rPr>
          <w:w w:val="110"/>
        </w:rPr>
        <w:t>thực sự hoàn thiện. Một số định dạng âm thanh nhất định chưa được hỗ trợ, và phần mềm cần cải thiện hiệu suất để đáp ứng tốt hơn các tác vụ phát lại âm thanh lớn. Chúng em muốn gửi lời cảm ơn sâu sắc đến quý thầy cô đã tận tình giúp đỡ và hỗ trợ chúng em trong suốt quá trình phát triển phần mềm. Đặc biệt, nhóm xin gửi lời cảm ơn sâu</w:t>
      </w:r>
      <w:r>
        <w:rPr>
          <w:spacing w:val="-16"/>
          <w:w w:val="110"/>
        </w:rPr>
        <w:t xml:space="preserve"> </w:t>
      </w:r>
      <w:r>
        <w:rPr>
          <w:w w:val="110"/>
        </w:rPr>
        <w:t>sắc</w:t>
      </w:r>
      <w:r>
        <w:rPr>
          <w:spacing w:val="-17"/>
          <w:w w:val="110"/>
        </w:rPr>
        <w:t xml:space="preserve"> </w:t>
      </w:r>
      <w:r>
        <w:rPr>
          <w:w w:val="110"/>
        </w:rPr>
        <w:t>đến</w:t>
      </w:r>
      <w:r>
        <w:rPr>
          <w:spacing w:val="-16"/>
          <w:w w:val="110"/>
        </w:rPr>
        <w:t xml:space="preserve"> </w:t>
      </w:r>
      <w:r>
        <w:rPr>
          <w:w w:val="110"/>
        </w:rPr>
        <w:t>giảng</w:t>
      </w:r>
      <w:r>
        <w:rPr>
          <w:spacing w:val="-16"/>
          <w:w w:val="110"/>
        </w:rPr>
        <w:t xml:space="preserve"> </w:t>
      </w:r>
      <w:r>
        <w:rPr>
          <w:w w:val="110"/>
        </w:rPr>
        <w:t>viên</w:t>
      </w:r>
      <w:r>
        <w:rPr>
          <w:spacing w:val="-16"/>
          <w:w w:val="110"/>
        </w:rPr>
        <w:t xml:space="preserve"> </w:t>
      </w:r>
      <w:r>
        <w:rPr>
          <w:w w:val="110"/>
        </w:rPr>
        <w:t>hướng</w:t>
      </w:r>
      <w:r>
        <w:rPr>
          <w:spacing w:val="-16"/>
          <w:w w:val="110"/>
        </w:rPr>
        <w:t xml:space="preserve"> </w:t>
      </w:r>
      <w:r>
        <w:rPr>
          <w:w w:val="110"/>
        </w:rPr>
        <w:t>dẫn</w:t>
      </w:r>
      <w:r>
        <w:rPr>
          <w:spacing w:val="-17"/>
          <w:w w:val="110"/>
        </w:rPr>
        <w:t xml:space="preserve"> </w:t>
      </w:r>
      <w:r>
        <w:rPr>
          <w:w w:val="110"/>
        </w:rPr>
        <w:t>Từ</w:t>
      </w:r>
      <w:r>
        <w:rPr>
          <w:spacing w:val="-16"/>
          <w:w w:val="110"/>
        </w:rPr>
        <w:t xml:space="preserve"> </w:t>
      </w:r>
      <w:r>
        <w:rPr>
          <w:w w:val="110"/>
        </w:rPr>
        <w:t>Lãng</w:t>
      </w:r>
      <w:r>
        <w:rPr>
          <w:spacing w:val="-16"/>
          <w:w w:val="110"/>
        </w:rPr>
        <w:t xml:space="preserve"> </w:t>
      </w:r>
      <w:r>
        <w:rPr>
          <w:w w:val="110"/>
        </w:rPr>
        <w:t>Phiêu,</w:t>
      </w:r>
      <w:r>
        <w:rPr>
          <w:spacing w:val="-17"/>
          <w:w w:val="110"/>
        </w:rPr>
        <w:t xml:space="preserve"> </w:t>
      </w:r>
      <w:r>
        <w:rPr>
          <w:w w:val="110"/>
        </w:rPr>
        <w:t>người</w:t>
      </w:r>
      <w:r>
        <w:rPr>
          <w:spacing w:val="-16"/>
          <w:w w:val="110"/>
        </w:rPr>
        <w:t xml:space="preserve"> </w:t>
      </w:r>
      <w:r>
        <w:rPr>
          <w:w w:val="110"/>
        </w:rPr>
        <w:t>đã</w:t>
      </w:r>
      <w:r>
        <w:rPr>
          <w:spacing w:val="-16"/>
          <w:w w:val="110"/>
        </w:rPr>
        <w:t xml:space="preserve"> </w:t>
      </w:r>
      <w:r>
        <w:rPr>
          <w:w w:val="110"/>
        </w:rPr>
        <w:t>cung</w:t>
      </w:r>
      <w:r>
        <w:rPr>
          <w:spacing w:val="-16"/>
          <w:w w:val="110"/>
        </w:rPr>
        <w:t xml:space="preserve"> </w:t>
      </w:r>
      <w:r>
        <w:rPr>
          <w:w w:val="110"/>
        </w:rPr>
        <w:t>cấp cho chúng em sự hỗ trợ và chỉ dẫn quý báu.</w:t>
      </w:r>
    </w:p>
    <w:p>
      <w:pPr>
        <w:pStyle w:val="6"/>
        <w:spacing w:before="11" w:line="266" w:lineRule="auto"/>
        <w:ind w:right="282" w:firstLine="298"/>
        <w:jc w:val="both"/>
      </w:pPr>
      <w:r>
        <w:rPr>
          <w:w w:val="110"/>
        </w:rPr>
        <w:t>Trong tương lai, nhóm chúng em sẽ tiếp tục phát triển và nâng cấp phần mềm Play Audio để cải thiện hiệu suất và thêm các tính năng mới, đáp ứng nhu cầu và yêu cầu của người dùng. Đồng thời, chúng em cũng sẽ tiếp tục phát triển các dự án mã nguồn mở khác để</w:t>
      </w:r>
      <w:r>
        <w:rPr>
          <w:spacing w:val="-16"/>
          <w:w w:val="110"/>
        </w:rPr>
        <w:t xml:space="preserve"> </w:t>
      </w:r>
      <w:r>
        <w:rPr>
          <w:w w:val="110"/>
        </w:rPr>
        <w:t>đóng</w:t>
      </w:r>
      <w:r>
        <w:rPr>
          <w:spacing w:val="-16"/>
          <w:w w:val="110"/>
        </w:rPr>
        <w:t xml:space="preserve"> </w:t>
      </w:r>
      <w:r>
        <w:rPr>
          <w:w w:val="110"/>
        </w:rPr>
        <w:t>góp</w:t>
      </w:r>
      <w:r>
        <w:rPr>
          <w:spacing w:val="-16"/>
          <w:w w:val="110"/>
        </w:rPr>
        <w:t xml:space="preserve"> </w:t>
      </w:r>
      <w:r>
        <w:rPr>
          <w:w w:val="110"/>
        </w:rPr>
        <w:t>cho</w:t>
      </w:r>
      <w:r>
        <w:rPr>
          <w:spacing w:val="-16"/>
          <w:w w:val="110"/>
        </w:rPr>
        <w:t xml:space="preserve"> </w:t>
      </w:r>
      <w:r>
        <w:rPr>
          <w:w w:val="110"/>
        </w:rPr>
        <w:t>cộng</w:t>
      </w:r>
      <w:r>
        <w:rPr>
          <w:spacing w:val="-16"/>
          <w:w w:val="110"/>
        </w:rPr>
        <w:t xml:space="preserve"> </w:t>
      </w:r>
      <w:r>
        <w:rPr>
          <w:w w:val="110"/>
        </w:rPr>
        <w:t>đồng</w:t>
      </w:r>
      <w:r>
        <w:rPr>
          <w:spacing w:val="-16"/>
          <w:w w:val="110"/>
        </w:rPr>
        <w:t xml:space="preserve"> </w:t>
      </w:r>
      <w:r>
        <w:rPr>
          <w:w w:val="110"/>
        </w:rPr>
        <w:t>phần</w:t>
      </w:r>
      <w:r>
        <w:rPr>
          <w:spacing w:val="-16"/>
          <w:w w:val="110"/>
        </w:rPr>
        <w:t xml:space="preserve"> </w:t>
      </w:r>
      <w:r>
        <w:rPr>
          <w:w w:val="110"/>
        </w:rPr>
        <w:t>mềm</w:t>
      </w:r>
      <w:r>
        <w:rPr>
          <w:spacing w:val="-17"/>
          <w:w w:val="110"/>
        </w:rPr>
        <w:t xml:space="preserve"> </w:t>
      </w:r>
      <w:r>
        <w:rPr>
          <w:w w:val="110"/>
        </w:rPr>
        <w:t>mã</w:t>
      </w:r>
      <w:r>
        <w:rPr>
          <w:spacing w:val="-16"/>
          <w:w w:val="110"/>
        </w:rPr>
        <w:t xml:space="preserve"> </w:t>
      </w:r>
      <w:r>
        <w:rPr>
          <w:w w:val="110"/>
        </w:rPr>
        <w:t>nguồn</w:t>
      </w:r>
      <w:r>
        <w:rPr>
          <w:spacing w:val="-16"/>
          <w:w w:val="110"/>
        </w:rPr>
        <w:t xml:space="preserve"> </w:t>
      </w:r>
      <w:r>
        <w:rPr>
          <w:w w:val="110"/>
        </w:rPr>
        <w:t>mở</w:t>
      </w:r>
      <w:r>
        <w:rPr>
          <w:spacing w:val="-16"/>
          <w:w w:val="110"/>
        </w:rPr>
        <w:t xml:space="preserve"> </w:t>
      </w:r>
      <w:r>
        <w:rPr>
          <w:w w:val="110"/>
        </w:rPr>
        <w:t>ngày</w:t>
      </w:r>
      <w:r>
        <w:rPr>
          <w:spacing w:val="-16"/>
          <w:w w:val="110"/>
        </w:rPr>
        <w:t xml:space="preserve"> </w:t>
      </w:r>
      <w:r>
        <w:rPr>
          <w:w w:val="110"/>
        </w:rPr>
        <w:t>càng</w:t>
      </w:r>
      <w:r>
        <w:rPr>
          <w:spacing w:val="-16"/>
          <w:w w:val="110"/>
        </w:rPr>
        <w:t xml:space="preserve"> </w:t>
      </w:r>
      <w:r>
        <w:rPr>
          <w:w w:val="110"/>
        </w:rPr>
        <w:t>phát triển hơn. Chúng em rất mong nhận được sự góp ý từ thầy cô để nâng cao chất lượng sản phẩm. Nhóm xin chân thành cảm ơn!</w:t>
      </w:r>
    </w:p>
    <w:p>
      <w:pPr>
        <w:spacing w:after="0" w:line="266" w:lineRule="auto"/>
        <w:jc w:val="both"/>
        <w:sectPr>
          <w:pgSz w:w="11910" w:h="16840"/>
          <w:pgMar w:top="2080" w:right="1500" w:bottom="2060" w:left="1580" w:header="1603" w:footer="1876" w:gutter="0"/>
          <w:cols w:space="720" w:num="1"/>
        </w:sectPr>
      </w:pPr>
    </w:p>
    <w:p>
      <w:pPr>
        <w:pStyle w:val="6"/>
        <w:spacing w:before="137"/>
        <w:ind w:left="0"/>
      </w:pPr>
    </w:p>
    <w:p>
      <w:pPr>
        <w:pStyle w:val="3"/>
        <w:ind w:left="205"/>
      </w:pPr>
      <w:bookmarkStart w:id="26" w:name="_bookmark13"/>
      <w:bookmarkEnd w:id="26"/>
      <w:r>
        <w:rPr>
          <w:w w:val="105"/>
        </w:rPr>
        <w:t>Tài</w:t>
      </w:r>
      <w:r>
        <w:rPr>
          <w:spacing w:val="34"/>
          <w:w w:val="105"/>
        </w:rPr>
        <w:t xml:space="preserve"> </w:t>
      </w:r>
      <w:r>
        <w:rPr>
          <w:spacing w:val="-4"/>
          <w:w w:val="105"/>
        </w:rPr>
        <w:t>liệu</w:t>
      </w:r>
    </w:p>
    <w:p>
      <w:pPr>
        <w:pStyle w:val="10"/>
        <w:numPr>
          <w:ilvl w:val="0"/>
          <w:numId w:val="6"/>
        </w:numPr>
        <w:tabs>
          <w:tab w:val="left" w:pos="739"/>
        </w:tabs>
        <w:spacing w:before="298" w:after="0" w:line="240" w:lineRule="auto"/>
        <w:ind w:left="739" w:right="0" w:hanging="393"/>
        <w:jc w:val="left"/>
        <w:rPr>
          <w:sz w:val="28"/>
        </w:rPr>
      </w:pPr>
      <w:r>
        <w:rPr>
          <w:w w:val="110"/>
          <w:sz w:val="28"/>
        </w:rPr>
        <w:t>https://glints.com/vn/blog/ngon-ngu-lap-trinh-python-la-</w:t>
      </w:r>
      <w:r>
        <w:rPr>
          <w:spacing w:val="-5"/>
          <w:w w:val="110"/>
          <w:sz w:val="28"/>
        </w:rPr>
        <w:t>gi/</w:t>
      </w:r>
    </w:p>
    <w:p>
      <w:pPr>
        <w:pStyle w:val="10"/>
        <w:numPr>
          <w:ilvl w:val="0"/>
          <w:numId w:val="6"/>
        </w:numPr>
        <w:tabs>
          <w:tab w:val="left" w:pos="738"/>
          <w:tab w:val="left" w:pos="742"/>
        </w:tabs>
        <w:spacing w:before="196" w:after="0" w:line="266" w:lineRule="auto"/>
        <w:ind w:left="742" w:right="546" w:hanging="397"/>
        <w:jc w:val="left"/>
        <w:rPr>
          <w:sz w:val="28"/>
        </w:rPr>
      </w:pPr>
      <w:r>
        <w:rPr>
          <w:spacing w:val="-2"/>
          <w:w w:val="110"/>
          <w:sz w:val="28"/>
        </w:rPr>
        <w:t>https://bizflycloud.vn/tin-tuc/phan-mem-ma-nguon-mo-la-</w:t>
      </w:r>
      <w:r>
        <w:rPr>
          <w:spacing w:val="80"/>
          <w:w w:val="150"/>
          <w:sz w:val="28"/>
        </w:rPr>
        <w:t xml:space="preserve"> </w:t>
      </w:r>
      <w:r>
        <w:rPr>
          <w:spacing w:val="-2"/>
          <w:sz w:val="28"/>
        </w:rPr>
        <w:t>gi-5-phan-mem-ma-nguon-mo-duoc-ua-chuong-nhat-hien-nay-</w:t>
      </w:r>
      <w:r>
        <w:rPr>
          <w:spacing w:val="80"/>
          <w:sz w:val="28"/>
        </w:rPr>
        <w:t xml:space="preserve">   </w:t>
      </w:r>
      <w:r>
        <w:rPr>
          <w:spacing w:val="-2"/>
          <w:sz w:val="28"/>
        </w:rPr>
        <w:t>20201028120531765.htm</w:t>
      </w:r>
    </w:p>
    <w:p>
      <w:pPr>
        <w:pStyle w:val="10"/>
        <w:numPr>
          <w:ilvl w:val="0"/>
          <w:numId w:val="6"/>
        </w:numPr>
        <w:tabs>
          <w:tab w:val="left" w:pos="739"/>
        </w:tabs>
        <w:spacing w:before="163" w:after="0" w:line="240" w:lineRule="auto"/>
        <w:ind w:left="739" w:right="0" w:hanging="393"/>
        <w:jc w:val="left"/>
        <w:rPr>
          <w:sz w:val="28"/>
        </w:rPr>
      </w:pPr>
      <w:r>
        <w:rPr>
          <w:w w:val="110"/>
          <w:sz w:val="28"/>
        </w:rPr>
        <w:t>h</w:t>
      </w:r>
      <w:r>
        <w:fldChar w:fldCharType="begin"/>
      </w:r>
      <w:r>
        <w:instrText xml:space="preserve"> HYPERLINK "http://www.icantech.vn/kham-pha/lap-trinh-giao-dien-python" \h </w:instrText>
      </w:r>
      <w:r>
        <w:fldChar w:fldCharType="separate"/>
      </w:r>
      <w:r>
        <w:rPr>
          <w:w w:val="110"/>
          <w:sz w:val="28"/>
        </w:rPr>
        <w:t>ttps://www.ican</w:t>
      </w:r>
      <w:r>
        <w:rPr>
          <w:w w:val="110"/>
          <w:sz w:val="28"/>
        </w:rPr>
        <w:fldChar w:fldCharType="end"/>
      </w:r>
      <w:r>
        <w:rPr>
          <w:w w:val="110"/>
          <w:sz w:val="28"/>
        </w:rPr>
        <w:t>tec</w:t>
      </w:r>
      <w:r>
        <w:fldChar w:fldCharType="begin"/>
      </w:r>
      <w:r>
        <w:instrText xml:space="preserve"> HYPERLINK "http://www.icantech.vn/kham-pha/lap-trinh-giao-dien-python" \h </w:instrText>
      </w:r>
      <w:r>
        <w:fldChar w:fldCharType="separate"/>
      </w:r>
      <w:r>
        <w:rPr>
          <w:w w:val="110"/>
          <w:sz w:val="28"/>
        </w:rPr>
        <w:t>h.vn/kham-pha/lap-trinh-giao-dien-</w:t>
      </w:r>
      <w:r>
        <w:rPr>
          <w:spacing w:val="-2"/>
          <w:w w:val="110"/>
          <w:sz w:val="28"/>
        </w:rPr>
        <w:t>python</w:t>
      </w:r>
      <w:r>
        <w:rPr>
          <w:spacing w:val="-2"/>
          <w:w w:val="110"/>
          <w:sz w:val="28"/>
        </w:rPr>
        <w:fldChar w:fldCharType="end"/>
      </w:r>
    </w:p>
    <w:p>
      <w:pPr>
        <w:pStyle w:val="10"/>
        <w:numPr>
          <w:ilvl w:val="0"/>
          <w:numId w:val="6"/>
        </w:numPr>
        <w:tabs>
          <w:tab w:val="left" w:pos="738"/>
          <w:tab w:val="left" w:pos="742"/>
        </w:tabs>
        <w:spacing w:before="196" w:after="0" w:line="266" w:lineRule="auto"/>
        <w:ind w:left="742" w:right="878" w:hanging="397"/>
        <w:jc w:val="left"/>
        <w:rPr>
          <w:sz w:val="28"/>
        </w:rPr>
      </w:pPr>
      <w:r>
        <w:rPr>
          <w:spacing w:val="-2"/>
          <w:w w:val="110"/>
          <w:sz w:val="28"/>
        </w:rPr>
        <w:t>https://funix.edu.vn/chia-se-kien-thuc/lap-trinh-game-voi- pygame/</w:t>
      </w:r>
    </w:p>
    <w:p>
      <w:pPr>
        <w:pStyle w:val="10"/>
        <w:numPr>
          <w:ilvl w:val="0"/>
          <w:numId w:val="6"/>
        </w:numPr>
        <w:tabs>
          <w:tab w:val="left" w:pos="738"/>
          <w:tab w:val="left" w:pos="742"/>
        </w:tabs>
        <w:spacing w:before="162" w:after="0" w:line="266" w:lineRule="auto"/>
        <w:ind w:left="742" w:right="1039" w:hanging="397"/>
        <w:jc w:val="left"/>
        <w:rPr>
          <w:sz w:val="28"/>
        </w:rPr>
      </w:pPr>
      <w:r>
        <w:rPr>
          <w:spacing w:val="-2"/>
          <w:w w:val="110"/>
          <w:sz w:val="28"/>
        </w:rPr>
        <w:t>h</w:t>
      </w:r>
      <w:r>
        <w:fldChar w:fldCharType="begin"/>
      </w:r>
      <w:r>
        <w:instrText xml:space="preserve"> HYPERLINK "http://www.rapidseedbox.com/vi/blog/yt-dlp-complete-" \h </w:instrText>
      </w:r>
      <w:r>
        <w:fldChar w:fldCharType="separate"/>
      </w:r>
      <w:r>
        <w:rPr>
          <w:spacing w:val="-2"/>
          <w:w w:val="110"/>
          <w:sz w:val="28"/>
        </w:rPr>
        <w:t>ttps://www.rapidseedb</w:t>
      </w:r>
      <w:r>
        <w:rPr>
          <w:spacing w:val="-2"/>
          <w:w w:val="110"/>
          <w:sz w:val="28"/>
        </w:rPr>
        <w:fldChar w:fldCharType="end"/>
      </w:r>
      <w:r>
        <w:rPr>
          <w:spacing w:val="-2"/>
          <w:w w:val="110"/>
          <w:sz w:val="28"/>
        </w:rPr>
        <w:t>o</w:t>
      </w:r>
      <w:r>
        <w:fldChar w:fldCharType="begin"/>
      </w:r>
      <w:r>
        <w:instrText xml:space="preserve"> HYPERLINK "http://www.rapidseedbox.com/vi/blog/yt-dlp-complete-" \h </w:instrText>
      </w:r>
      <w:r>
        <w:fldChar w:fldCharType="separate"/>
      </w:r>
      <w:r>
        <w:rPr>
          <w:spacing w:val="-2"/>
          <w:w w:val="110"/>
          <w:sz w:val="28"/>
        </w:rPr>
        <w:t>x.com/vi/blog/yt-dlp-complete-</w:t>
      </w:r>
      <w:r>
        <w:rPr>
          <w:spacing w:val="-2"/>
          <w:w w:val="110"/>
          <w:sz w:val="28"/>
        </w:rPr>
        <w:fldChar w:fldCharType="end"/>
      </w:r>
      <w:r>
        <w:rPr>
          <w:spacing w:val="-2"/>
          <w:w w:val="110"/>
          <w:sz w:val="28"/>
        </w:rPr>
        <w:t xml:space="preserve"> guide01</w:t>
      </w:r>
    </w:p>
    <w:sectPr>
      <w:pgSz w:w="11910" w:h="16840"/>
      <w:pgMar w:top="2080" w:right="1500" w:bottom="2060" w:left="1580" w:header="1603" w:footer="187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Palatino Linotype">
    <w:panose1 w:val="02040502050505030304"/>
    <w:charset w:val="00"/>
    <w:family w:val="roman"/>
    <w:pitch w:val="default"/>
    <w:sig w:usb0="E0000287" w:usb1="40000013" w:usb2="00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0"/>
      </w:rPr>
    </w:pPr>
    <w:r>
      <mc:AlternateContent>
        <mc:Choice Requires="wps">
          <w:drawing>
            <wp:anchor distT="0" distB="0" distL="0" distR="0" simplePos="0" relativeHeight="251660288" behindDoc="1" locked="0" layoutInCell="1" allowOverlap="1">
              <wp:simplePos x="0" y="0"/>
              <wp:positionH relativeFrom="page">
                <wp:posOffset>1133475</wp:posOffset>
              </wp:positionH>
              <wp:positionV relativeFrom="page">
                <wp:posOffset>9375775</wp:posOffset>
              </wp:positionV>
              <wp:extent cx="5292090" cy="1270"/>
              <wp:effectExtent l="0" t="0" r="0" b="0"/>
              <wp:wrapNone/>
              <wp:docPr id="7" name="Graphic 7"/>
              <wp:cNvGraphicFramePr/>
              <a:graphic xmlns:a="http://schemas.openxmlformats.org/drawingml/2006/main">
                <a:graphicData uri="http://schemas.microsoft.com/office/word/2010/wordprocessingShape">
                  <wps:wsp>
                    <wps:cNvSpPr/>
                    <wps:spPr>
                      <a:xfrm>
                        <a:off x="0" y="0"/>
                        <a:ext cx="5292090" cy="1270"/>
                      </a:xfrm>
                      <a:custGeom>
                        <a:avLst/>
                        <a:gdLst/>
                        <a:ahLst/>
                        <a:cxnLst/>
                        <a:rect l="l" t="t" r="r" b="b"/>
                        <a:pathLst>
                          <a:path w="5292090">
                            <a:moveTo>
                              <a:pt x="0" y="0"/>
                            </a:moveTo>
                            <a:lnTo>
                              <a:pt x="5291975" y="0"/>
                            </a:lnTo>
                          </a:path>
                        </a:pathLst>
                      </a:custGeom>
                      <a:ln w="3797">
                        <a:solidFill>
                          <a:srgbClr val="000000"/>
                        </a:solidFill>
                        <a:prstDash val="solid"/>
                      </a:ln>
                    </wps:spPr>
                    <wps:bodyPr wrap="square" lIns="0" tIns="0" rIns="0" bIns="0" rtlCol="0">
                      <a:noAutofit/>
                    </wps:bodyPr>
                  </wps:wsp>
                </a:graphicData>
              </a:graphic>
            </wp:anchor>
          </w:drawing>
        </mc:Choice>
        <mc:Fallback>
          <w:pict>
            <v:shape id="Graphic 7" o:spid="_x0000_s1026" o:spt="100" style="position:absolute;left:0pt;margin-left:89.25pt;margin-top:738.25pt;height:0.1pt;width:416.7pt;mso-position-horizontal-relative:page;mso-position-vertical-relative:page;z-index:-251656192;mso-width-relative:page;mso-height-relative:page;" filled="f" stroked="t" coordsize="5292090,1" o:gfxdata="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pZn9rNoAAAAOAQAADwAA&#10;AAAAAAABACAAAAAiAAAAZHJzL2Rvd25yZXYueG1sUEsBAhQAFAAAAAgAh07iQK4vakMUAgAAegQA&#10;AA4AAAAAAAAAAQAgAAAAKQEAAGRycy9lMm9Eb2MueG1sUEsFBgAAAAAGAAYAWQEAAK8FAAAAAA==&#10;" path="m0,0l5291975,0e">
              <v:fill on="f" focussize="0,0"/>
              <v:stroke weight="0.298976377952756pt" color="#000000" joinstyle="round"/>
              <v:imagedata o:title=""/>
              <o:lock v:ext="edit" aspectratio="f"/>
              <v:textbox inset="0mm,0mm,0mm,0mm"/>
            </v:shape>
          </w:pict>
        </mc:Fallback>
      </mc:AlternateContent>
    </w:r>
    <w:r>
      <mc:AlternateContent>
        <mc:Choice Requires="wps">
          <w:drawing>
            <wp:anchor distT="0" distB="0" distL="0" distR="0" simplePos="0" relativeHeight="251661312" behindDoc="1" locked="0" layoutInCell="1" allowOverlap="1">
              <wp:simplePos x="0" y="0"/>
              <wp:positionH relativeFrom="page">
                <wp:posOffset>1120775</wp:posOffset>
              </wp:positionH>
              <wp:positionV relativeFrom="page">
                <wp:posOffset>9421495</wp:posOffset>
              </wp:positionV>
              <wp:extent cx="3271520" cy="114300"/>
              <wp:effectExtent l="0" t="0" r="0" b="0"/>
              <wp:wrapNone/>
              <wp:docPr id="8" name="Textbox 8"/>
              <wp:cNvGraphicFramePr/>
              <a:graphic xmlns:a="http://schemas.openxmlformats.org/drawingml/2006/main">
                <a:graphicData uri="http://schemas.microsoft.com/office/word/2010/wordprocessingShape">
                  <wps:wsp>
                    <wps:cNvSpPr txBox="1"/>
                    <wps:spPr>
                      <a:xfrm>
                        <a:off x="0" y="0"/>
                        <a:ext cx="3271520" cy="114300"/>
                      </a:xfrm>
                      <a:prstGeom prst="rect">
                        <a:avLst/>
                      </a:prstGeom>
                    </wps:spPr>
                    <wps:txbx>
                      <w:txbxContent>
                        <w:p>
                          <w:pPr>
                            <w:spacing w:before="0" w:line="156" w:lineRule="exact"/>
                            <w:ind w:left="20" w:right="0" w:firstLine="0"/>
                            <w:jc w:val="left"/>
                            <w:rPr>
                              <w:rFonts w:ascii="Cambria" w:hAnsi="Cambria"/>
                              <w:sz w:val="14"/>
                            </w:rPr>
                          </w:pPr>
                          <w:r>
                            <w:rPr>
                              <w:rFonts w:ascii="Cambria" w:hAnsi="Cambria"/>
                              <w:sz w:val="14"/>
                            </w:rPr>
                            <w:t>Bài</w:t>
                          </w:r>
                          <w:r>
                            <w:rPr>
                              <w:rFonts w:ascii="Cambria" w:hAnsi="Cambria"/>
                              <w:spacing w:val="33"/>
                              <w:sz w:val="14"/>
                            </w:rPr>
                            <w:t xml:space="preserve"> </w:t>
                          </w:r>
                          <w:r>
                            <w:rPr>
                              <w:rFonts w:ascii="Cambria" w:hAnsi="Cambria"/>
                              <w:sz w:val="14"/>
                            </w:rPr>
                            <w:t>tập</w:t>
                          </w:r>
                          <w:r>
                            <w:rPr>
                              <w:rFonts w:ascii="Cambria" w:hAnsi="Cambria"/>
                              <w:spacing w:val="33"/>
                              <w:sz w:val="14"/>
                            </w:rPr>
                            <w:t xml:space="preserve"> </w:t>
                          </w:r>
                          <w:r>
                            <w:rPr>
                              <w:rFonts w:ascii="Cambria" w:hAnsi="Cambria"/>
                              <w:sz w:val="14"/>
                            </w:rPr>
                            <w:t>lớn</w:t>
                          </w:r>
                          <w:r>
                            <w:rPr>
                              <w:rFonts w:ascii="Cambria" w:hAnsi="Cambria"/>
                              <w:spacing w:val="34"/>
                              <w:sz w:val="14"/>
                            </w:rPr>
                            <w:t xml:space="preserve"> </w:t>
                          </w:r>
                          <w:r>
                            <w:rPr>
                              <w:rFonts w:ascii="Cambria" w:hAnsi="Cambria"/>
                              <w:sz w:val="14"/>
                            </w:rPr>
                            <w:t>môn</w:t>
                          </w:r>
                          <w:r>
                            <w:rPr>
                              <w:rFonts w:ascii="Cambria" w:hAnsi="Cambria"/>
                              <w:spacing w:val="33"/>
                              <w:sz w:val="14"/>
                            </w:rPr>
                            <w:t xml:space="preserve"> </w:t>
                          </w:r>
                          <w:r>
                            <w:rPr>
                              <w:rFonts w:ascii="Cambria" w:hAnsi="Cambria"/>
                              <w:sz w:val="14"/>
                            </w:rPr>
                            <w:t>Phát</w:t>
                          </w:r>
                          <w:r>
                            <w:rPr>
                              <w:rFonts w:ascii="Cambria" w:hAnsi="Cambria"/>
                              <w:spacing w:val="25"/>
                              <w:w w:val="130"/>
                              <w:sz w:val="14"/>
                            </w:rPr>
                            <w:t xml:space="preserve"> </w:t>
                          </w:r>
                          <w:r>
                            <w:rPr>
                              <w:rFonts w:ascii="Cambria" w:hAnsi="Cambria"/>
                              <w:w w:val="130"/>
                              <w:sz w:val="14"/>
                            </w:rPr>
                            <w:t>triển</w:t>
                          </w:r>
                          <w:r>
                            <w:rPr>
                              <w:rFonts w:ascii="Cambria" w:hAnsi="Cambria"/>
                              <w:spacing w:val="24"/>
                              <w:w w:val="130"/>
                              <w:sz w:val="14"/>
                            </w:rPr>
                            <w:t xml:space="preserve"> </w:t>
                          </w:r>
                          <w:r>
                            <w:rPr>
                              <w:rFonts w:ascii="Cambria" w:hAnsi="Cambria"/>
                              <w:sz w:val="14"/>
                            </w:rPr>
                            <w:t>phần</w:t>
                          </w:r>
                          <w:r>
                            <w:rPr>
                              <w:rFonts w:ascii="Cambria" w:hAnsi="Cambria"/>
                              <w:spacing w:val="33"/>
                              <w:sz w:val="14"/>
                            </w:rPr>
                            <w:t xml:space="preserve"> </w:t>
                          </w:r>
                          <w:r>
                            <w:rPr>
                              <w:rFonts w:ascii="Cambria" w:hAnsi="Cambria"/>
                              <w:sz w:val="14"/>
                            </w:rPr>
                            <w:t>mềm</w:t>
                          </w:r>
                          <w:r>
                            <w:rPr>
                              <w:rFonts w:ascii="Cambria" w:hAnsi="Cambria"/>
                              <w:spacing w:val="34"/>
                              <w:sz w:val="14"/>
                            </w:rPr>
                            <w:t xml:space="preserve"> </w:t>
                          </w:r>
                          <w:r>
                            <w:rPr>
                              <w:rFonts w:ascii="Cambria" w:hAnsi="Cambria"/>
                              <w:sz w:val="14"/>
                            </w:rPr>
                            <w:t>mã</w:t>
                          </w:r>
                          <w:r>
                            <w:rPr>
                              <w:rFonts w:ascii="Cambria" w:hAnsi="Cambria"/>
                              <w:spacing w:val="33"/>
                              <w:sz w:val="14"/>
                            </w:rPr>
                            <w:t xml:space="preserve"> </w:t>
                          </w:r>
                          <w:r>
                            <w:rPr>
                              <w:rFonts w:ascii="Cambria" w:hAnsi="Cambria"/>
                              <w:sz w:val="14"/>
                            </w:rPr>
                            <w:t>nguồn</w:t>
                          </w:r>
                          <w:r>
                            <w:rPr>
                              <w:rFonts w:ascii="Cambria" w:hAnsi="Cambria"/>
                              <w:spacing w:val="34"/>
                              <w:sz w:val="14"/>
                            </w:rPr>
                            <w:t xml:space="preserve"> </w:t>
                          </w:r>
                          <w:r>
                            <w:rPr>
                              <w:rFonts w:ascii="Cambria" w:hAnsi="Cambria"/>
                              <w:sz w:val="14"/>
                            </w:rPr>
                            <w:t>mở</w:t>
                          </w:r>
                          <w:r>
                            <w:rPr>
                              <w:rFonts w:ascii="Cambria" w:hAnsi="Cambria"/>
                              <w:spacing w:val="24"/>
                              <w:w w:val="130"/>
                              <w:sz w:val="14"/>
                            </w:rPr>
                            <w:t xml:space="preserve"> </w:t>
                          </w:r>
                          <w:r>
                            <w:rPr>
                              <w:rFonts w:ascii="Cambria" w:hAnsi="Cambria"/>
                              <w:w w:val="130"/>
                              <w:sz w:val="14"/>
                            </w:rPr>
                            <w:t>-</w:t>
                          </w:r>
                          <w:r>
                            <w:rPr>
                              <w:rFonts w:ascii="Cambria" w:hAnsi="Cambria"/>
                              <w:spacing w:val="24"/>
                              <w:w w:val="130"/>
                              <w:sz w:val="14"/>
                            </w:rPr>
                            <w:t xml:space="preserve"> </w:t>
                          </w:r>
                          <w:r>
                            <w:rPr>
                              <w:rFonts w:ascii="Cambria" w:hAnsi="Cambria"/>
                              <w:sz w:val="14"/>
                            </w:rPr>
                            <w:t>Niên</w:t>
                          </w:r>
                          <w:r>
                            <w:rPr>
                              <w:rFonts w:ascii="Cambria" w:hAnsi="Cambria"/>
                              <w:spacing w:val="34"/>
                              <w:sz w:val="14"/>
                            </w:rPr>
                            <w:t xml:space="preserve"> </w:t>
                          </w:r>
                          <w:r>
                            <w:rPr>
                              <w:rFonts w:ascii="Cambria" w:hAnsi="Cambria"/>
                              <w:sz w:val="14"/>
                            </w:rPr>
                            <w:t>khóa</w:t>
                          </w:r>
                          <w:r>
                            <w:rPr>
                              <w:rFonts w:ascii="Cambria" w:hAnsi="Cambria"/>
                              <w:spacing w:val="33"/>
                              <w:sz w:val="14"/>
                            </w:rPr>
                            <w:t xml:space="preserve"> </w:t>
                          </w:r>
                          <w:r>
                            <w:rPr>
                              <w:rFonts w:ascii="Cambria" w:hAnsi="Cambria"/>
                              <w:sz w:val="14"/>
                            </w:rPr>
                            <w:t>2023-</w:t>
                          </w:r>
                          <w:r>
                            <w:rPr>
                              <w:rFonts w:ascii="Cambria" w:hAnsi="Cambria"/>
                              <w:spacing w:val="-4"/>
                              <w:sz w:val="14"/>
                            </w:rPr>
                            <w:t>2024</w:t>
                          </w:r>
                        </w:p>
                      </w:txbxContent>
                    </wps:txbx>
                    <wps:bodyPr wrap="square" lIns="0" tIns="0" rIns="0" bIns="0" rtlCol="0">
                      <a:noAutofit/>
                    </wps:bodyPr>
                  </wps:wsp>
                </a:graphicData>
              </a:graphic>
            </wp:anchor>
          </w:drawing>
        </mc:Choice>
        <mc:Fallback>
          <w:pict>
            <v:shape id="Textbox 8" o:spid="_x0000_s1026" o:spt="202" type="#_x0000_t202" style="position:absolute;left:0pt;margin-left:88.25pt;margin-top:741.85pt;height:9pt;width:257.6pt;mso-position-horizontal-relative:page;mso-position-vertical-relative:page;z-index:-251655168;mso-width-relative:page;mso-height-relative:page;" filled="f" stroked="f" coordsize="21600,21600" o:gfxdata="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78S3ktkAAAANAQAADwAAAAAAAAABACAAAAAiAAAAZHJzL2Rvd25yZXYueG1sUEsBAhQAFAAAAAgA&#10;h07iQD//GFayAQAAdAMAAA4AAAAAAAAAAQAgAAAAKAEAAGRycy9lMm9Eb2MueG1sUEsFBgAAAAAG&#10;AAYAWQEAAEwFAAAAAA==&#10;">
              <v:fill on="f" focussize="0,0"/>
              <v:stroke on="f"/>
              <v:imagedata o:title=""/>
              <o:lock v:ext="edit" aspectratio="f"/>
              <v:textbox inset="0mm,0mm,0mm,0mm">
                <w:txbxContent>
                  <w:p>
                    <w:pPr>
                      <w:spacing w:before="0" w:line="156" w:lineRule="exact"/>
                      <w:ind w:left="20" w:right="0" w:firstLine="0"/>
                      <w:jc w:val="left"/>
                      <w:rPr>
                        <w:rFonts w:ascii="Cambria" w:hAnsi="Cambria"/>
                        <w:sz w:val="14"/>
                      </w:rPr>
                    </w:pPr>
                    <w:r>
                      <w:rPr>
                        <w:rFonts w:ascii="Cambria" w:hAnsi="Cambria"/>
                        <w:sz w:val="14"/>
                      </w:rPr>
                      <w:t>Bài</w:t>
                    </w:r>
                    <w:r>
                      <w:rPr>
                        <w:rFonts w:ascii="Cambria" w:hAnsi="Cambria"/>
                        <w:spacing w:val="33"/>
                        <w:sz w:val="14"/>
                      </w:rPr>
                      <w:t xml:space="preserve"> </w:t>
                    </w:r>
                    <w:r>
                      <w:rPr>
                        <w:rFonts w:ascii="Cambria" w:hAnsi="Cambria"/>
                        <w:sz w:val="14"/>
                      </w:rPr>
                      <w:t>tập</w:t>
                    </w:r>
                    <w:r>
                      <w:rPr>
                        <w:rFonts w:ascii="Cambria" w:hAnsi="Cambria"/>
                        <w:spacing w:val="33"/>
                        <w:sz w:val="14"/>
                      </w:rPr>
                      <w:t xml:space="preserve"> </w:t>
                    </w:r>
                    <w:r>
                      <w:rPr>
                        <w:rFonts w:ascii="Cambria" w:hAnsi="Cambria"/>
                        <w:sz w:val="14"/>
                      </w:rPr>
                      <w:t>lớn</w:t>
                    </w:r>
                    <w:r>
                      <w:rPr>
                        <w:rFonts w:ascii="Cambria" w:hAnsi="Cambria"/>
                        <w:spacing w:val="34"/>
                        <w:sz w:val="14"/>
                      </w:rPr>
                      <w:t xml:space="preserve"> </w:t>
                    </w:r>
                    <w:r>
                      <w:rPr>
                        <w:rFonts w:ascii="Cambria" w:hAnsi="Cambria"/>
                        <w:sz w:val="14"/>
                      </w:rPr>
                      <w:t>môn</w:t>
                    </w:r>
                    <w:r>
                      <w:rPr>
                        <w:rFonts w:ascii="Cambria" w:hAnsi="Cambria"/>
                        <w:spacing w:val="33"/>
                        <w:sz w:val="14"/>
                      </w:rPr>
                      <w:t xml:space="preserve"> </w:t>
                    </w:r>
                    <w:r>
                      <w:rPr>
                        <w:rFonts w:ascii="Cambria" w:hAnsi="Cambria"/>
                        <w:sz w:val="14"/>
                      </w:rPr>
                      <w:t>Phát</w:t>
                    </w:r>
                    <w:r>
                      <w:rPr>
                        <w:rFonts w:ascii="Cambria" w:hAnsi="Cambria"/>
                        <w:spacing w:val="25"/>
                        <w:w w:val="130"/>
                        <w:sz w:val="14"/>
                      </w:rPr>
                      <w:t xml:space="preserve"> </w:t>
                    </w:r>
                    <w:r>
                      <w:rPr>
                        <w:rFonts w:ascii="Cambria" w:hAnsi="Cambria"/>
                        <w:w w:val="130"/>
                        <w:sz w:val="14"/>
                      </w:rPr>
                      <w:t>triển</w:t>
                    </w:r>
                    <w:r>
                      <w:rPr>
                        <w:rFonts w:ascii="Cambria" w:hAnsi="Cambria"/>
                        <w:spacing w:val="24"/>
                        <w:w w:val="130"/>
                        <w:sz w:val="14"/>
                      </w:rPr>
                      <w:t xml:space="preserve"> </w:t>
                    </w:r>
                    <w:r>
                      <w:rPr>
                        <w:rFonts w:ascii="Cambria" w:hAnsi="Cambria"/>
                        <w:sz w:val="14"/>
                      </w:rPr>
                      <w:t>phần</w:t>
                    </w:r>
                    <w:r>
                      <w:rPr>
                        <w:rFonts w:ascii="Cambria" w:hAnsi="Cambria"/>
                        <w:spacing w:val="33"/>
                        <w:sz w:val="14"/>
                      </w:rPr>
                      <w:t xml:space="preserve"> </w:t>
                    </w:r>
                    <w:r>
                      <w:rPr>
                        <w:rFonts w:ascii="Cambria" w:hAnsi="Cambria"/>
                        <w:sz w:val="14"/>
                      </w:rPr>
                      <w:t>mềm</w:t>
                    </w:r>
                    <w:r>
                      <w:rPr>
                        <w:rFonts w:ascii="Cambria" w:hAnsi="Cambria"/>
                        <w:spacing w:val="34"/>
                        <w:sz w:val="14"/>
                      </w:rPr>
                      <w:t xml:space="preserve"> </w:t>
                    </w:r>
                    <w:r>
                      <w:rPr>
                        <w:rFonts w:ascii="Cambria" w:hAnsi="Cambria"/>
                        <w:sz w:val="14"/>
                      </w:rPr>
                      <w:t>mã</w:t>
                    </w:r>
                    <w:r>
                      <w:rPr>
                        <w:rFonts w:ascii="Cambria" w:hAnsi="Cambria"/>
                        <w:spacing w:val="33"/>
                        <w:sz w:val="14"/>
                      </w:rPr>
                      <w:t xml:space="preserve"> </w:t>
                    </w:r>
                    <w:r>
                      <w:rPr>
                        <w:rFonts w:ascii="Cambria" w:hAnsi="Cambria"/>
                        <w:sz w:val="14"/>
                      </w:rPr>
                      <w:t>nguồn</w:t>
                    </w:r>
                    <w:r>
                      <w:rPr>
                        <w:rFonts w:ascii="Cambria" w:hAnsi="Cambria"/>
                        <w:spacing w:val="34"/>
                        <w:sz w:val="14"/>
                      </w:rPr>
                      <w:t xml:space="preserve"> </w:t>
                    </w:r>
                    <w:r>
                      <w:rPr>
                        <w:rFonts w:ascii="Cambria" w:hAnsi="Cambria"/>
                        <w:sz w:val="14"/>
                      </w:rPr>
                      <w:t>mở</w:t>
                    </w:r>
                    <w:r>
                      <w:rPr>
                        <w:rFonts w:ascii="Cambria" w:hAnsi="Cambria"/>
                        <w:spacing w:val="24"/>
                        <w:w w:val="130"/>
                        <w:sz w:val="14"/>
                      </w:rPr>
                      <w:t xml:space="preserve"> </w:t>
                    </w:r>
                    <w:r>
                      <w:rPr>
                        <w:rFonts w:ascii="Cambria" w:hAnsi="Cambria"/>
                        <w:w w:val="130"/>
                        <w:sz w:val="14"/>
                      </w:rPr>
                      <w:t>-</w:t>
                    </w:r>
                    <w:r>
                      <w:rPr>
                        <w:rFonts w:ascii="Cambria" w:hAnsi="Cambria"/>
                        <w:spacing w:val="24"/>
                        <w:w w:val="130"/>
                        <w:sz w:val="14"/>
                      </w:rPr>
                      <w:t xml:space="preserve"> </w:t>
                    </w:r>
                    <w:r>
                      <w:rPr>
                        <w:rFonts w:ascii="Cambria" w:hAnsi="Cambria"/>
                        <w:sz w:val="14"/>
                      </w:rPr>
                      <w:t>Niên</w:t>
                    </w:r>
                    <w:r>
                      <w:rPr>
                        <w:rFonts w:ascii="Cambria" w:hAnsi="Cambria"/>
                        <w:spacing w:val="34"/>
                        <w:sz w:val="14"/>
                      </w:rPr>
                      <w:t xml:space="preserve"> </w:t>
                    </w:r>
                    <w:r>
                      <w:rPr>
                        <w:rFonts w:ascii="Cambria" w:hAnsi="Cambria"/>
                        <w:sz w:val="14"/>
                      </w:rPr>
                      <w:t>khóa</w:t>
                    </w:r>
                    <w:r>
                      <w:rPr>
                        <w:rFonts w:ascii="Cambria" w:hAnsi="Cambria"/>
                        <w:spacing w:val="33"/>
                        <w:sz w:val="14"/>
                      </w:rPr>
                      <w:t xml:space="preserve"> </w:t>
                    </w:r>
                    <w:r>
                      <w:rPr>
                        <w:rFonts w:ascii="Cambria" w:hAnsi="Cambria"/>
                        <w:sz w:val="14"/>
                      </w:rPr>
                      <w:t>2023-</w:t>
                    </w:r>
                    <w:r>
                      <w:rPr>
                        <w:rFonts w:ascii="Cambria" w:hAnsi="Cambria"/>
                        <w:spacing w:val="-4"/>
                        <w:sz w:val="14"/>
                      </w:rPr>
                      <w:t>2024</w:t>
                    </w:r>
                  </w:p>
                </w:txbxContent>
              </v:textbox>
            </v:shape>
          </w:pict>
        </mc:Fallback>
      </mc:AlternateContent>
    </w:r>
    <w:r>
      <mc:AlternateContent>
        <mc:Choice Requires="wps">
          <w:drawing>
            <wp:anchor distT="0" distB="0" distL="0" distR="0" simplePos="0" relativeHeight="251661312" behindDoc="1" locked="0" layoutInCell="1" allowOverlap="1">
              <wp:simplePos x="0" y="0"/>
              <wp:positionH relativeFrom="page">
                <wp:posOffset>5895340</wp:posOffset>
              </wp:positionH>
              <wp:positionV relativeFrom="page">
                <wp:posOffset>9421495</wp:posOffset>
              </wp:positionV>
              <wp:extent cx="542925" cy="114300"/>
              <wp:effectExtent l="0" t="0" r="0" b="0"/>
              <wp:wrapNone/>
              <wp:docPr id="9" name="Textbox 9"/>
              <wp:cNvGraphicFramePr/>
              <a:graphic xmlns:a="http://schemas.openxmlformats.org/drawingml/2006/main">
                <a:graphicData uri="http://schemas.microsoft.com/office/word/2010/wordprocessingShape">
                  <wps:wsp>
                    <wps:cNvSpPr txBox="1"/>
                    <wps:spPr>
                      <a:xfrm>
                        <a:off x="0" y="0"/>
                        <a:ext cx="542925" cy="114300"/>
                      </a:xfrm>
                      <a:prstGeom prst="rect">
                        <a:avLst/>
                      </a:prstGeom>
                    </wps:spPr>
                    <wps:txbx>
                      <w:txbxContent>
                        <w:p>
                          <w:pPr>
                            <w:spacing w:before="0" w:line="156" w:lineRule="exact"/>
                            <w:ind w:left="20" w:right="0" w:firstLine="0"/>
                            <w:jc w:val="left"/>
                            <w:rPr>
                              <w:rFonts w:ascii="Cambria"/>
                              <w:sz w:val="14"/>
                            </w:rPr>
                          </w:pPr>
                          <w:r>
                            <w:rPr>
                              <w:rFonts w:ascii="Cambria"/>
                              <w:sz w:val="14"/>
                            </w:rPr>
                            <w:t>Trang</w:t>
                          </w:r>
                          <w:r>
                            <w:rPr>
                              <w:rFonts w:ascii="Cambria"/>
                              <w:spacing w:val="52"/>
                              <w:sz w:val="14"/>
                            </w:rPr>
                            <w:t xml:space="preserve"> </w:t>
                          </w:r>
                          <w:r>
                            <w:rPr>
                              <w:rFonts w:ascii="Cambria"/>
                              <w:spacing w:val="-2"/>
                              <w:sz w:val="14"/>
                            </w:rPr>
                            <w:fldChar w:fldCharType="begin"/>
                          </w:r>
                          <w:r>
                            <w:rPr>
                              <w:rFonts w:ascii="Cambria"/>
                              <w:spacing w:val="-2"/>
                              <w:sz w:val="14"/>
                            </w:rPr>
                            <w:instrText xml:space="preserve"> PAGE </w:instrText>
                          </w:r>
                          <w:r>
                            <w:rPr>
                              <w:rFonts w:ascii="Cambria"/>
                              <w:spacing w:val="-2"/>
                              <w:sz w:val="14"/>
                            </w:rPr>
                            <w:fldChar w:fldCharType="separate"/>
                          </w:r>
                          <w:r>
                            <w:rPr>
                              <w:rFonts w:ascii="Cambria"/>
                              <w:spacing w:val="-2"/>
                              <w:sz w:val="14"/>
                            </w:rPr>
                            <w:t>10</w:t>
                          </w:r>
                          <w:r>
                            <w:rPr>
                              <w:rFonts w:ascii="Cambria"/>
                              <w:spacing w:val="-2"/>
                              <w:sz w:val="14"/>
                            </w:rPr>
                            <w:fldChar w:fldCharType="end"/>
                          </w:r>
                          <w:r>
                            <w:rPr>
                              <w:rFonts w:ascii="Cambria"/>
                              <w:spacing w:val="-2"/>
                              <w:sz w:val="14"/>
                            </w:rPr>
                            <w:t>/</w:t>
                          </w:r>
                          <w:r>
                            <w:fldChar w:fldCharType="begin"/>
                          </w:r>
                          <w:r>
                            <w:instrText xml:space="preserve"> HYPERLINK \l "_bookmark13" </w:instrText>
                          </w:r>
                          <w:r>
                            <w:fldChar w:fldCharType="separate"/>
                          </w:r>
                          <w:r>
                            <w:rPr>
                              <w:rFonts w:ascii="Cambria"/>
                              <w:spacing w:val="-2"/>
                              <w:sz w:val="14"/>
                            </w:rPr>
                            <w:t>18</w:t>
                          </w:r>
                          <w:r>
                            <w:rPr>
                              <w:rFonts w:ascii="Cambria"/>
                              <w:spacing w:val="-2"/>
                              <w:sz w:val="14"/>
                            </w:rPr>
                            <w:fldChar w:fldCharType="end"/>
                          </w:r>
                        </w:p>
                      </w:txbxContent>
                    </wps:txbx>
                    <wps:bodyPr wrap="square" lIns="0" tIns="0" rIns="0" bIns="0" rtlCol="0">
                      <a:noAutofit/>
                    </wps:bodyPr>
                  </wps:wsp>
                </a:graphicData>
              </a:graphic>
            </wp:anchor>
          </w:drawing>
        </mc:Choice>
        <mc:Fallback>
          <w:pict>
            <v:shape id="Textbox 9" o:spid="_x0000_s1026" o:spt="202" type="#_x0000_t202" style="position:absolute;left:0pt;margin-left:464.2pt;margin-top:741.85pt;height:9pt;width:42.75pt;mso-position-horizontal-relative:page;mso-position-vertical-relative:page;z-index:-251655168;mso-width-relative:page;mso-height-relative:page;" filled="f" stroked="f" coordsize="21600,21600" o:gfxdata="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NvZ9qdwAAAAOAQAADwAAAAAAAAABACAAAAAiAAAAZHJzL2Rvd25yZXYueG1sUEsBAhQAFAAA&#10;AAgAh07iQCcXJy2yAQAAcwMAAA4AAAAAAAAAAQAgAAAAKwEAAGRycy9lMm9Eb2MueG1sUEsFBgAA&#10;AAAGAAYAWQEAAE8FAAAAAA==&#10;">
              <v:fill on="f" focussize="0,0"/>
              <v:stroke on="f"/>
              <v:imagedata o:title=""/>
              <o:lock v:ext="edit" aspectratio="f"/>
              <v:textbox inset="0mm,0mm,0mm,0mm">
                <w:txbxContent>
                  <w:p>
                    <w:pPr>
                      <w:spacing w:before="0" w:line="156" w:lineRule="exact"/>
                      <w:ind w:left="20" w:right="0" w:firstLine="0"/>
                      <w:jc w:val="left"/>
                      <w:rPr>
                        <w:rFonts w:ascii="Cambria"/>
                        <w:sz w:val="14"/>
                      </w:rPr>
                    </w:pPr>
                    <w:r>
                      <w:rPr>
                        <w:rFonts w:ascii="Cambria"/>
                        <w:sz w:val="14"/>
                      </w:rPr>
                      <w:t>Trang</w:t>
                    </w:r>
                    <w:r>
                      <w:rPr>
                        <w:rFonts w:ascii="Cambria"/>
                        <w:spacing w:val="52"/>
                        <w:sz w:val="14"/>
                      </w:rPr>
                      <w:t xml:space="preserve"> </w:t>
                    </w:r>
                    <w:r>
                      <w:rPr>
                        <w:rFonts w:ascii="Cambria"/>
                        <w:spacing w:val="-2"/>
                        <w:sz w:val="14"/>
                      </w:rPr>
                      <w:fldChar w:fldCharType="begin"/>
                    </w:r>
                    <w:r>
                      <w:rPr>
                        <w:rFonts w:ascii="Cambria"/>
                        <w:spacing w:val="-2"/>
                        <w:sz w:val="14"/>
                      </w:rPr>
                      <w:instrText xml:space="preserve"> PAGE </w:instrText>
                    </w:r>
                    <w:r>
                      <w:rPr>
                        <w:rFonts w:ascii="Cambria"/>
                        <w:spacing w:val="-2"/>
                        <w:sz w:val="14"/>
                      </w:rPr>
                      <w:fldChar w:fldCharType="separate"/>
                    </w:r>
                    <w:r>
                      <w:rPr>
                        <w:rFonts w:ascii="Cambria"/>
                        <w:spacing w:val="-2"/>
                        <w:sz w:val="14"/>
                      </w:rPr>
                      <w:t>10</w:t>
                    </w:r>
                    <w:r>
                      <w:rPr>
                        <w:rFonts w:ascii="Cambria"/>
                        <w:spacing w:val="-2"/>
                        <w:sz w:val="14"/>
                      </w:rPr>
                      <w:fldChar w:fldCharType="end"/>
                    </w:r>
                    <w:r>
                      <w:rPr>
                        <w:rFonts w:ascii="Cambria"/>
                        <w:spacing w:val="-2"/>
                        <w:sz w:val="14"/>
                      </w:rPr>
                      <w:t>/</w:t>
                    </w:r>
                    <w:r>
                      <w:fldChar w:fldCharType="begin"/>
                    </w:r>
                    <w:r>
                      <w:instrText xml:space="preserve"> HYPERLINK \l "_bookmark13" </w:instrText>
                    </w:r>
                    <w:r>
                      <w:fldChar w:fldCharType="separate"/>
                    </w:r>
                    <w:r>
                      <w:rPr>
                        <w:rFonts w:ascii="Cambria"/>
                        <w:spacing w:val="-2"/>
                        <w:sz w:val="14"/>
                      </w:rPr>
                      <w:t>18</w:t>
                    </w:r>
                    <w:r>
                      <w:rPr>
                        <w:rFonts w:ascii="Cambria"/>
                        <w:spacing w:val="-2"/>
                        <w:sz w:val="1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0"/>
      </w:rPr>
    </w:pPr>
    <w:r>
      <w:drawing>
        <wp:anchor distT="0" distB="0" distL="0" distR="0" simplePos="0" relativeHeight="251659264" behindDoc="1" locked="0" layoutInCell="1" allowOverlap="1">
          <wp:simplePos x="0" y="0"/>
          <wp:positionH relativeFrom="page">
            <wp:posOffset>1216660</wp:posOffset>
          </wp:positionH>
          <wp:positionV relativeFrom="page">
            <wp:posOffset>1017905</wp:posOffset>
          </wp:positionV>
          <wp:extent cx="274320" cy="274320"/>
          <wp:effectExtent l="0" t="0" r="0" b="0"/>
          <wp:wrapNone/>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cstate="print"/>
                  <a:stretch>
                    <a:fillRect/>
                  </a:stretch>
                </pic:blipFill>
                <pic:spPr>
                  <a:xfrm>
                    <a:off x="0" y="0"/>
                    <a:ext cx="274617" cy="274617"/>
                  </a:xfrm>
                  <a:prstGeom prst="rect">
                    <a:avLst/>
                  </a:prstGeom>
                </pic:spPr>
              </pic:pic>
            </a:graphicData>
          </a:graphic>
        </wp:anchor>
      </w:drawing>
    </w:r>
    <w:r>
      <mc:AlternateContent>
        <mc:Choice Requires="wps">
          <w:drawing>
            <wp:anchor distT="0" distB="0" distL="0" distR="0" simplePos="0" relativeHeight="251659264" behindDoc="1" locked="0" layoutInCell="1" allowOverlap="1">
              <wp:simplePos x="0" y="0"/>
              <wp:positionH relativeFrom="page">
                <wp:posOffset>1133475</wp:posOffset>
              </wp:positionH>
              <wp:positionV relativeFrom="page">
                <wp:posOffset>1322705</wp:posOffset>
              </wp:positionV>
              <wp:extent cx="5292090" cy="1270"/>
              <wp:effectExtent l="0" t="0" r="0" b="0"/>
              <wp:wrapNone/>
              <wp:docPr id="5" name="Graphic 5"/>
              <wp:cNvGraphicFramePr/>
              <a:graphic xmlns:a="http://schemas.openxmlformats.org/drawingml/2006/main">
                <a:graphicData uri="http://schemas.microsoft.com/office/word/2010/wordprocessingShape">
                  <wps:wsp>
                    <wps:cNvSpPr/>
                    <wps:spPr>
                      <a:xfrm>
                        <a:off x="0" y="0"/>
                        <a:ext cx="5292090" cy="1270"/>
                      </a:xfrm>
                      <a:custGeom>
                        <a:avLst/>
                        <a:gdLst/>
                        <a:ahLst/>
                        <a:cxnLst/>
                        <a:rect l="l" t="t" r="r" b="b"/>
                        <a:pathLst>
                          <a:path w="5292090">
                            <a:moveTo>
                              <a:pt x="0" y="0"/>
                            </a:moveTo>
                            <a:lnTo>
                              <a:pt x="5291975" y="0"/>
                            </a:lnTo>
                          </a:path>
                        </a:pathLst>
                      </a:custGeom>
                      <a:ln w="3797">
                        <a:solidFill>
                          <a:srgbClr val="000000"/>
                        </a:solidFill>
                        <a:prstDash val="solid"/>
                      </a:ln>
                    </wps:spPr>
                    <wps:bodyPr wrap="square" lIns="0" tIns="0" rIns="0" bIns="0" rtlCol="0">
                      <a:noAutofit/>
                    </wps:bodyPr>
                  </wps:wsp>
                </a:graphicData>
              </a:graphic>
            </wp:anchor>
          </w:drawing>
        </mc:Choice>
        <mc:Fallback>
          <w:pict>
            <v:shape id="Graphic 5" o:spid="_x0000_s1026" o:spt="100" style="position:absolute;left:0pt;margin-left:89.25pt;margin-top:104.15pt;height:0.1pt;width:416.7pt;mso-position-horizontal-relative:page;mso-position-vertical-relative:page;z-index:-251657216;mso-width-relative:page;mso-height-relative:page;" filled="f" stroked="t" coordsize="5292090,1" o:gfxdata="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3wQQs2QAAAAwBAAAPAAAA&#10;AAAAAAEAIAAAACIAAABkcnMvZG93bnJldi54bWxQSwECFAAUAAAACACHTuJAbAYwIhQCAAB6BAAA&#10;DgAAAAAAAAABACAAAAAoAQAAZHJzL2Uyb0RvYy54bWxQSwUGAAAAAAYABgBZAQAArgUAAAAA&#10;" path="m0,0l5291975,0e">
              <v:fill on="f" focussize="0,0"/>
              <v:stroke weight="0.298976377952756pt" color="#000000" joinstyle="round"/>
              <v:imagedata o:title=""/>
              <o:lock v:ext="edit" aspectratio="f"/>
              <v:textbox inset="0mm,0mm,0mm,0mm"/>
            </v:shape>
          </w:pict>
        </mc:Fallback>
      </mc:AlternateContent>
    </w:r>
    <w:r>
      <mc:AlternateContent>
        <mc:Choice Requires="wps">
          <w:drawing>
            <wp:anchor distT="0" distB="0" distL="0" distR="0" simplePos="0" relativeHeight="251660288" behindDoc="1" locked="0" layoutInCell="1" allowOverlap="1">
              <wp:simplePos x="0" y="0"/>
              <wp:positionH relativeFrom="page">
                <wp:posOffset>1741170</wp:posOffset>
              </wp:positionH>
              <wp:positionV relativeFrom="page">
                <wp:posOffset>1006475</wp:posOffset>
              </wp:positionV>
              <wp:extent cx="1619250" cy="311150"/>
              <wp:effectExtent l="0" t="0" r="0" b="0"/>
              <wp:wrapNone/>
              <wp:docPr id="6" name="Textbox 6"/>
              <wp:cNvGraphicFramePr/>
              <a:graphic xmlns:a="http://schemas.openxmlformats.org/drawingml/2006/main">
                <a:graphicData uri="http://schemas.microsoft.com/office/word/2010/wordprocessingShape">
                  <wps:wsp>
                    <wps:cNvSpPr txBox="1"/>
                    <wps:spPr>
                      <a:xfrm>
                        <a:off x="0" y="0"/>
                        <a:ext cx="1619250" cy="311150"/>
                      </a:xfrm>
                      <a:prstGeom prst="rect">
                        <a:avLst/>
                      </a:prstGeom>
                    </wps:spPr>
                    <wps:txbx>
                      <w:txbxContent>
                        <w:p>
                          <w:pPr>
                            <w:spacing w:before="0" w:line="254" w:lineRule="auto"/>
                            <w:ind w:left="20" w:right="18" w:firstLine="0"/>
                            <w:jc w:val="left"/>
                            <w:rPr>
                              <w:sz w:val="20"/>
                            </w:rPr>
                          </w:pPr>
                          <w:r>
                            <w:rPr>
                              <w:color w:val="0000FF"/>
                              <w:w w:val="105"/>
                              <w:sz w:val="20"/>
                            </w:rPr>
                            <w:t>Trường</w:t>
                          </w:r>
                          <w:r>
                            <w:rPr>
                              <w:color w:val="0000FF"/>
                              <w:spacing w:val="40"/>
                              <w:w w:val="105"/>
                              <w:sz w:val="20"/>
                            </w:rPr>
                            <w:t xml:space="preserve"> </w:t>
                          </w:r>
                          <w:r>
                            <w:rPr>
                              <w:color w:val="0000FF"/>
                              <w:w w:val="105"/>
                              <w:sz w:val="20"/>
                            </w:rPr>
                            <w:t>Đại</w:t>
                          </w:r>
                          <w:r>
                            <w:rPr>
                              <w:color w:val="0000FF"/>
                              <w:spacing w:val="40"/>
                              <w:w w:val="105"/>
                              <w:sz w:val="20"/>
                            </w:rPr>
                            <w:t xml:space="preserve"> </w:t>
                          </w:r>
                          <w:r>
                            <w:rPr>
                              <w:color w:val="0000FF"/>
                              <w:w w:val="105"/>
                              <w:sz w:val="20"/>
                            </w:rPr>
                            <w:t>học</w:t>
                          </w:r>
                          <w:r>
                            <w:rPr>
                              <w:color w:val="0000FF"/>
                              <w:spacing w:val="40"/>
                              <w:w w:val="105"/>
                              <w:sz w:val="20"/>
                            </w:rPr>
                            <w:t xml:space="preserve"> </w:t>
                          </w:r>
                          <w:r>
                            <w:rPr>
                              <w:color w:val="0000FF"/>
                              <w:w w:val="105"/>
                              <w:sz w:val="20"/>
                            </w:rPr>
                            <w:t>Sài</w:t>
                          </w:r>
                          <w:r>
                            <w:rPr>
                              <w:color w:val="0000FF"/>
                              <w:spacing w:val="40"/>
                              <w:w w:val="105"/>
                              <w:sz w:val="20"/>
                            </w:rPr>
                            <w:t xml:space="preserve"> </w:t>
                          </w:r>
                          <w:r>
                            <w:rPr>
                              <w:color w:val="0000FF"/>
                              <w:w w:val="105"/>
                              <w:sz w:val="20"/>
                            </w:rPr>
                            <w:t>Gòn Khoa</w:t>
                          </w:r>
                          <w:r>
                            <w:rPr>
                              <w:color w:val="0000FF"/>
                              <w:spacing w:val="15"/>
                              <w:w w:val="105"/>
                              <w:sz w:val="20"/>
                            </w:rPr>
                            <w:t xml:space="preserve"> </w:t>
                          </w:r>
                          <w:r>
                            <w:rPr>
                              <w:color w:val="0000FF"/>
                              <w:w w:val="105"/>
                              <w:sz w:val="20"/>
                            </w:rPr>
                            <w:t>Công</w:t>
                          </w:r>
                          <w:r>
                            <w:rPr>
                              <w:color w:val="0000FF"/>
                              <w:spacing w:val="15"/>
                              <w:w w:val="105"/>
                              <w:sz w:val="20"/>
                            </w:rPr>
                            <w:t xml:space="preserve"> </w:t>
                          </w:r>
                          <w:r>
                            <w:rPr>
                              <w:color w:val="0000FF"/>
                              <w:w w:val="105"/>
                              <w:sz w:val="20"/>
                            </w:rPr>
                            <w:t>Nghệ</w:t>
                          </w:r>
                          <w:r>
                            <w:rPr>
                              <w:color w:val="0000FF"/>
                              <w:spacing w:val="15"/>
                              <w:w w:val="105"/>
                              <w:sz w:val="20"/>
                            </w:rPr>
                            <w:t xml:space="preserve"> </w:t>
                          </w:r>
                          <w:r>
                            <w:rPr>
                              <w:color w:val="0000FF"/>
                              <w:w w:val="105"/>
                              <w:sz w:val="20"/>
                            </w:rPr>
                            <w:t>Thông</w:t>
                          </w:r>
                          <w:r>
                            <w:rPr>
                              <w:color w:val="0000FF"/>
                              <w:spacing w:val="15"/>
                              <w:w w:val="105"/>
                              <w:sz w:val="20"/>
                            </w:rPr>
                            <w:t xml:space="preserve"> </w:t>
                          </w:r>
                          <w:r>
                            <w:rPr>
                              <w:color w:val="0000FF"/>
                              <w:w w:val="105"/>
                              <w:sz w:val="20"/>
                            </w:rPr>
                            <w:t>Tin</w:t>
                          </w:r>
                        </w:p>
                      </w:txbxContent>
                    </wps:txbx>
                    <wps:bodyPr wrap="square" lIns="0" tIns="0" rIns="0" bIns="0" rtlCol="0">
                      <a:noAutofit/>
                    </wps:bodyPr>
                  </wps:wsp>
                </a:graphicData>
              </a:graphic>
            </wp:anchor>
          </w:drawing>
        </mc:Choice>
        <mc:Fallback>
          <w:pict>
            <v:shape id="Textbox 6" o:spid="_x0000_s1026" o:spt="202" type="#_x0000_t202" style="position:absolute;left:0pt;margin-left:137.1pt;margin-top:79.25pt;height:24.5pt;width:127.5pt;mso-position-horizontal-relative:page;mso-position-vertical-relative:page;z-index:-251656192;mso-width-relative:page;mso-height-relative:page;" filled="f" stroked="f" coordsize="21600,21600" o:gfxdata="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dXIp&#10;ytkAAAALAQAADwAAAAAAAAABACAAAAAiAAAAZHJzL2Rvd25yZXYueG1sUEsBAhQAFAAAAAgAh07i&#10;QCdaFn2vAQAAdAMAAA4AAAAAAAAAAQAgAAAAKAEAAGRycy9lMm9Eb2MueG1sUEsFBgAAAAAGAAYA&#10;WQEAAEkFAAAAAA==&#10;">
              <v:fill on="f" focussize="0,0"/>
              <v:stroke on="f"/>
              <v:imagedata o:title=""/>
              <o:lock v:ext="edit" aspectratio="f"/>
              <v:textbox inset="0mm,0mm,0mm,0mm">
                <w:txbxContent>
                  <w:p>
                    <w:pPr>
                      <w:spacing w:before="0" w:line="254" w:lineRule="auto"/>
                      <w:ind w:left="20" w:right="18" w:firstLine="0"/>
                      <w:jc w:val="left"/>
                      <w:rPr>
                        <w:sz w:val="20"/>
                      </w:rPr>
                    </w:pPr>
                    <w:r>
                      <w:rPr>
                        <w:color w:val="0000FF"/>
                        <w:w w:val="105"/>
                        <w:sz w:val="20"/>
                      </w:rPr>
                      <w:t>Trường</w:t>
                    </w:r>
                    <w:r>
                      <w:rPr>
                        <w:color w:val="0000FF"/>
                        <w:spacing w:val="40"/>
                        <w:w w:val="105"/>
                        <w:sz w:val="20"/>
                      </w:rPr>
                      <w:t xml:space="preserve"> </w:t>
                    </w:r>
                    <w:r>
                      <w:rPr>
                        <w:color w:val="0000FF"/>
                        <w:w w:val="105"/>
                        <w:sz w:val="20"/>
                      </w:rPr>
                      <w:t>Đại</w:t>
                    </w:r>
                    <w:r>
                      <w:rPr>
                        <w:color w:val="0000FF"/>
                        <w:spacing w:val="40"/>
                        <w:w w:val="105"/>
                        <w:sz w:val="20"/>
                      </w:rPr>
                      <w:t xml:space="preserve"> </w:t>
                    </w:r>
                    <w:r>
                      <w:rPr>
                        <w:color w:val="0000FF"/>
                        <w:w w:val="105"/>
                        <w:sz w:val="20"/>
                      </w:rPr>
                      <w:t>học</w:t>
                    </w:r>
                    <w:r>
                      <w:rPr>
                        <w:color w:val="0000FF"/>
                        <w:spacing w:val="40"/>
                        <w:w w:val="105"/>
                        <w:sz w:val="20"/>
                      </w:rPr>
                      <w:t xml:space="preserve"> </w:t>
                    </w:r>
                    <w:r>
                      <w:rPr>
                        <w:color w:val="0000FF"/>
                        <w:w w:val="105"/>
                        <w:sz w:val="20"/>
                      </w:rPr>
                      <w:t>Sài</w:t>
                    </w:r>
                    <w:r>
                      <w:rPr>
                        <w:color w:val="0000FF"/>
                        <w:spacing w:val="40"/>
                        <w:w w:val="105"/>
                        <w:sz w:val="20"/>
                      </w:rPr>
                      <w:t xml:space="preserve"> </w:t>
                    </w:r>
                    <w:r>
                      <w:rPr>
                        <w:color w:val="0000FF"/>
                        <w:w w:val="105"/>
                        <w:sz w:val="20"/>
                      </w:rPr>
                      <w:t>Gòn Khoa</w:t>
                    </w:r>
                    <w:r>
                      <w:rPr>
                        <w:color w:val="0000FF"/>
                        <w:spacing w:val="15"/>
                        <w:w w:val="105"/>
                        <w:sz w:val="20"/>
                      </w:rPr>
                      <w:t xml:space="preserve"> </w:t>
                    </w:r>
                    <w:r>
                      <w:rPr>
                        <w:color w:val="0000FF"/>
                        <w:w w:val="105"/>
                        <w:sz w:val="20"/>
                      </w:rPr>
                      <w:t>Công</w:t>
                    </w:r>
                    <w:r>
                      <w:rPr>
                        <w:color w:val="0000FF"/>
                        <w:spacing w:val="15"/>
                        <w:w w:val="105"/>
                        <w:sz w:val="20"/>
                      </w:rPr>
                      <w:t xml:space="preserve"> </w:t>
                    </w:r>
                    <w:r>
                      <w:rPr>
                        <w:color w:val="0000FF"/>
                        <w:w w:val="105"/>
                        <w:sz w:val="20"/>
                      </w:rPr>
                      <w:t>Nghệ</w:t>
                    </w:r>
                    <w:r>
                      <w:rPr>
                        <w:color w:val="0000FF"/>
                        <w:spacing w:val="15"/>
                        <w:w w:val="105"/>
                        <w:sz w:val="20"/>
                      </w:rPr>
                      <w:t xml:space="preserve"> </w:t>
                    </w:r>
                    <w:r>
                      <w:rPr>
                        <w:color w:val="0000FF"/>
                        <w:w w:val="105"/>
                        <w:sz w:val="20"/>
                      </w:rPr>
                      <w:t>Thông</w:t>
                    </w:r>
                    <w:r>
                      <w:rPr>
                        <w:color w:val="0000FF"/>
                        <w:spacing w:val="15"/>
                        <w:w w:val="105"/>
                        <w:sz w:val="20"/>
                      </w:rPr>
                      <w:t xml:space="preserve"> </w:t>
                    </w:r>
                    <w:r>
                      <w:rPr>
                        <w:color w:val="0000FF"/>
                        <w:w w:val="105"/>
                        <w:sz w:val="20"/>
                      </w:rPr>
                      <w:t>Tin</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205" w:hanging="182"/>
      </w:pPr>
      <w:rPr>
        <w:rFonts w:hint="default" w:ascii="Times New Roman" w:hAnsi="Times New Roman" w:eastAsia="Times New Roman" w:cs="Times New Roman"/>
        <w:b w:val="0"/>
        <w:bCs w:val="0"/>
        <w:i w:val="0"/>
        <w:iCs w:val="0"/>
        <w:spacing w:val="0"/>
        <w:w w:val="100"/>
        <w:sz w:val="28"/>
        <w:szCs w:val="28"/>
        <w:lang w:val="vi" w:eastAsia="en-US" w:bidi="ar-SA"/>
      </w:rPr>
    </w:lvl>
    <w:lvl w:ilvl="1" w:tentative="0">
      <w:start w:val="0"/>
      <w:numFmt w:val="bullet"/>
      <w:lvlText w:val="-"/>
      <w:lvlJc w:val="left"/>
      <w:pPr>
        <w:ind w:left="205" w:hanging="196"/>
      </w:pPr>
      <w:rPr>
        <w:rFonts w:hint="default" w:ascii="Times New Roman" w:hAnsi="Times New Roman" w:eastAsia="Times New Roman" w:cs="Times New Roman"/>
        <w:b w:val="0"/>
        <w:bCs w:val="0"/>
        <w:i w:val="0"/>
        <w:iCs w:val="0"/>
        <w:spacing w:val="0"/>
        <w:w w:val="100"/>
        <w:sz w:val="28"/>
        <w:szCs w:val="28"/>
        <w:lang w:val="vi" w:eastAsia="en-US" w:bidi="ar-SA"/>
      </w:rPr>
    </w:lvl>
    <w:lvl w:ilvl="2" w:tentative="0">
      <w:start w:val="0"/>
      <w:numFmt w:val="bullet"/>
      <w:lvlText w:val="•"/>
      <w:lvlJc w:val="left"/>
      <w:pPr>
        <w:ind w:left="1925" w:hanging="196"/>
      </w:pPr>
      <w:rPr>
        <w:rFonts w:hint="default"/>
        <w:lang w:val="vi" w:eastAsia="en-US" w:bidi="ar-SA"/>
      </w:rPr>
    </w:lvl>
    <w:lvl w:ilvl="3" w:tentative="0">
      <w:start w:val="0"/>
      <w:numFmt w:val="bullet"/>
      <w:lvlText w:val="•"/>
      <w:lvlJc w:val="left"/>
      <w:pPr>
        <w:ind w:left="2787" w:hanging="196"/>
      </w:pPr>
      <w:rPr>
        <w:rFonts w:hint="default"/>
        <w:lang w:val="vi" w:eastAsia="en-US" w:bidi="ar-SA"/>
      </w:rPr>
    </w:lvl>
    <w:lvl w:ilvl="4" w:tentative="0">
      <w:start w:val="0"/>
      <w:numFmt w:val="bullet"/>
      <w:lvlText w:val="•"/>
      <w:lvlJc w:val="left"/>
      <w:pPr>
        <w:ind w:left="3650" w:hanging="196"/>
      </w:pPr>
      <w:rPr>
        <w:rFonts w:hint="default"/>
        <w:lang w:val="vi" w:eastAsia="en-US" w:bidi="ar-SA"/>
      </w:rPr>
    </w:lvl>
    <w:lvl w:ilvl="5" w:tentative="0">
      <w:start w:val="0"/>
      <w:numFmt w:val="bullet"/>
      <w:lvlText w:val="•"/>
      <w:lvlJc w:val="left"/>
      <w:pPr>
        <w:ind w:left="4512" w:hanging="196"/>
      </w:pPr>
      <w:rPr>
        <w:rFonts w:hint="default"/>
        <w:lang w:val="vi" w:eastAsia="en-US" w:bidi="ar-SA"/>
      </w:rPr>
    </w:lvl>
    <w:lvl w:ilvl="6" w:tentative="0">
      <w:start w:val="0"/>
      <w:numFmt w:val="bullet"/>
      <w:lvlText w:val="•"/>
      <w:lvlJc w:val="left"/>
      <w:pPr>
        <w:ind w:left="5375" w:hanging="196"/>
      </w:pPr>
      <w:rPr>
        <w:rFonts w:hint="default"/>
        <w:lang w:val="vi" w:eastAsia="en-US" w:bidi="ar-SA"/>
      </w:rPr>
    </w:lvl>
    <w:lvl w:ilvl="7" w:tentative="0">
      <w:start w:val="0"/>
      <w:numFmt w:val="bullet"/>
      <w:lvlText w:val="•"/>
      <w:lvlJc w:val="left"/>
      <w:pPr>
        <w:ind w:left="6237" w:hanging="196"/>
      </w:pPr>
      <w:rPr>
        <w:rFonts w:hint="default"/>
        <w:lang w:val="vi" w:eastAsia="en-US" w:bidi="ar-SA"/>
      </w:rPr>
    </w:lvl>
    <w:lvl w:ilvl="8" w:tentative="0">
      <w:start w:val="0"/>
      <w:numFmt w:val="bullet"/>
      <w:lvlText w:val="•"/>
      <w:lvlJc w:val="left"/>
      <w:pPr>
        <w:ind w:left="7100" w:hanging="196"/>
      </w:pPr>
      <w:rPr>
        <w:rFonts w:hint="default"/>
        <w:lang w:val="vi" w:eastAsia="en-US" w:bidi="ar-SA"/>
      </w:rPr>
    </w:lvl>
  </w:abstractNum>
  <w:abstractNum w:abstractNumId="1">
    <w:nsid w:val="BF205925"/>
    <w:multiLevelType w:val="multilevel"/>
    <w:tmpl w:val="BF205925"/>
    <w:lvl w:ilvl="0" w:tentative="0">
      <w:start w:val="0"/>
      <w:numFmt w:val="bullet"/>
      <w:lvlText w:val="—"/>
      <w:lvlJc w:val="left"/>
      <w:pPr>
        <w:ind w:left="580" w:hanging="375"/>
      </w:pPr>
      <w:rPr>
        <w:rFonts w:hint="default" w:ascii="Times New Roman" w:hAnsi="Times New Roman" w:eastAsia="Times New Roman" w:cs="Times New Roman"/>
        <w:b w:val="0"/>
        <w:bCs w:val="0"/>
        <w:i w:val="0"/>
        <w:iCs w:val="0"/>
        <w:spacing w:val="0"/>
        <w:w w:val="100"/>
        <w:sz w:val="28"/>
        <w:szCs w:val="28"/>
        <w:lang w:val="vi" w:eastAsia="en-US" w:bidi="ar-SA"/>
      </w:rPr>
    </w:lvl>
    <w:lvl w:ilvl="1" w:tentative="0">
      <w:start w:val="0"/>
      <w:numFmt w:val="bullet"/>
      <w:lvlText w:val="•"/>
      <w:lvlJc w:val="left"/>
      <w:pPr>
        <w:ind w:left="205" w:hanging="227"/>
      </w:pPr>
      <w:rPr>
        <w:rFonts w:hint="default" w:ascii="Calibri" w:hAnsi="Calibri" w:eastAsia="Calibri" w:cs="Calibri"/>
        <w:b w:val="0"/>
        <w:bCs w:val="0"/>
        <w:i w:val="0"/>
        <w:iCs w:val="0"/>
        <w:spacing w:val="0"/>
        <w:w w:val="97"/>
        <w:sz w:val="28"/>
        <w:szCs w:val="28"/>
        <w:lang w:val="vi" w:eastAsia="en-US" w:bidi="ar-SA"/>
      </w:rPr>
    </w:lvl>
    <w:lvl w:ilvl="2" w:tentative="0">
      <w:start w:val="0"/>
      <w:numFmt w:val="bullet"/>
      <w:lvlText w:val="•"/>
      <w:lvlJc w:val="left"/>
      <w:pPr>
        <w:ind w:left="1496" w:hanging="227"/>
      </w:pPr>
      <w:rPr>
        <w:rFonts w:hint="default"/>
        <w:lang w:val="vi" w:eastAsia="en-US" w:bidi="ar-SA"/>
      </w:rPr>
    </w:lvl>
    <w:lvl w:ilvl="3" w:tentative="0">
      <w:start w:val="0"/>
      <w:numFmt w:val="bullet"/>
      <w:lvlText w:val="•"/>
      <w:lvlJc w:val="left"/>
      <w:pPr>
        <w:ind w:left="2412" w:hanging="227"/>
      </w:pPr>
      <w:rPr>
        <w:rFonts w:hint="default"/>
        <w:lang w:val="vi" w:eastAsia="en-US" w:bidi="ar-SA"/>
      </w:rPr>
    </w:lvl>
    <w:lvl w:ilvl="4" w:tentative="0">
      <w:start w:val="0"/>
      <w:numFmt w:val="bullet"/>
      <w:lvlText w:val="•"/>
      <w:lvlJc w:val="left"/>
      <w:pPr>
        <w:ind w:left="3328" w:hanging="227"/>
      </w:pPr>
      <w:rPr>
        <w:rFonts w:hint="default"/>
        <w:lang w:val="vi" w:eastAsia="en-US" w:bidi="ar-SA"/>
      </w:rPr>
    </w:lvl>
    <w:lvl w:ilvl="5" w:tentative="0">
      <w:start w:val="0"/>
      <w:numFmt w:val="bullet"/>
      <w:lvlText w:val="•"/>
      <w:lvlJc w:val="left"/>
      <w:pPr>
        <w:ind w:left="4244" w:hanging="227"/>
      </w:pPr>
      <w:rPr>
        <w:rFonts w:hint="default"/>
        <w:lang w:val="vi" w:eastAsia="en-US" w:bidi="ar-SA"/>
      </w:rPr>
    </w:lvl>
    <w:lvl w:ilvl="6" w:tentative="0">
      <w:start w:val="0"/>
      <w:numFmt w:val="bullet"/>
      <w:lvlText w:val="•"/>
      <w:lvlJc w:val="left"/>
      <w:pPr>
        <w:ind w:left="5160" w:hanging="227"/>
      </w:pPr>
      <w:rPr>
        <w:rFonts w:hint="default"/>
        <w:lang w:val="vi" w:eastAsia="en-US" w:bidi="ar-SA"/>
      </w:rPr>
    </w:lvl>
    <w:lvl w:ilvl="7" w:tentative="0">
      <w:start w:val="0"/>
      <w:numFmt w:val="bullet"/>
      <w:lvlText w:val="•"/>
      <w:lvlJc w:val="left"/>
      <w:pPr>
        <w:ind w:left="6077" w:hanging="227"/>
      </w:pPr>
      <w:rPr>
        <w:rFonts w:hint="default"/>
        <w:lang w:val="vi" w:eastAsia="en-US" w:bidi="ar-SA"/>
      </w:rPr>
    </w:lvl>
    <w:lvl w:ilvl="8" w:tentative="0">
      <w:start w:val="0"/>
      <w:numFmt w:val="bullet"/>
      <w:lvlText w:val="•"/>
      <w:lvlJc w:val="left"/>
      <w:pPr>
        <w:ind w:left="6993" w:hanging="227"/>
      </w:pPr>
      <w:rPr>
        <w:rFonts w:hint="default"/>
        <w:lang w:val="vi" w:eastAsia="en-US" w:bidi="ar-SA"/>
      </w:rPr>
    </w:lvl>
  </w:abstractNum>
  <w:abstractNum w:abstractNumId="2">
    <w:nsid w:val="CF092B84"/>
    <w:multiLevelType w:val="multilevel"/>
    <w:tmpl w:val="CF092B84"/>
    <w:lvl w:ilvl="0" w:tentative="0">
      <w:start w:val="1"/>
      <w:numFmt w:val="decimal"/>
      <w:lvlText w:val="%1"/>
      <w:lvlJc w:val="left"/>
      <w:pPr>
        <w:ind w:left="690" w:hanging="485"/>
        <w:jc w:val="left"/>
      </w:pPr>
      <w:rPr>
        <w:rFonts w:hint="default" w:ascii="Palatino Linotype" w:hAnsi="Palatino Linotype" w:eastAsia="Palatino Linotype" w:cs="Palatino Linotype"/>
        <w:b/>
        <w:bCs/>
        <w:i w:val="0"/>
        <w:iCs w:val="0"/>
        <w:spacing w:val="0"/>
        <w:w w:val="115"/>
        <w:sz w:val="28"/>
        <w:szCs w:val="28"/>
        <w:lang w:val="vi" w:eastAsia="en-US" w:bidi="ar-SA"/>
      </w:rPr>
    </w:lvl>
    <w:lvl w:ilvl="1" w:tentative="0">
      <w:start w:val="1"/>
      <w:numFmt w:val="decimal"/>
      <w:lvlText w:val="%1.%2"/>
      <w:lvlJc w:val="left"/>
      <w:pPr>
        <w:ind w:left="818" w:hanging="613"/>
        <w:jc w:val="left"/>
      </w:pPr>
      <w:rPr>
        <w:rFonts w:hint="default" w:ascii="Palatino Linotype" w:hAnsi="Palatino Linotype" w:eastAsia="Palatino Linotype" w:cs="Palatino Linotype"/>
        <w:b/>
        <w:bCs/>
        <w:i w:val="0"/>
        <w:iCs w:val="0"/>
        <w:spacing w:val="0"/>
        <w:w w:val="114"/>
        <w:sz w:val="24"/>
        <w:szCs w:val="24"/>
        <w:lang w:val="vi" w:eastAsia="en-US" w:bidi="ar-SA"/>
      </w:rPr>
    </w:lvl>
    <w:lvl w:ilvl="2" w:tentative="0">
      <w:start w:val="0"/>
      <w:numFmt w:val="bullet"/>
      <w:lvlText w:val="•"/>
      <w:lvlJc w:val="left"/>
      <w:pPr>
        <w:ind w:left="205" w:hanging="203"/>
      </w:pPr>
      <w:rPr>
        <w:rFonts w:hint="default" w:ascii="Calibri" w:hAnsi="Calibri" w:eastAsia="Calibri" w:cs="Calibri"/>
        <w:b w:val="0"/>
        <w:bCs w:val="0"/>
        <w:i w:val="0"/>
        <w:iCs w:val="0"/>
        <w:spacing w:val="0"/>
        <w:w w:val="81"/>
        <w:sz w:val="28"/>
        <w:szCs w:val="28"/>
        <w:lang w:val="vi" w:eastAsia="en-US" w:bidi="ar-SA"/>
      </w:rPr>
    </w:lvl>
    <w:lvl w:ilvl="3" w:tentative="0">
      <w:start w:val="0"/>
      <w:numFmt w:val="bullet"/>
      <w:lvlText w:val="•"/>
      <w:lvlJc w:val="left"/>
      <w:pPr>
        <w:ind w:left="1820" w:hanging="203"/>
      </w:pPr>
      <w:rPr>
        <w:rFonts w:hint="default"/>
        <w:lang w:val="vi" w:eastAsia="en-US" w:bidi="ar-SA"/>
      </w:rPr>
    </w:lvl>
    <w:lvl w:ilvl="4" w:tentative="0">
      <w:start w:val="0"/>
      <w:numFmt w:val="bullet"/>
      <w:lvlText w:val="•"/>
      <w:lvlJc w:val="left"/>
      <w:pPr>
        <w:ind w:left="2821" w:hanging="203"/>
      </w:pPr>
      <w:rPr>
        <w:rFonts w:hint="default"/>
        <w:lang w:val="vi" w:eastAsia="en-US" w:bidi="ar-SA"/>
      </w:rPr>
    </w:lvl>
    <w:lvl w:ilvl="5" w:tentative="0">
      <w:start w:val="0"/>
      <w:numFmt w:val="bullet"/>
      <w:lvlText w:val="•"/>
      <w:lvlJc w:val="left"/>
      <w:pPr>
        <w:ind w:left="3822" w:hanging="203"/>
      </w:pPr>
      <w:rPr>
        <w:rFonts w:hint="default"/>
        <w:lang w:val="vi" w:eastAsia="en-US" w:bidi="ar-SA"/>
      </w:rPr>
    </w:lvl>
    <w:lvl w:ilvl="6" w:tentative="0">
      <w:start w:val="0"/>
      <w:numFmt w:val="bullet"/>
      <w:lvlText w:val="•"/>
      <w:lvlJc w:val="left"/>
      <w:pPr>
        <w:ind w:left="4822" w:hanging="203"/>
      </w:pPr>
      <w:rPr>
        <w:rFonts w:hint="default"/>
        <w:lang w:val="vi" w:eastAsia="en-US" w:bidi="ar-SA"/>
      </w:rPr>
    </w:lvl>
    <w:lvl w:ilvl="7" w:tentative="0">
      <w:start w:val="0"/>
      <w:numFmt w:val="bullet"/>
      <w:lvlText w:val="•"/>
      <w:lvlJc w:val="left"/>
      <w:pPr>
        <w:ind w:left="5823" w:hanging="203"/>
      </w:pPr>
      <w:rPr>
        <w:rFonts w:hint="default"/>
        <w:lang w:val="vi" w:eastAsia="en-US" w:bidi="ar-SA"/>
      </w:rPr>
    </w:lvl>
    <w:lvl w:ilvl="8" w:tentative="0">
      <w:start w:val="0"/>
      <w:numFmt w:val="bullet"/>
      <w:lvlText w:val="•"/>
      <w:lvlJc w:val="left"/>
      <w:pPr>
        <w:ind w:left="6824" w:hanging="203"/>
      </w:pPr>
      <w:rPr>
        <w:rFonts w:hint="default"/>
        <w:lang w:val="vi" w:eastAsia="en-US" w:bidi="ar-SA"/>
      </w:rPr>
    </w:lvl>
  </w:abstractNum>
  <w:abstractNum w:abstractNumId="3">
    <w:nsid w:val="0053208E"/>
    <w:multiLevelType w:val="multilevel"/>
    <w:tmpl w:val="0053208E"/>
    <w:lvl w:ilvl="0" w:tentative="0">
      <w:start w:val="1"/>
      <w:numFmt w:val="decimal"/>
      <w:lvlText w:val="%1"/>
      <w:lvlJc w:val="left"/>
      <w:pPr>
        <w:ind w:left="504" w:hanging="299"/>
        <w:jc w:val="left"/>
      </w:pPr>
      <w:rPr>
        <w:rFonts w:hint="default" w:ascii="Cambria" w:hAnsi="Cambria" w:eastAsia="Cambria" w:cs="Cambria"/>
        <w:b/>
        <w:bCs/>
        <w:i w:val="0"/>
        <w:iCs w:val="0"/>
        <w:spacing w:val="0"/>
        <w:w w:val="96"/>
        <w:sz w:val="20"/>
        <w:szCs w:val="20"/>
        <w:lang w:val="vi" w:eastAsia="en-US" w:bidi="ar-SA"/>
      </w:rPr>
    </w:lvl>
    <w:lvl w:ilvl="1" w:tentative="0">
      <w:start w:val="1"/>
      <w:numFmt w:val="decimal"/>
      <w:lvlText w:val="%1.%2"/>
      <w:lvlJc w:val="left"/>
      <w:pPr>
        <w:ind w:left="962" w:hanging="459"/>
        <w:jc w:val="left"/>
      </w:pPr>
      <w:rPr>
        <w:rFonts w:hint="default" w:ascii="Cambria" w:hAnsi="Cambria" w:eastAsia="Cambria" w:cs="Cambria"/>
        <w:b w:val="0"/>
        <w:bCs w:val="0"/>
        <w:i w:val="0"/>
        <w:iCs w:val="0"/>
        <w:spacing w:val="-1"/>
        <w:w w:val="97"/>
        <w:sz w:val="20"/>
        <w:szCs w:val="20"/>
        <w:lang w:val="vi" w:eastAsia="en-US" w:bidi="ar-SA"/>
      </w:rPr>
    </w:lvl>
    <w:lvl w:ilvl="2" w:tentative="0">
      <w:start w:val="0"/>
      <w:numFmt w:val="bullet"/>
      <w:lvlText w:val="•"/>
      <w:lvlJc w:val="left"/>
      <w:pPr>
        <w:ind w:left="1833" w:hanging="459"/>
      </w:pPr>
      <w:rPr>
        <w:rFonts w:hint="default"/>
        <w:lang w:val="vi" w:eastAsia="en-US" w:bidi="ar-SA"/>
      </w:rPr>
    </w:lvl>
    <w:lvl w:ilvl="3" w:tentative="0">
      <w:start w:val="0"/>
      <w:numFmt w:val="bullet"/>
      <w:lvlText w:val="•"/>
      <w:lvlJc w:val="left"/>
      <w:pPr>
        <w:ind w:left="2707" w:hanging="459"/>
      </w:pPr>
      <w:rPr>
        <w:rFonts w:hint="default"/>
        <w:lang w:val="vi" w:eastAsia="en-US" w:bidi="ar-SA"/>
      </w:rPr>
    </w:lvl>
    <w:lvl w:ilvl="4" w:tentative="0">
      <w:start w:val="0"/>
      <w:numFmt w:val="bullet"/>
      <w:lvlText w:val="•"/>
      <w:lvlJc w:val="left"/>
      <w:pPr>
        <w:ind w:left="3581" w:hanging="459"/>
      </w:pPr>
      <w:rPr>
        <w:rFonts w:hint="default"/>
        <w:lang w:val="vi" w:eastAsia="en-US" w:bidi="ar-SA"/>
      </w:rPr>
    </w:lvl>
    <w:lvl w:ilvl="5" w:tentative="0">
      <w:start w:val="0"/>
      <w:numFmt w:val="bullet"/>
      <w:lvlText w:val="•"/>
      <w:lvlJc w:val="left"/>
      <w:pPr>
        <w:ind w:left="4455" w:hanging="459"/>
      </w:pPr>
      <w:rPr>
        <w:rFonts w:hint="default"/>
        <w:lang w:val="vi" w:eastAsia="en-US" w:bidi="ar-SA"/>
      </w:rPr>
    </w:lvl>
    <w:lvl w:ilvl="6" w:tentative="0">
      <w:start w:val="0"/>
      <w:numFmt w:val="bullet"/>
      <w:lvlText w:val="•"/>
      <w:lvlJc w:val="left"/>
      <w:pPr>
        <w:ind w:left="5329" w:hanging="459"/>
      </w:pPr>
      <w:rPr>
        <w:rFonts w:hint="default"/>
        <w:lang w:val="vi" w:eastAsia="en-US" w:bidi="ar-SA"/>
      </w:rPr>
    </w:lvl>
    <w:lvl w:ilvl="7" w:tentative="0">
      <w:start w:val="0"/>
      <w:numFmt w:val="bullet"/>
      <w:lvlText w:val="•"/>
      <w:lvlJc w:val="left"/>
      <w:pPr>
        <w:ind w:left="6203" w:hanging="459"/>
      </w:pPr>
      <w:rPr>
        <w:rFonts w:hint="default"/>
        <w:lang w:val="vi" w:eastAsia="en-US" w:bidi="ar-SA"/>
      </w:rPr>
    </w:lvl>
    <w:lvl w:ilvl="8" w:tentative="0">
      <w:start w:val="0"/>
      <w:numFmt w:val="bullet"/>
      <w:lvlText w:val="•"/>
      <w:lvlJc w:val="left"/>
      <w:pPr>
        <w:ind w:left="7077" w:hanging="459"/>
      </w:pPr>
      <w:rPr>
        <w:rFonts w:hint="default"/>
        <w:lang w:val="vi" w:eastAsia="en-US" w:bidi="ar-SA"/>
      </w:rPr>
    </w:lvl>
  </w:abstractNum>
  <w:abstractNum w:abstractNumId="4">
    <w:nsid w:val="03D62ECE"/>
    <w:multiLevelType w:val="multilevel"/>
    <w:tmpl w:val="03D62ECE"/>
    <w:lvl w:ilvl="0" w:tentative="0">
      <w:start w:val="1"/>
      <w:numFmt w:val="decimal"/>
      <w:lvlText w:val="[%1]"/>
      <w:lvlJc w:val="left"/>
      <w:pPr>
        <w:ind w:left="742" w:hanging="396"/>
        <w:jc w:val="left"/>
      </w:pPr>
      <w:rPr>
        <w:rFonts w:hint="default" w:ascii="Times New Roman" w:hAnsi="Times New Roman" w:eastAsia="Times New Roman" w:cs="Times New Roman"/>
        <w:b w:val="0"/>
        <w:bCs w:val="0"/>
        <w:i w:val="0"/>
        <w:iCs w:val="0"/>
        <w:spacing w:val="-1"/>
        <w:w w:val="90"/>
        <w:sz w:val="28"/>
        <w:szCs w:val="28"/>
        <w:lang w:val="vi" w:eastAsia="en-US" w:bidi="ar-SA"/>
      </w:rPr>
    </w:lvl>
    <w:lvl w:ilvl="1" w:tentative="0">
      <w:start w:val="0"/>
      <w:numFmt w:val="bullet"/>
      <w:lvlText w:val="•"/>
      <w:lvlJc w:val="left"/>
      <w:pPr>
        <w:ind w:left="1548" w:hanging="396"/>
      </w:pPr>
      <w:rPr>
        <w:rFonts w:hint="default"/>
        <w:lang w:val="vi" w:eastAsia="en-US" w:bidi="ar-SA"/>
      </w:rPr>
    </w:lvl>
    <w:lvl w:ilvl="2" w:tentative="0">
      <w:start w:val="0"/>
      <w:numFmt w:val="bullet"/>
      <w:lvlText w:val="•"/>
      <w:lvlJc w:val="left"/>
      <w:pPr>
        <w:ind w:left="2357" w:hanging="396"/>
      </w:pPr>
      <w:rPr>
        <w:rFonts w:hint="default"/>
        <w:lang w:val="vi" w:eastAsia="en-US" w:bidi="ar-SA"/>
      </w:rPr>
    </w:lvl>
    <w:lvl w:ilvl="3" w:tentative="0">
      <w:start w:val="0"/>
      <w:numFmt w:val="bullet"/>
      <w:lvlText w:val="•"/>
      <w:lvlJc w:val="left"/>
      <w:pPr>
        <w:ind w:left="3165" w:hanging="396"/>
      </w:pPr>
      <w:rPr>
        <w:rFonts w:hint="default"/>
        <w:lang w:val="vi" w:eastAsia="en-US" w:bidi="ar-SA"/>
      </w:rPr>
    </w:lvl>
    <w:lvl w:ilvl="4" w:tentative="0">
      <w:start w:val="0"/>
      <w:numFmt w:val="bullet"/>
      <w:lvlText w:val="•"/>
      <w:lvlJc w:val="left"/>
      <w:pPr>
        <w:ind w:left="3974" w:hanging="396"/>
      </w:pPr>
      <w:rPr>
        <w:rFonts w:hint="default"/>
        <w:lang w:val="vi" w:eastAsia="en-US" w:bidi="ar-SA"/>
      </w:rPr>
    </w:lvl>
    <w:lvl w:ilvl="5" w:tentative="0">
      <w:start w:val="0"/>
      <w:numFmt w:val="bullet"/>
      <w:lvlText w:val="•"/>
      <w:lvlJc w:val="left"/>
      <w:pPr>
        <w:ind w:left="4782" w:hanging="396"/>
      </w:pPr>
      <w:rPr>
        <w:rFonts w:hint="default"/>
        <w:lang w:val="vi" w:eastAsia="en-US" w:bidi="ar-SA"/>
      </w:rPr>
    </w:lvl>
    <w:lvl w:ilvl="6" w:tentative="0">
      <w:start w:val="0"/>
      <w:numFmt w:val="bullet"/>
      <w:lvlText w:val="•"/>
      <w:lvlJc w:val="left"/>
      <w:pPr>
        <w:ind w:left="5591" w:hanging="396"/>
      </w:pPr>
      <w:rPr>
        <w:rFonts w:hint="default"/>
        <w:lang w:val="vi" w:eastAsia="en-US" w:bidi="ar-SA"/>
      </w:rPr>
    </w:lvl>
    <w:lvl w:ilvl="7" w:tentative="0">
      <w:start w:val="0"/>
      <w:numFmt w:val="bullet"/>
      <w:lvlText w:val="•"/>
      <w:lvlJc w:val="left"/>
      <w:pPr>
        <w:ind w:left="6399" w:hanging="396"/>
      </w:pPr>
      <w:rPr>
        <w:rFonts w:hint="default"/>
        <w:lang w:val="vi" w:eastAsia="en-US" w:bidi="ar-SA"/>
      </w:rPr>
    </w:lvl>
    <w:lvl w:ilvl="8" w:tentative="0">
      <w:start w:val="0"/>
      <w:numFmt w:val="bullet"/>
      <w:lvlText w:val="•"/>
      <w:lvlJc w:val="left"/>
      <w:pPr>
        <w:ind w:left="7208" w:hanging="396"/>
      </w:pPr>
      <w:rPr>
        <w:rFonts w:hint="default"/>
        <w:lang w:val="vi" w:eastAsia="en-US" w:bidi="ar-SA"/>
      </w:rPr>
    </w:lvl>
  </w:abstractNum>
  <w:abstractNum w:abstractNumId="5">
    <w:nsid w:val="59ADCABA"/>
    <w:multiLevelType w:val="multilevel"/>
    <w:tmpl w:val="59ADCABA"/>
    <w:lvl w:ilvl="0" w:tentative="0">
      <w:start w:val="0"/>
      <w:numFmt w:val="bullet"/>
      <w:lvlText w:val="•"/>
      <w:lvlJc w:val="left"/>
      <w:pPr>
        <w:ind w:left="205" w:hanging="240"/>
      </w:pPr>
      <w:rPr>
        <w:rFonts w:hint="default" w:ascii="Calibri" w:hAnsi="Calibri" w:eastAsia="Calibri" w:cs="Calibri"/>
        <w:b w:val="0"/>
        <w:bCs w:val="0"/>
        <w:i w:val="0"/>
        <w:iCs w:val="0"/>
        <w:spacing w:val="0"/>
        <w:w w:val="97"/>
        <w:sz w:val="28"/>
        <w:szCs w:val="28"/>
        <w:lang w:val="vi" w:eastAsia="en-US" w:bidi="ar-SA"/>
      </w:rPr>
    </w:lvl>
    <w:lvl w:ilvl="1" w:tentative="0">
      <w:start w:val="0"/>
      <w:numFmt w:val="bullet"/>
      <w:lvlText w:val="•"/>
      <w:lvlJc w:val="left"/>
      <w:pPr>
        <w:ind w:left="205" w:hanging="249"/>
      </w:pPr>
      <w:rPr>
        <w:rFonts w:hint="default" w:ascii="Calibri" w:hAnsi="Calibri" w:eastAsia="Calibri" w:cs="Calibri"/>
        <w:b w:val="0"/>
        <w:bCs w:val="0"/>
        <w:i w:val="0"/>
        <w:iCs w:val="0"/>
        <w:spacing w:val="0"/>
        <w:w w:val="97"/>
        <w:sz w:val="28"/>
        <w:szCs w:val="28"/>
        <w:lang w:val="vi" w:eastAsia="en-US" w:bidi="ar-SA"/>
      </w:rPr>
    </w:lvl>
    <w:lvl w:ilvl="2" w:tentative="0">
      <w:start w:val="0"/>
      <w:numFmt w:val="bullet"/>
      <w:lvlText w:val="•"/>
      <w:lvlJc w:val="left"/>
      <w:pPr>
        <w:ind w:left="1925" w:hanging="249"/>
      </w:pPr>
      <w:rPr>
        <w:rFonts w:hint="default"/>
        <w:lang w:val="vi" w:eastAsia="en-US" w:bidi="ar-SA"/>
      </w:rPr>
    </w:lvl>
    <w:lvl w:ilvl="3" w:tentative="0">
      <w:start w:val="0"/>
      <w:numFmt w:val="bullet"/>
      <w:lvlText w:val="•"/>
      <w:lvlJc w:val="left"/>
      <w:pPr>
        <w:ind w:left="2787" w:hanging="249"/>
      </w:pPr>
      <w:rPr>
        <w:rFonts w:hint="default"/>
        <w:lang w:val="vi" w:eastAsia="en-US" w:bidi="ar-SA"/>
      </w:rPr>
    </w:lvl>
    <w:lvl w:ilvl="4" w:tentative="0">
      <w:start w:val="0"/>
      <w:numFmt w:val="bullet"/>
      <w:lvlText w:val="•"/>
      <w:lvlJc w:val="left"/>
      <w:pPr>
        <w:ind w:left="3650" w:hanging="249"/>
      </w:pPr>
      <w:rPr>
        <w:rFonts w:hint="default"/>
        <w:lang w:val="vi" w:eastAsia="en-US" w:bidi="ar-SA"/>
      </w:rPr>
    </w:lvl>
    <w:lvl w:ilvl="5" w:tentative="0">
      <w:start w:val="0"/>
      <w:numFmt w:val="bullet"/>
      <w:lvlText w:val="•"/>
      <w:lvlJc w:val="left"/>
      <w:pPr>
        <w:ind w:left="4512" w:hanging="249"/>
      </w:pPr>
      <w:rPr>
        <w:rFonts w:hint="default"/>
        <w:lang w:val="vi" w:eastAsia="en-US" w:bidi="ar-SA"/>
      </w:rPr>
    </w:lvl>
    <w:lvl w:ilvl="6" w:tentative="0">
      <w:start w:val="0"/>
      <w:numFmt w:val="bullet"/>
      <w:lvlText w:val="•"/>
      <w:lvlJc w:val="left"/>
      <w:pPr>
        <w:ind w:left="5375" w:hanging="249"/>
      </w:pPr>
      <w:rPr>
        <w:rFonts w:hint="default"/>
        <w:lang w:val="vi" w:eastAsia="en-US" w:bidi="ar-SA"/>
      </w:rPr>
    </w:lvl>
    <w:lvl w:ilvl="7" w:tentative="0">
      <w:start w:val="0"/>
      <w:numFmt w:val="bullet"/>
      <w:lvlText w:val="•"/>
      <w:lvlJc w:val="left"/>
      <w:pPr>
        <w:ind w:left="6237" w:hanging="249"/>
      </w:pPr>
      <w:rPr>
        <w:rFonts w:hint="default"/>
        <w:lang w:val="vi" w:eastAsia="en-US" w:bidi="ar-SA"/>
      </w:rPr>
    </w:lvl>
    <w:lvl w:ilvl="8" w:tentative="0">
      <w:start w:val="0"/>
      <w:numFmt w:val="bullet"/>
      <w:lvlText w:val="•"/>
      <w:lvlJc w:val="left"/>
      <w:pPr>
        <w:ind w:left="7100" w:hanging="249"/>
      </w:pPr>
      <w:rPr>
        <w:rFonts w:hint="default"/>
        <w:lang w:val="vi" w:eastAsia="en-US" w:bidi="ar-SA"/>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391B613F"/>
    <w:rsid w:val="68E153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vi" w:eastAsia="en-US" w:bidi="ar-SA"/>
    </w:rPr>
  </w:style>
  <w:style w:type="paragraph" w:styleId="2">
    <w:name w:val="heading 1"/>
    <w:basedOn w:val="1"/>
    <w:qFormat/>
    <w:uiPriority w:val="1"/>
    <w:pPr>
      <w:ind w:left="689" w:hanging="484"/>
      <w:outlineLvl w:val="1"/>
    </w:pPr>
    <w:rPr>
      <w:rFonts w:ascii="Palatino Linotype" w:hAnsi="Palatino Linotype" w:eastAsia="Palatino Linotype" w:cs="Palatino Linotype"/>
      <w:b/>
      <w:bCs/>
      <w:sz w:val="28"/>
      <w:szCs w:val="28"/>
      <w:lang w:val="vi" w:eastAsia="en-US" w:bidi="ar-SA"/>
    </w:rPr>
  </w:style>
  <w:style w:type="paragraph" w:styleId="3">
    <w:name w:val="heading 2"/>
    <w:basedOn w:val="1"/>
    <w:qFormat/>
    <w:uiPriority w:val="1"/>
    <w:pPr>
      <w:ind w:left="612"/>
      <w:outlineLvl w:val="2"/>
    </w:pPr>
    <w:rPr>
      <w:rFonts w:ascii="Palatino Linotype" w:hAnsi="Palatino Linotype" w:eastAsia="Palatino Linotype" w:cs="Palatino Linotype"/>
      <w:b/>
      <w:bCs/>
      <w:sz w:val="28"/>
      <w:szCs w:val="28"/>
      <w:lang w:val="vi"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205"/>
    </w:pPr>
    <w:rPr>
      <w:rFonts w:ascii="Times New Roman" w:hAnsi="Times New Roman" w:eastAsia="Times New Roman" w:cs="Times New Roman"/>
      <w:sz w:val="28"/>
      <w:szCs w:val="28"/>
      <w:lang w:val="vi" w:eastAsia="en-US" w:bidi="ar-SA"/>
    </w:rPr>
  </w:style>
  <w:style w:type="paragraph" w:styleId="7">
    <w:name w:val="toc 1"/>
    <w:basedOn w:val="1"/>
    <w:qFormat/>
    <w:uiPriority w:val="1"/>
    <w:pPr>
      <w:spacing w:before="253"/>
      <w:ind w:left="503" w:hanging="298"/>
    </w:pPr>
    <w:rPr>
      <w:rFonts w:ascii="Cambria" w:hAnsi="Cambria" w:eastAsia="Cambria" w:cs="Cambria"/>
      <w:b/>
      <w:bCs/>
      <w:sz w:val="20"/>
      <w:szCs w:val="20"/>
      <w:lang w:val="vi" w:eastAsia="en-US" w:bidi="ar-SA"/>
    </w:rPr>
  </w:style>
  <w:style w:type="paragraph" w:styleId="8">
    <w:name w:val="toc 2"/>
    <w:basedOn w:val="1"/>
    <w:qFormat/>
    <w:uiPriority w:val="1"/>
    <w:pPr>
      <w:spacing w:before="5"/>
      <w:ind w:left="962" w:hanging="458"/>
    </w:pPr>
    <w:rPr>
      <w:rFonts w:ascii="Cambria" w:hAnsi="Cambria" w:eastAsia="Cambria" w:cs="Cambria"/>
      <w:sz w:val="20"/>
      <w:szCs w:val="20"/>
      <w:lang w:val="vi"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205" w:firstLine="298"/>
    </w:pPr>
    <w:rPr>
      <w:rFonts w:ascii="Times New Roman" w:hAnsi="Times New Roman" w:eastAsia="Times New Roman" w:cs="Times New Roman"/>
      <w:lang w:val="vi" w:eastAsia="en-US" w:bidi="ar-SA"/>
    </w:rPr>
  </w:style>
  <w:style w:type="paragraph" w:customStyle="1" w:styleId="11">
    <w:name w:val="Table Paragraph"/>
    <w:basedOn w:val="1"/>
    <w:qFormat/>
    <w:uiPriority w:val="1"/>
    <w:rPr>
      <w:lang w:val="vi"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TotalTime>4</TotalTime>
  <ScaleCrop>false</ScaleCrop>
  <LinksUpToDate>false</LinksUpToDate>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2024-05-20T02:43:00Z</dcterms:created>
  <dc:creator>devhi</dc:creator>
  <cp:lastModifiedBy>devhi</cp:lastModifiedBy>
  <dcterms:modified xsi:type="dcterms:W3CDTF">2024-05-20T02:53:12Z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2024-05-14T00:00:00Z</vt:filetime>
  </property>
  <property fmtid="{D5CDD505-2E9C-101B-9397-08002B2CF9AE}" pid="3" name="Creator">
    <vt:lpwstr>LaTeX with hyperref</vt:lpwstr>
  </property>
  <property fmtid="{D5CDD505-2E9C-101B-9397-08002B2CF9AE}" pid="4" name="LastSaved">
    <vt:filetime>2024-05-20T00:00:00Z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y fmtid="{D5CDD505-2E9C-101B-9397-08002B2CF9AE}" pid="7" name="KSOProductBuildVer">
    <vt:lpwstr>1033-12.2.0.16909</vt:lpwstr>
  </property>
  <property fmtid="{D5CDD505-2E9C-101B-9397-08002B2CF9AE}" pid="8" name="ICV">
    <vt:lpwstr>2C118F51B88A43619BAC7CEDB375EA3E_12</vt:lpwstr>
  </property>
</Properties>
</file>